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ANA CLAUDIA LIMA BARROS, matrícula 01-138982-3B, para ministrar 20h de Mediação Tecnológica, no turno NOTURNO, a contar de 02/01/2025 a 31/12/2025.</w:t>
      </w:r>
    </w:p>
    <w:p>
      <w:r>
        <w:t>ANTONIA MARIA GOMES RAMOS, matrícula 01-013949-1D, para ministrar 20h de Mediação Tecnológica, no turno NOTURNO, a contar de 02/01/2025 a 31/12/2025.</w:t>
      </w:r>
    </w:p>
    <w:p>
      <w:r>
        <w:t>DARLE SILVA TEIXEIRA, matrícula 01-143534-5B, para ministrar 20h de Mediação Tecnológica, no turno NOTURNO, a contar de 02/01/2025 a 31/12/2025.</w:t>
      </w:r>
    </w:p>
    <w:p>
      <w:r>
        <w:t>DAVID WANDERSON MIRANDA MARTINS, matrícula 01-233763-0A, para ministrar 20h de Mediação Tecnológica, no turno NOTURNO, a contar de 02/01/2025 a 31/12/2025.</w:t>
      </w:r>
    </w:p>
    <w:p>
      <w:r>
        <w:t>ELENI DO SOCORRO NEGREIROS GOES, matrícula 01-026130-0C, para ministrar 20h de Mediação Tecnológica, no turno NOTURNO, a contar de 02/01/2025 a 31/12/2025.</w:t>
      </w:r>
    </w:p>
    <w:p>
      <w:r>
        <w:t>GILBERTO EVANGELISTA DA SILVA JUNIOR, matrícula 01-140095-9B, para ministrar 20h de Mediação Tecnológica, no turno NOTURNO, a contar de 02/01/2025 a 31/12/2025.</w:t>
      </w:r>
    </w:p>
    <w:p>
      <w:r>
        <w:t>HADAQUEL DA SILVA ALCANTARA, matrícula 01-153564-1C, para ministrar 20h de Mediação Tecnológica, no turno NOTURNO, a contar de 02/01/2025 a 31/12/2025.</w:t>
      </w:r>
    </w:p>
    <w:p>
      <w:r>
        <w:t>JENNIFER DE OLIVEIRA CARVALHO OLIVEIRA, matrícula 01-209826-1E, para ministrar 20h de Mediação Tecnológica, no turno NOTURNO, a contar de 02/01/2025 a 31/12/2025.</w:t>
      </w:r>
    </w:p>
    <w:p>
      <w:r>
        <w:t>JUAREZ RODRIGUES DE OLIVEIRA, matrícula 01-118523-3D, para ministrar 20h de Mediação Tecnológica, no turno NOTURNO, a contar de 02/01/2025 a 31/12/2025.</w:t>
      </w:r>
    </w:p>
    <w:p>
      <w:r>
        <w:t>KEYLAH ADRIANA RAMOS ALBUQUERQUE DOLZANES, matrícula 01-143449-7D, para ministrar 20h de Mediação Tecnológica, no turno NOTURNO, a contar de 02/01/2025 a 31/12/2025.</w:t>
      </w:r>
    </w:p>
    <w:p>
      <w:r>
        <w:t>LENICE SALERNO GOMES DE LIMA SANTOS, matrícula 01-017510-2B, para ministrar 20h de Mediação Tecnológica, no turno NOTURNO, a contar de 02/01/2025 a 31/12/2025.</w:t>
      </w:r>
    </w:p>
    <w:p>
      <w:r>
        <w:t>MAGALY MONTEIRO DA SILVA, matrícula 01-217765-0A, para ministrar 20h de Mediação Tecnológica, no turno NOTURNO, a contar de 02/01/2025 a 31/12/2025.</w:t>
      </w:r>
    </w:p>
    <w:p>
      <w:r>
        <w:t>MAILSON RAFAEL DOS SANTOS FERREIRA, matrícula 01-218554-7A, para ministrar 20h de Mediação Tecnológica, no turno NOTURNO, a contar de 02/01/2025 a 31/12/2025.</w:t>
      </w:r>
    </w:p>
    <w:p>
      <w:r>
        <w:t>MARIA DO CARMO DA ROCHA BEZERRA, matrícula 01-163435-6A, para ministrar 20h de Mediação Tecnológica, no turno VESPERTINO, a contar de 02/01/2025 a 31/12/2025.</w:t>
      </w:r>
    </w:p>
    <w:p>
      <w:r>
        <w:t>MARIA DO CARMO DA ROCHA BEZERRA, matrícula 01-163435-6A, para ministrar 20h de Mediação Tecnológica, no turno NOTURNO, a contar de 02/01/2025 a 31/12/2025.</w:t>
      </w:r>
    </w:p>
    <w:p>
      <w:r>
        <w:t>MARILENE DOS SANTOS NUNES, matrícula 01-102584-8E, para ministrar 20h de Mediação Tecnológica, no turno NOTURNO, a contar de 02/01/2025 a 31/12/2025.</w:t>
      </w:r>
    </w:p>
    <w:p>
      <w:r>
        <w:t>MARY SYNARA SERAFIM MENDES, matrícula 01-129447-4C, para ministrar 20h de Mediação Tecnológica, no turno NOTURNO, a contar de 10/02/2025 a 31/12/2025.</w:t>
      </w:r>
    </w:p>
    <w:p>
      <w:r>
        <w:t>MIRIAN JESSICA ENCARNACAO LIMA, matrícula 01-222831-9A, para ministrar 20h de Mediação Tecnológica, no turno NOTURNO, a contar de 02/01/2025 a 31/12/2025.</w:t>
      </w:r>
    </w:p>
    <w:p>
      <w:r>
        <w:t>MIRIAN JESSICA ENCARNACAO LIMA, matrícula 01-222831-9A, para ministrar 0h de Mediação Tecnológica, no turno NOTURNO, a contar de 02/01/2025 a 02/01/2025.</w:t>
      </w:r>
    </w:p>
    <w:p>
      <w:r>
        <w:t>RAIMUNDO DE SOUZA MARINHO, matrícula 01-024210-1B, para ministrar 20h de Mediação Tecnológica, no turno NOTURNO, a contar de 02/01/2025 a 31/12/2025.</w:t>
      </w:r>
    </w:p>
    <w:p>
      <w:r>
        <w:t>ROSANGELA BRAGA CALDAS MAMED, matrícula 01-119486-0A, para ministrar 20h de Mediação Tecnológica, no turno NOTURNO, a contar de 02/01/2025 a 31/12/2025.</w:t>
      </w:r>
    </w:p>
    <w:p>
      <w:r>
        <w:t>ADEMIR PINTO RIBEIRO, matrícula 01-233421-6A, para ministrar 20h de Mediação Tecnológica, no turno MATUTINO, a contar de 10/02/2025 a 31/12/2025.</w:t>
      </w:r>
    </w:p>
    <w:p>
      <w:r>
        <w:t>ADILA MARTA DA SILVA E SILVA, matrícula 01-213054-8B, para ministrar 20h de Mediação Tecnológica, no turno NOTURNO, a contar de 10/02/2025 a .</w:t>
      </w:r>
    </w:p>
    <w:p>
      <w:r>
        <w:t>ALDALEIA CARMO DOS SANTOS, matrícula 01-186277-4A, para ministrar 20h de Mediação Tecnológica, no turno MATUTINO, a contar de 10/02/2025 a 31/12/2025.</w:t>
      </w:r>
    </w:p>
    <w:p>
      <w:r>
        <w:t>ALDALEIA CARMO DOS SANTOS, matrícula 01-186277-4A, para ministrar 20h de Mediação Tecnológica, no turno VESPERTINO, a contar de 10/02/2025 a 31/12/2025.</w:t>
      </w:r>
    </w:p>
    <w:p>
      <w:r>
        <w:t>ANA MARIA SERRAO DE ARAUJO, matrícula 01-128315-4G, para ministrar 20h de Mediação Tecnológica, no turno NOTURNO, a contar de 10/02/2025 a 31/12/2025.</w:t>
      </w:r>
    </w:p>
    <w:p>
      <w:r>
        <w:t>ANDREA AUGUSTA RODRIGUES COLAS DE AMORIM, matrícula 01-160462-7B, para ministrar 20h de Mediação Tecnológica, no turno VESPERTINO, a contar de 10/02/2025 a 31/12/2025.</w:t>
      </w:r>
    </w:p>
    <w:p>
      <w:r>
        <w:t>CHRISTIANE LOPES DE OLIVEIRA, matrícula 01-199172-8J, para ministrar 20h de Mediação Tecnológica, no turno MATUTINO, a contar de 10/02/2025 a 31/12/2025.</w:t>
      </w:r>
    </w:p>
    <w:p>
      <w:r>
        <w:t>CINTIA ALCANTARA DA SILVA, matrícula 01-233310-4A, para ministrar 20h de Mediação Tecnológica, no turno VESPERTINO, a contar de 10/02/2025 a 31/12/2025.</w:t>
      </w:r>
    </w:p>
    <w:p>
      <w:r>
        <w:t>DOROTHY IVILA DE MELO PEREIRA, matrícula 01-228907-5C, para ministrar 20h de Mediação Tecnológica, no turno VESPERTINO, a contar de 10/02/2025 a 31/12/2025.</w:t>
      </w:r>
    </w:p>
    <w:p>
      <w:r>
        <w:t>EDIRLEY DE MEDEIROS CASTRO, matrícula 01-254775-9A, para ministrar 0h de Mediação Tecnológica, no turno MATUTINO, a contar de 10/02/2025 a 10/02/2025.</w:t>
      </w:r>
    </w:p>
    <w:p>
      <w:r>
        <w:t>EDIRLEY DE MEDEIROS CASTRO, matrícula 01-254775-9A, para ministrar 0h de Mediação Tecnológica, no turno VESPERTINO, a contar de 10/02/2025 a 10/02/2025.</w:t>
      </w:r>
    </w:p>
    <w:p>
      <w:r>
        <w:t>HANNIEL DE SOUSA SANTOS, matrícula 01-222912-9A, para ministrar 20h de Mediação Tecnológica, no turno MATUTINO, a contar de 10/02/2025 a 31/12/2025.</w:t>
      </w:r>
    </w:p>
    <w:p>
      <w:r>
        <w:t>HEBERSON CARDOSO DE MOURA, matrícula 01-258859-5A, para ministrar 20h de Mediação Tecnológica, no turno NOTURNO, a contar de 10/02/2025 a 31/12/2025.</w:t>
      </w:r>
    </w:p>
    <w:p>
      <w:r>
        <w:t>JEAN MARCOS TORRES DE OLIVEIRA, matrícula 01-253480-0A, para ministrar 20h de Mediação Tecnológica, no turno MATUTINO, a contar de 10/02/2025 a 31/12/2025.</w:t>
      </w:r>
    </w:p>
    <w:p>
      <w:r>
        <w:t>JOAO CEZAR FERREIRA MACIEL, matrícula 01-170224-6B, para ministrar 20h de Mediação Tecnológica, no turno NOTURNO, a contar de 01/03/2025 a 31/12/2025.</w:t>
      </w:r>
    </w:p>
    <w:p>
      <w:r>
        <w:t>JOAQUIM MANOEL PINHEIRO FILHO, matrícula 01-008551-0E, para ministrar 20h de Mediação Tecnológica, no turno VESPERTINO, a contar de 01/03/2025 a 31/12/2025.</w:t>
      </w:r>
    </w:p>
    <w:p>
      <w:r>
        <w:t>KAROL REGINA SOARES BENFICA, matrícula 01-124544-9C, para ministrar 20h de Mediação Tecnológica, no turno VESPERTINO, a contar de 10/02/2025 a 31/12/2025.</w:t>
      </w:r>
    </w:p>
    <w:p>
      <w:r>
        <w:t>MANUELLA SEREJO CABRAL DOS ANJOS DE ALMEIDA, matrícula 01-218298-0A, para ministrar 20h de Mediação Tecnológica, no turno MATUTINO, a contar de 10/02/2025 a 31/12/2025.</w:t>
      </w:r>
    </w:p>
    <w:p>
      <w:r>
        <w:t>MARIA DO SOCORRO SERRAO BRASIL, matrícula 01-128352-9H, para ministrar 20h de Mediação Tecnológica, no turno NOTURNO, a contar de 10/02/2025 a 31/12/2025.</w:t>
      </w:r>
    </w:p>
    <w:p>
      <w:r>
        <w:t>MARTHA BENFICA DO NASCIMENTO, matrícula 01-230580-1B, para ministrar 20h de Mediação Tecnológica, no turno NOTURNO, a contar de 10/02/2025 a 31/12/2025.</w:t>
      </w:r>
    </w:p>
    <w:p>
      <w:r>
        <w:t>MILENA ARAUJO MARAES, matrícula 01-254132-7A, para ministrar 20h de Mediação Tecnológica, no turno VESPERTINO, a contar de 10/02/2025 a 31/12/2025.</w:t>
      </w:r>
    </w:p>
    <w:p>
      <w:r>
        <w:t>NANCY PINTO DO VALE, matrícula 01-143430-6A, para ministrar 20h de Mediação Tecnológica, no turno VESPERTINO, a contar de 10/02/2025 a 31/12/2025.</w:t>
      </w:r>
    </w:p>
    <w:p>
      <w:r>
        <w:t>RAFAELA PINHEIRO SILVA, matrícula 01-232067-3B, para ministrar 20h de Mediação Tecnológica, no turno NOTURNO, a contar de 10/02/2025 a 31/12/2025.</w:t>
      </w:r>
    </w:p>
    <w:p>
      <w:r>
        <w:t>RENAN DE CASSIA QUEIROZ LIMA, matrícula 01-163329-5C, para ministrar 20h de Mediação Tecnológica, no turno MATUTINO, a contar de 10/02/2025 a 31/12/2025.</w:t>
      </w:r>
    </w:p>
    <w:p>
      <w:r>
        <w:t>RENATO COSTA DE SOUZA, matrícula 01-187653-8B, para ministrar 20h de Mediação Tecnológica, no turno MATUTINO, a contar de 10/02/2025 a 31/12/2025.</w:t>
      </w:r>
    </w:p>
    <w:p>
      <w:r>
        <w:t>RENATO COSTA DE SOUZA, matrícula 01-187653-8B, para ministrar 20h de Mediação Tecnológica, no turno VESPERTINO, a contar de 10/02/2025 a 31/12/2025.</w:t>
      </w:r>
    </w:p>
    <w:p>
      <w:r>
        <w:t>RISONILDE CLEMENTINO DE ARAUJO, matrícula 01-149061-3B, para ministrar 20h de Mediação Tecnológica, no turno MATUTINO, a contar de 10/02/2025 a 31/12/2025.</w:t>
      </w:r>
    </w:p>
    <w:p>
      <w:r>
        <w:t>RYANNE EMIM OLIVEIRA, matrícula 01-239549-5A, para ministrar 20h de Mediação Tecnológica, no turno NOTURNO, a contar de 10/02/2025 a 31/12/2025.</w:t>
      </w:r>
    </w:p>
    <w:p>
      <w:r>
        <w:t>RYANNE EMIM OLIVEIRA, matrícula 01-239549-5A, para ministrar 0h de Mediação Tecnológica, no turno NOTURNO, a contar de 10/02/2025 a 10/02/2025.</w:t>
      </w:r>
    </w:p>
    <w:p>
      <w:r>
        <w:t>SANDREIA ARAUJO CASCAES, matrícula 01-200491-7E, para ministrar 20h de Mediação Tecnológica, no turno MATUTINO, a contar de 10/02/2025 a 31/12/2025.</w:t>
      </w:r>
    </w:p>
    <w:p>
      <w:r>
        <w:t>SHIRLEY BOTELHO PEREIRA, matrícula 01-234662-1A, para ministrar 20h de Mediação Tecnológica, no turno MATUTINO, a contar de 10/02/2025 a 31/12/2025.</w:t>
      </w:r>
    </w:p>
    <w:p>
      <w:r>
        <w:t>SIMONE CONCEICAO SANTOS DA SILVA, matrícula 01-233615-4A, para ministrar 20h de Mediação Tecnológica, no turno MATUTINO, a contar de 10/02/2025 a 31/12/2025.</w:t>
      </w:r>
    </w:p>
    <w:p>
      <w:r>
        <w:t>THIAGO COSTA DA SILVA, matrícula 01-233469-0A, para ministrar 20h de Mediação Tecnológica, no turno MATUTINO, a contar de 10/02/2025 a 31/12/2025.</w:t>
      </w:r>
    </w:p>
    <w:p>
      <w:r>
        <w:t>VANESSA MAFRA PIRES, matrícula 01-253270-0A, para ministrar 20h de Mediação Tecnológica, no turno MATUTINO, a contar de 10/02/2025 a 31/12/2025.</w:t>
      </w:r>
    </w:p>
    <w:p>
      <w:r>
        <w:t>VANESSA MAFRA PIRES, matrícula 01-253270-0A, para ministrar 20h de Mediação Tecnológica, no turno VESPERTINO, a contar de 10/02/2025 a 31/12/2025.</w:t>
      </w:r>
    </w:p>
    <w:p>
      <w:r>
        <w:t>WILLIAM SANTOS DA COSTA, matrícula 01-218398-6A, para ministrar 20h de Mediação Tecnológica, no turno MATUTINO, a contar de 10/02/2025 a 31/12/2025.</w:t>
      </w:r>
    </w:p>
    <w:p>
      <w:r>
        <w:t>YAN SOUTO LEAL GOMES, matrícula 01-249299-7A, para ministrar 20h de Mediação Tecnológica, no turno MATUTINO, a contar de 10/02/2025 a 31/12/2025.</w:t>
      </w:r>
    </w:p>
    <w:p>
      <w:r>
        <w:t>YAN SOUTO LEAL GOMES, matrícula 01-249299-7A, para ministrar 20h de Mediação Tecnológica, no turno NOTURNO, a contar de 10/02/2025 a 31/12/2025.</w:t>
      </w:r>
    </w:p>
    <w:p>
      <w:r>
        <w:t>YANARA CAMURCA PINHEIRO, matrícula 01-233390-2A, para ministrar 20h de Mediação Tecnológica, no turno VESPERTINO, a contar de 10/02/2025 a 31/12/2025.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