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ABRAHAO NICOLAS BAPTISTA BRABO, matrícula 01-253993-4A, para ministrar 18h de  MATEMATICA, no turno VESPERTINO, de 10/02/2025 a 31/12/2025.</w:t>
      </w:r>
    </w:p>
    <w:p>
      <w:r>
        <w:t>ABYNER FONSECA DE LIMA, matrícula 01-227345-4B, para ministrar 4h de  EDUCACAO FISICA, no turno NOTURNO, de 10/02/2025 a 31/12/2025.</w:t>
      </w:r>
    </w:p>
    <w:p>
      <w:r>
        <w:t>ABYNER FONSECA DE LIMA, matrícula 01-227345-4B, para ministrar 4h de  EDUCACAO FISICA, no turno NOTURNO, de 10/02/2025 a 16/07/2025.</w:t>
      </w:r>
    </w:p>
    <w:p>
      <w:r>
        <w:t>ABYNER FONSECA DE LIMA, matrícula 01-227345-4B, para ministrar 3h de  EDUCACAO FISICA, no turno VESPERTINO, de 10/02/2025 a 31/12/2025.</w:t>
      </w:r>
    </w:p>
    <w:p>
      <w:r>
        <w:t>ACIVALDA MEDINA GARCIA, matrícula 01-167161-8A, para ministrar 20h de  APOIOC, no turno MATUTINO, de 10/02/2025 a 31/12/2025.</w:t>
      </w:r>
    </w:p>
    <w:p>
      <w:r>
        <w:t>ADALBERTO FREIRE TEIXEIRA, matrícula 01-017959-0C, para ministrar 4h de  MATEMATICA, no turno MATUTINO, de 10/02/2025 a 31/12/2025.</w:t>
      </w:r>
    </w:p>
    <w:p>
      <w:r>
        <w:t>ADALBERTO FREIRE TEIXEIRA, matrícula 01-017959-0C, para ministrar 11h de  MATEMATICA, no turno VESPERTINO, de 10/02/2025 a 31/12/2025.</w:t>
      </w:r>
    </w:p>
    <w:p>
      <w:r>
        <w:t>ADELANE DE LIMA COSTA, matrícula 01-226224-0A, para ministrar 3h de  METODOLOGIA DO ESTUDO, no turno INTEGRAL, de 10/02/2025 a 31/12/2025.</w:t>
      </w:r>
    </w:p>
    <w:p>
      <w:r>
        <w:t>ADELANE DE LIMA COSTA, matrícula 01-226224-0A, para ministrar 6h de  LINGUAGENS E SUAS TECNOLOGIAS, no turno INTEGRAL, de 10/02/2025 a 02/05/2025.</w:t>
      </w:r>
    </w:p>
    <w:p>
      <w:r>
        <w:t>ADELANE MARIA SANTOS SEIXAS, matrícula 01-144665-7A, para ministrar 9h de  MATEMATICA, no turno MATUTINO, de 10/02/2025 a 31/12/2025.</w:t>
      </w:r>
    </w:p>
    <w:p>
      <w:r>
        <w:t>ADEMAR MONTEIRO DE FARIAS, matrícula 01-167967-8B, para ministrar 3h de  FILOSOFIA, no turno VESPERTINO, de 10/02/2025 a 31/12/2025.</w:t>
      </w:r>
    </w:p>
    <w:p>
      <w:r>
        <w:t>ADEMIR DE JESUS SANTOS, matrícula 01-253141-0A, para ministrar 4h de  MATEMATICA E SUAS TECNOLOGIAS, no turno VESPERTINO, de 10/02/2025 a 31/12/2025.</w:t>
      </w:r>
    </w:p>
    <w:p>
      <w:r>
        <w:t>ADEMIR PINTO RIBEIRO, matrícula 01-233421-6A, para ministrar 20h de  TPEDAG, no turno MATUTINO, de 10/02/2025 a 31/12/2025.</w:t>
      </w:r>
    </w:p>
    <w:p>
      <w:r>
        <w:t>ADEMIVALDO DE SOUZA MENEZES, matrícula 01-183780-0A, para ministrar 4h de  MATEMATICA, no turno VESPERTINO, de 10/02/2025 a 31/12/2025.</w:t>
      </w:r>
    </w:p>
    <w:p>
      <w:r>
        <w:t>ADENILDO VIEIRA DE SOUZA, matrícula 01-253311-1A, para ministrar 20h de  EDUCACAO FISICA, no turno VESPERTINO, de 14/02/2025 a 31/12/2025.</w:t>
      </w:r>
    </w:p>
    <w:p>
      <w:r>
        <w:t>ADILANE SILVA MATIAS, matrícula 01-253833-4A, para ministrar 15h de  MATEMATICA, no turno MATUTINO, de 10/02/2025 a 31/12/2025.</w:t>
      </w:r>
    </w:p>
    <w:p>
      <w:r>
        <w:t>ADILANE SILVA MATIAS, matrícula 01-253833-4A, para ministrar 4h de  MATEMATICA E SUAS TECNOLOGIAS, no turno MATUTINO, de 10/02/2025 a 31/12/2025.</w:t>
      </w:r>
    </w:p>
    <w:p>
      <w:r>
        <w:t>ADILANE SILVA MATIAS, matrícula 01-253833-4A, para ministrar 4h de  MATEMATICA, no turno MATUTINO, de 11/02/2025 a 31/12/2025.</w:t>
      </w:r>
    </w:p>
    <w:p>
      <w:r>
        <w:t>ADILANE SILVA MATIAS, matrícula 01-253833-4A, para ministrar 6h de  MATEMATICA, no turno VESPERTINO, de 10/02/2025 a 31/12/2025.</w:t>
      </w:r>
    </w:p>
    <w:p>
      <w:r>
        <w:t>ADILSON REIS MOREIRA DE MIRANDA, matrícula 01-234355-0A, para ministrar 4h de  HISTORIA, no turno VESPERTINO, de 10/02/2025 a 31/12/2025.</w:t>
      </w:r>
    </w:p>
    <w:p>
      <w:r>
        <w:t>ADLA GOMES MATOS BENTES, matrícula 01-195032-0C, para ministrar 2h de  ARTE, no turno MATUTINO, de 06/03/2025 a 31/03/2025.</w:t>
      </w:r>
    </w:p>
    <w:p>
      <w:r>
        <w:t>ADNA GONZAGA DAS NEVES DE CARVALHO, matrícula 01-234173-5A, para ministrar 20h de  FUND 2º CICLO, no turno INTEGRAL, de 10/02/2025 a 21/03/2025.</w:t>
      </w:r>
    </w:p>
    <w:p>
      <w:r>
        <w:t>ADRIA PRADO BARBOSA MONTENEGRO, matrícula 01-227232-6A, para ministrar 5h de  GEOGRAFIA, no turno MATUTINO, de 27/02/2025 a 31/12/2025.</w:t>
      </w:r>
    </w:p>
    <w:p>
      <w:r>
        <w:t>ADRIAN FERNANDA BEZERRA RODRIGUES, matrícula 01-253515-7A, para ministrar 22h de  LINGUA ESTRANGEIRA MODERNA, no turno INTEGRAL, de 10/02/2025 a 31/12/2025.</w:t>
      </w:r>
    </w:p>
    <w:p>
      <w:r>
        <w:t>ADRIANA ALMEIDA GOMES SANTANA, matrícula 01-261997-0A, para ministrar 8h de  ARTES, no turno VESPERTINO, de 10/02/2025 a 31/12/2025.</w:t>
      </w:r>
    </w:p>
    <w:p>
      <w:r>
        <w:t>ADRIANA AUGUSTA DE ARAUJO, matrícula 01-234054-2A, para ministrar 20h de  INFORM, no turno MATUTINO, de 10/02/2025 a 31/12/2025.</w:t>
      </w:r>
    </w:p>
    <w:p>
      <w:r>
        <w:t>ADRIANA CRISTINA REIS DE OLIVEIRA, matrícula 01-221355-9A, para ministrar 10h de  RECREA, no turno INTEGRAL, de 10/02/2025 a 31/12/2025.</w:t>
      </w:r>
    </w:p>
    <w:p>
      <w:r>
        <w:t>ADRIANA DE SOUZA FARIAS, matrícula 01-233598-0A, para ministrar 10h de  GEOGRAFIA, no turno INTEGRAL, de 11/02/2025 a 31/12/2025.</w:t>
      </w:r>
    </w:p>
    <w:p>
      <w:r>
        <w:t>ADRIANA GOMES BATISTA GONCALVES, matrícula 01-252610-7A, para ministrar 3h de  CIENCIAS, no turno VESPERTINO, de 10/02/2025 a 31/12/2025.</w:t>
      </w:r>
    </w:p>
    <w:p>
      <w:r>
        <w:t>ADRIANA GOMES BATISTA GONCALVES, matrícula 01-252610-7A, para ministrar 20h de  APOIOC, no turno MATUTINO, de 13/02/2025 a 31/12/2025.</w:t>
      </w:r>
    </w:p>
    <w:p>
      <w:r>
        <w:t>ADRIANA GOMES LIMA, matrícula 01-253923-3A, para ministrar 4h de  MATEMATICA, no turno VESPERTINO, de 10/02/2025 a 31/12/2025.</w:t>
      </w:r>
    </w:p>
    <w:p>
      <w:r>
        <w:t>ADRIANA PEREIRA DA SILVA, matrícula 01-197999-0G, para ministrar 4h de  MATEMATICA E SUAS TECNOLOGIAS, no turno MATUTINO, de 10/02/2025 a 31/12/2025.</w:t>
      </w:r>
    </w:p>
    <w:p>
      <w:r>
        <w:t>ADRIANA PRADO SILVA DE SOUZA, matrícula 01-219607-7B, para ministrar 20h de  GEOGRAFIA, no turno VESPERTINO, de 10/02/2025 a 20/04/2025.</w:t>
      </w:r>
    </w:p>
    <w:p>
      <w:r>
        <w:t>ADRIANA ROHLEDER RODRIGUES, matrícula 01-217459-6A, para ministrar 8h de  ARTES, no turno NOTURNO, de 10/02/2025 a 31/12/2025.</w:t>
      </w:r>
    </w:p>
    <w:p>
      <w:r>
        <w:t>ADRIANE OZORIO DE OLIVEIRA, matrícula 01-262026-0A, para ministrar 2h de  EDUCACAO FISICA, no turno VESPERTINO, de 10/02/2025 a 31/12/2025.</w:t>
      </w:r>
    </w:p>
    <w:p>
      <w:r>
        <w:t>ADRIANE OZORIO DE OLIVEIRA, matrícula 01-262026-0A, para ministrar 9h de  2.CICLO ESPECIAL, no turno VESPERTINO, de 10/02/2025 a 31/12/2025.</w:t>
      </w:r>
    </w:p>
    <w:p>
      <w:r>
        <w:t>ADRIANE OZORIO DE OLIVEIRA, matrícula 01-262026-0A, para ministrar 6h de  EDUCACAO FISICA, no turno VESPERTINO, de 10/02/2025 a 31/12/2025.</w:t>
      </w:r>
    </w:p>
    <w:p>
      <w:r>
        <w:t>ADRIANO FURTADO DE OLIVEIRA, matrícula 01-234337-1A, para ministrar 4h de  HISTORIA, no turno VESPERTINO, de 10/02/2025 a 31/12/2025.</w:t>
      </w:r>
    </w:p>
    <w:p>
      <w:r>
        <w:t>ADRIANO FURTADO DE OLIVEIRA, matrícula 01-234337-1A, para ministrar 5h de  HISTORIA, no turno MATUTINO, de 27/02/2025 a 31/12/2025.</w:t>
      </w:r>
    </w:p>
    <w:p>
      <w:r>
        <w:t>ADRIANO VIANA PINTO, matrícula 01-220588-2F, para ministrar 20h de  APOIOC, no turno VESPERTINO, de 10/02/2025 a 31/12/2025.</w:t>
      </w:r>
    </w:p>
    <w:p>
      <w:r>
        <w:t>ADRIANY BEZERRA ATEM, matrícula 01-217519-3A, para ministrar 2h de  ENSINO RELIGIOSO, no turno MATUTINO, de 10/02/2025 a 31/12/2025.</w:t>
      </w:r>
    </w:p>
    <w:p>
      <w:r>
        <w:t>ADRIANY BEZERRA ATEM, matrícula 01-217519-3A, para ministrar 2h de  ENSINO RELIGIOSO, no turno VESPERTINO, de 10/02/2025 a 31/12/2025.</w:t>
      </w:r>
    </w:p>
    <w:p>
      <w:r>
        <w:t>ADRIEL GUEDES ARAUJO, matrícula 01-223190-5B, para ministrar 20h de  FUND 2º CICLO, no turno MATUTINO, de 27/02/2025 a 12/05/2025.</w:t>
      </w:r>
    </w:p>
    <w:p>
      <w:r>
        <w:t>ADRIENE PINHEIRO MARINHO, matrícula 01-213068-8C, para ministrar 10h de  RECREA, no turno INTEGRAL, de 10/02/2025 a 31/12/2025.</w:t>
      </w:r>
    </w:p>
    <w:p>
      <w:r>
        <w:t>ADRIENE PINHEIRO MARINHO, matrícula 01-213068-8C, para ministrar 10h de  FUND 6º AO 9º, no turno INTEGRAL, de 10/02/2025 a 02/05/2025.</w:t>
      </w:r>
    </w:p>
    <w:p>
      <w:r>
        <w:t>AEDRA CRISTINA DA COSTA QUEIROZ, matrícula 01-234485-8A, para ministrar 40h de  APOIOC, no turno INTEGRAL, de 10/02/2025 a 31/12/2025.</w:t>
      </w:r>
    </w:p>
    <w:p>
      <w:r>
        <w:t>AFRANIO DA SILVA LIMA, matrícula 01-208755-3B, para ministrar 8h de  QUIMICA, no turno VESPERTINO, de 10/02/2025 a 31/12/2025.</w:t>
      </w:r>
    </w:p>
    <w:p>
      <w:r>
        <w:t>AGNALDO VIEIRA DA SILVA, matrícula 01-205716-6B, para ministrar 6h de  MATEMATICA, no turno MATUTINO, de 10/02/2025 a 31/12/2025.</w:t>
      </w:r>
    </w:p>
    <w:p>
      <w:r>
        <w:t>AGNALDO VIEIRA DA SILVA, matrícula 01-205716-6B, para ministrar 6h de  MATEMATICA, no turno VESPERTINO, de 10/02/2025 a 31/12/2025.</w:t>
      </w:r>
    </w:p>
    <w:p>
      <w:r>
        <w:t>AILANA PATRICIA RIBEIRO DA GAMA, matrícula 01-234458-0A, para ministrar 6h de  LINGUA PORTUGUESA, no turno VESPERTINO, de 10/02/2025 a 31/12/2025.</w:t>
      </w:r>
    </w:p>
    <w:p>
      <w:r>
        <w:t>AIMEE ALMEIDA DE OLIVEIRA, matrícula 01-261227-5A, para ministrar 3h de  QUIMICA, no turno INTEGRAL, de 10/02/2025 a 31/12/2025.</w:t>
      </w:r>
    </w:p>
    <w:p>
      <w:r>
        <w:t>AIMEE ALMEIDA DE OLIVEIRA, matrícula 01-261227-5A, para ministrar 10h de  RECREA, no turno INTEGRAL, de 10/02/2025 a 31/12/2025.</w:t>
      </w:r>
    </w:p>
    <w:p>
      <w:r>
        <w:t>AIONE FERREIRA MACHADO, matrícula 01-223066-6A, para ministrar 8h de  HISTORIA, no turno MATUTINO, de 10/02/2025 a 31/12/2025.</w:t>
      </w:r>
    </w:p>
    <w:p>
      <w:r>
        <w:t>AIONE FERREIRA MACHADO, matrícula 01-223066-6A, para ministrar 3h de  GEOGRAFIA, no turno MATUTINO, de 10/02/2025 a 31/12/2025.</w:t>
      </w:r>
    </w:p>
    <w:p>
      <w:r>
        <w:t>AIRAM DA SILVA BARROS, matrícula 01-208839-8B, para ministrar 10h de  RECREA, no turno INTEGRAL, de 10/02/2025 a 31/12/2025.</w:t>
      </w:r>
    </w:p>
    <w:p>
      <w:r>
        <w:t>AIUBY PENS DA CRUZ, matrícula 01-200569-7B, para ministrar 8h de  RECREA, no turno INTEGRAL, de 10/02/2025 a 31/12/2025.</w:t>
      </w:r>
    </w:p>
    <w:p>
      <w:r>
        <w:t>ALAIR CAMPOS DE OLIVEIRA, matrícula 01-198171-4B, para ministrar 18h de  HISTORIA, no turno MATUTINO, de 10/02/2025 a 31/12/2025.</w:t>
      </w:r>
    </w:p>
    <w:p>
      <w:r>
        <w:t>ALAIR CAMPOS DE OLIVEIRA, matrícula 01-198171-4B, para ministrar 8h de  HISTORIA, no turno MATUTINO, de 10/02/2025 a 31/12/2025.</w:t>
      </w:r>
    </w:p>
    <w:p>
      <w:r>
        <w:t>ALAN CLAYTON NUNES DA SILVA, matrícula 01-234274-0A, para ministrar 8h de  GEOGRAFIA, no turno MATUTINO, de 17/02/2025 a 31/12/2025.</w:t>
      </w:r>
    </w:p>
    <w:p>
      <w:r>
        <w:t>ALAN PATRICK DE SOUZA OLIVEIRA, matrícula 01-233836-0B, para ministrar 4h de  GEOGRAFIA, no turno MATUTINO, de 10/02/2025 a 31/12/2025.</w:t>
      </w:r>
    </w:p>
    <w:p>
      <w:r>
        <w:t>ALBANO DOS SANTOS MONTEIRO FILHO, matrícula 01-163556-5A, para ministrar 18h de  MATEMATICA, no turno MATUTINO, de 10/02/2025 a 31/12/2025.</w:t>
      </w:r>
    </w:p>
    <w:p>
      <w:r>
        <w:t>ALBANO DOS SANTOS MONTEIRO FILHO, matrícula 01-163556-5A, para ministrar 5h de  CIENCIAS HUMANAS E SOCIAIS APL, no turno VESPERTINO, de 10/02/2025 a 31/12/2025.</w:t>
      </w:r>
    </w:p>
    <w:p>
      <w:r>
        <w:t>ALBERT GOMES GONDIM, matrícula 01-254056-8A, para ministrar 4h de  MATEMATICA, no turno VESPERTINO, de 10/02/2025 a 31/12/2025.</w:t>
      </w:r>
    </w:p>
    <w:p>
      <w:r>
        <w:t>ALBERT PALHETA DE SOUZA, matrícula 01-205712-3C, para ministrar 3h de  EDUCACAO FISICA, no turno NOTURNO, de 10/02/2025 a 31/12/2025.</w:t>
      </w:r>
    </w:p>
    <w:p>
      <w:r>
        <w:t>ALBERTO AUGUSTO AMAZONAS RIBEIRO, matrícula 01-233588-3A, para ministrar 8h de  SOCIOLOGIA, no turno VESPERTINO, de 10/02/2025 a 31/12/2025.</w:t>
      </w:r>
    </w:p>
    <w:p>
      <w:r>
        <w:t>ALBERTO AUGUSTO AMAZONAS RIBEIRO, matrícula 01-233588-3A, para ministrar 15h de  GEOGRAFIA, no turno MATUTINO, de 10/02/2025 a 31/12/2025.</w:t>
      </w:r>
    </w:p>
    <w:p>
      <w:r>
        <w:t>ALBERTO MAGNO CERQUEIRA BOMFIM, matrícula 01-218337-4A, para ministrar 2h de  CIENCIAS HUMANAS E SOCIAIS APL, no turno VESPERTINO, de 10/02/2025 a 31/12/2025.</w:t>
      </w:r>
    </w:p>
    <w:p>
      <w:r>
        <w:t>ALCIANNY COSTA DOS SANTOS, matrícula 01-233945-5A, para ministrar 10h de  RECREA, no turno INTEGRAL, de 10/02/2025 a 31/12/2025.</w:t>
      </w:r>
    </w:p>
    <w:p>
      <w:r>
        <w:t>ALCICLEIA MONTEIRO DA SILVA MEDEIROS, matrícula 01-201173-5D, para ministrar 4h de  MATEMATICA E SUAS TECNOLOGIAS, no turno VESPERTINO, de 10/02/2025 a 31/12/2025.</w:t>
      </w:r>
    </w:p>
    <w:p>
      <w:r>
        <w:t>ALCICLEIA MONTEIRO DA SILVA MEDEIROS, matrícula 01-201173-5D, para ministrar 4h de  MATEMATICA, no turno VESPERTINO, de 25/02/2025 a 31/10/2025.</w:t>
      </w:r>
    </w:p>
    <w:p>
      <w:r>
        <w:t>ALCICLEY SENA DOS SANTOS, matrícula 01-264129-1A, para ministrar 20h de  EDUCACAO FISICA, no turno VESPERTINO, de 11/02/2025 a 31/12/2025.</w:t>
      </w:r>
    </w:p>
    <w:p>
      <w:r>
        <w:t>ALCIMARA MEDEIROS SIQUEIRA, matrícula 01-149529-1A, para ministrar 12h de  ENSINO RELIGIOSO, no turno VESPERTINO, de 10/02/2025 a 31/12/2025.</w:t>
      </w:r>
    </w:p>
    <w:p>
      <w:r>
        <w:t>ALCINEI DA SILVA BENTES, matrícula 01-143409-8B, para ministrar 18h de  LINGUA PORTUGUESA, no turno MATUTINO, de 10/02/2025 a 31/12/2025.</w:t>
      </w:r>
    </w:p>
    <w:p>
      <w:r>
        <w:t>ALDA MARLIA DOS SANTOS ALVARENGA, matrícula 01-213466-7B, para ministrar 2h de  EDUCACAO FISICA, no turno VESPERTINO, de 10/02/2025 a 31/12/2025.</w:t>
      </w:r>
    </w:p>
    <w:p>
      <w:r>
        <w:t>ALDA MARLIA DOS SANTOS ALVARENGA, matrícula 01-213466-7B, para ministrar 3h de  EDUCACAO FISICA, no turno NOTURNO, de 25/02/2025 a 31/12/2025.</w:t>
      </w:r>
    </w:p>
    <w:p>
      <w:r>
        <w:t>ALDA MARLIA DOS SANTOS ALVARENGA, matrícula 01-213466-7B, para ministrar 4h de  LINGUA INGLESA, no turno VESPERTINO, de 25/02/2025 a 31/12/2025.</w:t>
      </w:r>
    </w:p>
    <w:p>
      <w:r>
        <w:t>ALDALEIA CARMO DOS SANTOS, matrícula 01-186277-4A, para ministrar 20h de  TPEDAG, no turno MATUTINO, de 10/02/2025 a 31/12/2025.</w:t>
      </w:r>
    </w:p>
    <w:p>
      <w:r>
        <w:t>ALDALEIA CARMO DOS SANTOS, matrícula 01-186277-4A, para ministrar 20h de  TPEDAG, no turno VESPERTINO, de 10/02/2025 a 31/12/2025.</w:t>
      </w:r>
    </w:p>
    <w:p>
      <w:r>
        <w:t>ALDEANE SOUSA SANTANA, matrícula 01-257905-7A, para ministrar 20h de  ENSINO MEDIO, no turno NOTURNO, de 24/02/2025 a 31/12/2025.</w:t>
      </w:r>
    </w:p>
    <w:p>
      <w:r>
        <w:t>ALDEANE SOUSA SANTANA, matrícula 01-257905-7A, para ministrar 20h de  APOIOC, no turno MATUTINO, de 27/02/2025 a 31/12/2025.</w:t>
      </w:r>
    </w:p>
    <w:p>
      <w:r>
        <w:t>ALDEMAR JOSE ARGUELLES DOS PASSOS, matrícula 01-253445-2A, para ministrar 8h de  LINGUA INGLESA, no turno MATUTINO, de 10/02/2025 a 31/12/2025.</w:t>
      </w:r>
    </w:p>
    <w:p>
      <w:r>
        <w:t>ALDEMAR JOSE ARGUELLES DOS PASSOS, matrícula 01-253445-2A, para ministrar 5h de  LINGUA INGLESA, no turno NOTURNO, de 10/02/2025 a 16/07/2025.</w:t>
      </w:r>
    </w:p>
    <w:p>
      <w:r>
        <w:t>ALDENIR DE SOUZA BARBOSA, matrícula 01-116053-2E, para ministrar 20h de  FUND 1º CICLO, no turno MATUTINO, de 10/02/2025 a 31/12/2025.</w:t>
      </w:r>
    </w:p>
    <w:p>
      <w:r>
        <w:t>ALESSANDRA CAMPOS ALVES, matrícula 01-233587-5A, para ministrar 2h de  ARTE, no turno MATUTINO, de 13/02/2025 a 31/12/2025.</w:t>
      </w:r>
    </w:p>
    <w:p>
      <w:r>
        <w:t>ALESSANDRA DOS SANTOS PEREIRA ARAUJO, matrícula 01-224217-6B, para ministrar 10h de  RECREA, no turno INTEGRAL, de 10/02/2025 a 31/12/2025.</w:t>
      </w:r>
    </w:p>
    <w:p>
      <w:r>
        <w:t>ALESSANDRA KARISA COSTA LIMA DO NASCIMENTO, matrícula 01-187868-9A, para ministrar 4h de  CIENCIAS, no turno VESPERTINO, de 10/02/2025 a 31/12/2025.</w:t>
      </w:r>
    </w:p>
    <w:p>
      <w:r>
        <w:t>ALESSANDRA KARISA COSTA LIMA DO NASCIMENTO, matrícula 01-187868-9A, para ministrar 18h de  CIENCIAS, no turno MATUTINO, de 10/02/2025 a 31/03/2025.</w:t>
      </w:r>
    </w:p>
    <w:p>
      <w:r>
        <w:t>ALESSANDRA LETICIA EVANGELISTA MORAES, matrícula 01-253771-0A, para ministrar 3h de  FISICA, no turno VESPERTINO, de 10/02/2025 a 31/12/2025.</w:t>
      </w:r>
    </w:p>
    <w:p>
      <w:r>
        <w:t>ALESSANDRA LETICIA EVANGELISTA MORAES, matrícula 01-253771-0A, para ministrar 4h de  CIENCIAS DA NATUREZA E SUAS TE, no turno VESPERTINO, de 10/02/2025 a 31/12/2025.</w:t>
      </w:r>
    </w:p>
    <w:p>
      <w:r>
        <w:t>ALESSANDRA SANTOS DE SOUSA, matrícula 01-181961-5A, para ministrar 18h de  MATEMATICA, no turno MATUTINO, de 10/02/2025 a 31/12/2025.</w:t>
      </w:r>
    </w:p>
    <w:p>
      <w:r>
        <w:t>ALESSANDRO DA CONCEICAO NOGUEIRA, matrícula 01-205172-9B, para ministrar 12h de  MATEMATICA, no turno MATUTINO, de 10/02/2025 a 31/12/2025.</w:t>
      </w:r>
    </w:p>
    <w:p>
      <w:r>
        <w:t>ALEX PEREIRA DO NASCIMENTO, matrícula 01-253153-4A, para ministrar 10h de  RECREA, no turno INTEGRAL, de 10/02/2025 a 31/12/2025.</w:t>
      </w:r>
    </w:p>
    <w:p>
      <w:r>
        <w:t>ALEX PEREIRA DO NASCIMENTO, matrícula 01-253153-4A, para ministrar 9h de  ENSINO RELIGIOSO, no turno INTEGRAL, de 10/02/2025 a 31/12/2025.</w:t>
      </w:r>
    </w:p>
    <w:p>
      <w:r>
        <w:t>ALEX PEREIRA DO NASCIMENTO, matrícula 01-253153-4A, para ministrar 3h de  ENSINO RELIGIOSO, no turno INTEGRAL, de 10/02/2025 a 31/12/2025.</w:t>
      </w:r>
    </w:p>
    <w:p>
      <w:r>
        <w:t>ALEX SIMAS AZEVEDO, matrícula 01-254496-2A, para ministrar 5h de  HISTORIA, no turno MATUTINO, de 24/02/2025 a 31/12/2025.</w:t>
      </w:r>
    </w:p>
    <w:p>
      <w:r>
        <w:t>ALEX SIMAS AZEVEDO, matrícula 01-254496-2A, para ministrar 3h de  GEOGRAFIA, no turno MATUTINO, de 24/02/2025 a 31/12/2025.</w:t>
      </w:r>
    </w:p>
    <w:p>
      <w:r>
        <w:t>ALEX TAVARES CORICOS, matrícula 01-217057-4A, para ministrar 4h de  SOCIOLOGIA, no turno VESPERTINO, de 10/02/2025 a 31/12/2025.</w:t>
      </w:r>
    </w:p>
    <w:p>
      <w:r>
        <w:t>ALEX WASHINGTON DA SILVA LIMA, matrícula 01-252702-2A, para ministrar 3h de  LINGUAGENS E SUAS TECNOLOGIAS, no turno VESPERTINO, de 25/02/2025 a 31/12/2025.</w:t>
      </w:r>
    </w:p>
    <w:p>
      <w:r>
        <w:t>ALEXANDRA ALVES FARIAS, matrícula 01-234620-6A, para ministrar 18h de  LINGUA PORTUGUESA, no turno INTEGRAL, de 10/02/2025 a 08/08/2025.</w:t>
      </w:r>
    </w:p>
    <w:p>
      <w:r>
        <w:t>ALEXANDRA CHAVES BRAZAO, matrícula 01-227562-7A, para ministrar 10h de  RECREA, no turno INTEGRAL, de 10/02/2025 a 31/12/2025.</w:t>
      </w:r>
    </w:p>
    <w:p>
      <w:r>
        <w:t>ALEXANDRA CHAVES BRAZAO, matrícula 01-227562-7A, para ministrar 9h de  LINGUA PORTUGUESA, no turno INTEGRAL, de 10/02/2025 a 31/12/2025.</w:t>
      </w:r>
    </w:p>
    <w:p>
      <w:r>
        <w:t>ALEXANDRA SIQUEIRA FEO, matrícula 01-258929-0A, para ministrar 15h de  FILOSOFIA, no turno VESPERTINO, de 10/02/2025 a 31/12/2025.</w:t>
      </w:r>
    </w:p>
    <w:p>
      <w:r>
        <w:t>ALEXANDRA SIQUEIRA FEO, matrícula 01-258929-0A, para ministrar 8h de  LINGUAGENS E SUAS TECNOLOGIAS, no turno VESPERTINO, de 12/02/2025 a 31/12/2025.</w:t>
      </w:r>
    </w:p>
    <w:p>
      <w:r>
        <w:t>ALEXANDRA SIQUEIRA FEO, matrícula 01-258929-0A, para ministrar 10h de  RECREA, no turno INTEGRAL, de 13/02/2025 a 31/12/2025.</w:t>
      </w:r>
    </w:p>
    <w:p>
      <w:r>
        <w:t>ALEXANDRE DA COSTA NONATO, matrícula 01-234786-5A, para ministrar 27h de  MATEMATICA, no turno INTEGRAL, de 10/02/2025 a 31/12/2025.</w:t>
      </w:r>
    </w:p>
    <w:p>
      <w:r>
        <w:t>ALEXANDRE DA COSTA NONATO, matrícula 01-234786-5A, para ministrar 10h de  RECREA, no turno INTEGRAL, de 10/02/2025 a 31/12/2025.</w:t>
      </w:r>
    </w:p>
    <w:p>
      <w:r>
        <w:t>ALEXANDRE DA SILVA GONCALVES, matrícula 01-219447-3D, para ministrar 5h de  EDUCACAO FISICA, no turno NOTURNO, de 10/02/2025 a 16/07/2025.</w:t>
      </w:r>
    </w:p>
    <w:p>
      <w:r>
        <w:t>ALEXANDRE DUTRA LOPES, matrícula 01-252648-4A, para ministrar 4h de  CIENCIAS, no turno INTEGRAL, de 10/02/2025 a 29/03/2025.</w:t>
      </w:r>
    </w:p>
    <w:p>
      <w:r>
        <w:t>ALEXANDRE FIGUEIREDO PEREIRA, matrícula 01-208892-4B, para ministrar 9h de  LINGUA PORTUGUESA, no turno INTEGRAL, de 25/02/2025 a 31/12/2025.</w:t>
      </w:r>
    </w:p>
    <w:p>
      <w:r>
        <w:t>ALEXANDRE JADER DA SILVA FERREIRA, matrícula 01-253321-9A, para ministrar 4h de  MATEMATICA, no turno VESPERTINO, de 10/02/2025 a 16/07/2025.</w:t>
      </w:r>
    </w:p>
    <w:p>
      <w:r>
        <w:t>ALEXANDRE MANOEL KIRILO VERGUEIRO JUNIOR, matrícula 01-191865-6C, para ministrar 17h de  BIOLOGIA, no turno VESPERTINO, de 10/02/2025 a 31/12/2025.</w:t>
      </w:r>
    </w:p>
    <w:p>
      <w:r>
        <w:t>ALEXANDRE MONTEFUSCO TEIXEIRA, matrícula 01-123617-2E, para ministrar 8h de  SOCIOLOGIA, no turno MATUTINO, de 10/02/2025 a 31/12/2025.</w:t>
      </w:r>
    </w:p>
    <w:p>
      <w:r>
        <w:t>ALEXANDRE MONTEFUSCO TEIXEIRA, matrícula 01-123617-2E, para ministrar 20h de  SOCIOLOGIA, no turno VESPERTINO, de 10/02/2025 a 31/12/2025.</w:t>
      </w:r>
    </w:p>
    <w:p>
      <w:r>
        <w:t>ALEXANDRO CRUZ FERREIRA, matrícula 01-253097-0A, para ministrar 9h de  RECREA, no turno INTEGRAL, de 10/02/2025 a 31/12/2025.</w:t>
      </w:r>
    </w:p>
    <w:p>
      <w:r>
        <w:t>ALEXSANDRA RODRIGUES DE CARVALHO, matrícula 01-232441-5A, para ministrar 20h de  FUND 2º CICLO, no turno INTEGRAL, de 10/02/2025 a 09/05/2025.</w:t>
      </w:r>
    </w:p>
    <w:p>
      <w:r>
        <w:t>ALFREDO GOMES DE SOUSA NETO, matrícula 01-180681-5E, para ministrar 18h de  CIENCIAS, no turno INTEGRAL, de 12/02/2025 a 31/12/2025.</w:t>
      </w:r>
    </w:p>
    <w:p>
      <w:r>
        <w:t>ALIA AZEVEDO DA SILVEIRA, matrícula 01-233816-5A, para ministrar 12h de  ENSINO MEDIO, no turno VESPERTINO, de 10/02/2025 a 31/12/2025.</w:t>
      </w:r>
    </w:p>
    <w:p>
      <w:r>
        <w:t>ALIA AZEVEDO DA SILVEIRA, matrícula 01-233816-5A, para ministrar 8h de  CIENCIAS HUMANAS E SOCIAIS APL, no turno VESPERTINO, de 10/02/2025 a 31/12/2025.</w:t>
      </w:r>
    </w:p>
    <w:p>
      <w:r>
        <w:t>ALIA AZEVEDO DA SILVEIRA, matrícula 01-233816-5A, para ministrar 6h de  LINGUA PORTUGUESA, no turno MATUTINO, de 10/02/2025 a 31/12/2025.</w:t>
      </w:r>
    </w:p>
    <w:p>
      <w:r>
        <w:t>ALICE GOMES LIMA, matrícula 01-163264-7A, para ministrar 20h de  RECURS, no turno VESPERTINO, de 10/02/2025 a 16/07/2025.</w:t>
      </w:r>
    </w:p>
    <w:p>
      <w:r>
        <w:t>ALICIA CARLA FRANCA FONSECA, matrícula 01-233688-0A, para ministrar 10h de  RECREA, no turno INTEGRAL, de 10/02/2025 a 31/12/2025.</w:t>
      </w:r>
    </w:p>
    <w:p>
      <w:r>
        <w:t>ALINE ALMEIDA DA COSTA, matrícula 01-162691-4A, para ministrar 10h de  RECREA, no turno INTEGRAL, de 10/02/2025 a 31/12/2025.</w:t>
      </w:r>
    </w:p>
    <w:p>
      <w:r>
        <w:t>ALINE ANDREA BANDEIRA FREIRE, matrícula 01-233415-1A, para ministrar 18h de  FUND 1º CICLO, no turno VESPERTINO, de 17/02/2025 a 31/12/2025.</w:t>
      </w:r>
    </w:p>
    <w:p>
      <w:r>
        <w:t>ALINE GRECIA TAVEIRA, matrícula 01-128966-7J, para ministrar 18h de  ARTE, no turno INTEGRAL, de 10/02/2025 a 31/12/2025.</w:t>
      </w:r>
    </w:p>
    <w:p>
      <w:r>
        <w:t>ALINE MARCIA SILVA DE SANTANA, matrícula 01-205458-2B, para ministrar 4h de  HISTORIA, no turno MATUTINO, de 10/02/2025 a 31/12/2025.</w:t>
      </w:r>
    </w:p>
    <w:p>
      <w:r>
        <w:t>ALINE MARCIA SILVA DE SANTANA, matrícula 01-205458-2B, para ministrar 4h de  GEOGRAFIA, no turno MATUTINO, de 10/02/2025 a 31/12/2025.</w:t>
      </w:r>
    </w:p>
    <w:p>
      <w:r>
        <w:t>ALINE MOREIRA CRISTO, matrícula 01-234981-7A, para ministrar 8h de  BIOLOGIA, no turno VESPERTINO, de 10/02/2025 a 31/12/2025.</w:t>
      </w:r>
    </w:p>
    <w:p>
      <w:r>
        <w:t>ALINE MOREIRA CRISTO, matrícula 01-234981-7A, para ministrar 10h de  FISICA, no turno NOTURNO, de 10/02/2025 a 31/12/2025.</w:t>
      </w:r>
    </w:p>
    <w:p>
      <w:r>
        <w:t>ALINE MOTA CALDAS, matrícula 01-158534-7D, para ministrar 5h de  ENSINO RELIGIOSO, no turno VESPERTINO, de 10/02/2025 a 31/12/2025.</w:t>
      </w:r>
    </w:p>
    <w:p>
      <w:r>
        <w:t>ALINE SOUZA CORTEZ, matrícula 01-258854-4A, para ministrar 10h de  EDUCACAO FISICA, no turno MATUTINO, de 10/02/2025 a 31/12/2025.</w:t>
      </w:r>
    </w:p>
    <w:p>
      <w:r>
        <w:t>ALINE SOUZA NORONHA, matrícula 01-217471-5A, para ministrar 10h de  RECREA, no turno INTEGRAL, de 10/02/2025 a 31/12/2025.</w:t>
      </w:r>
    </w:p>
    <w:p>
      <w:r>
        <w:t>ALINE SOUZA NORONHA, matrícula 01-217471-5A, para ministrar 10h de  FUND 6º AO 9º, no turno INTEGRAL, de 10/02/2025 a 02/05/2025.</w:t>
      </w:r>
    </w:p>
    <w:p>
      <w:r>
        <w:t>ALINE VASCONCELOS BARRETO, matrícula 01-254668-0A, para ministrar 3h de  ENSINO RELIGIOSO, no turno VESPERTINO, de 10/02/2025 a 31/12/2025.</w:t>
      </w:r>
    </w:p>
    <w:p>
      <w:r>
        <w:t>ALIS MIRLEI DOS SANTOS ALVARENGA, matrícula 01-194328-6D, para ministrar 3h de  LINGUA PORTUGUESA E SUAS LITER, no turno MATUTINO, de 10/02/2025 a 31/12/2025.</w:t>
      </w:r>
    </w:p>
    <w:p>
      <w:r>
        <w:t>ALONSO GUILHERME SOARES LIMA, matrícula 01-217093-0A, para ministrar 4h de  HISTORIA, no turno MATUTINO, de 10/02/2025 a 31/12/2025.</w:t>
      </w:r>
    </w:p>
    <w:p>
      <w:r>
        <w:t>ALONSO GUILHERME SOARES LIMA, matrícula 01-217093-0A, para ministrar 4h de  HISTORIA, no turno VESPERTINO, de 10/02/2025 a 31/12/2025.</w:t>
      </w:r>
    </w:p>
    <w:p>
      <w:r>
        <w:t>ALRIENY NASCIMENTO GARCIA, matrícula 01-178196-0E, para ministrar 2h de  GEOGRAFIA, no turno MATUTINO, de 10/02/2025 a 31/12/2025.</w:t>
      </w:r>
    </w:p>
    <w:p>
      <w:r>
        <w:t>ALUIZIO DE SOUZA LIRA JUNIOR, matrícula 01-258853-6A, para ministrar 5h de  EDUCACAO FISICA, no turno VESPERTINO, de 10/02/2025 a 31/12/2025.</w:t>
      </w:r>
    </w:p>
    <w:p>
      <w:r>
        <w:t>ALVILENE FELIX DE LIMA, matrícula 01-145008-5B, para ministrar 17h de  FISICA, no turno VESPERTINO, de 10/02/2025 a 31/12/2025.</w:t>
      </w:r>
    </w:p>
    <w:p>
      <w:r>
        <w:t>ALVILENE FELIX DE LIMA, matrícula 01-145008-5B, para ministrar 3h de  CIENCIAS DA NATUREZA E SUAS TE, no turno VESPERTINO, de 10/02/2025 a 31/12/2025.</w:t>
      </w:r>
    </w:p>
    <w:p>
      <w:r>
        <w:t>ALYAN MAYARA DE OLIVEIRA RIBEIRO, matrícula 01-232497-0A, para ministrar 18h de  LINGUA PORTUGUESA, no turno VESPERTINO, de 03/03/2025 a 01/05/2025.</w:t>
      </w:r>
    </w:p>
    <w:p>
      <w:r>
        <w:t>ALYNE MUNIKE MIRANDA BRUHN, matrícula 01-233492-5A, para ministrar 4h de  FUND 2º CICLO, no turno INTEGRAL, de 10/02/2025 a 11/05/2025.</w:t>
      </w:r>
    </w:p>
    <w:p>
      <w:r>
        <w:t>ALYSSON SULLIVAN REINA DA CONCEICAO, matrícula 01-223992-2C, para ministrar 13h de  ARTE, no turno VESPERTINO, de 10/02/2025 a 31/12/2025.</w:t>
      </w:r>
    </w:p>
    <w:p>
      <w:r>
        <w:t>ALYSSON SULLIVAN REINA DA CONCEICAO, matrícula 01-223992-2C, para ministrar 8h de  ENSINO RELIGIOSO, no turno VESPERTINO, de 20/02/2025 a 31/12/2025.</w:t>
      </w:r>
    </w:p>
    <w:p>
      <w:r>
        <w:t>ALZANIRA PAZ GUEDES, matrícula 01-143185-4A, para ministrar 6h de  LINGUA PORTUGUESA, no turno MATUTINO, de 25/02/2025 a 31/12/2025.</w:t>
      </w:r>
    </w:p>
    <w:p>
      <w:r>
        <w:t>ALZANIRA PAZ GUEDES, matrícula 01-143185-4A, para ministrar 2h de  MATEMATICA E SUAS TECNOLOGIAS, no turno MATUTINO, de 25/02/2025 a 31/12/2025.</w:t>
      </w:r>
    </w:p>
    <w:p>
      <w:r>
        <w:t>ALZELANE DA SILVA FREIRE, matrícula 01-213742-9B, para ministrar 20h de  FUND 2º CICLO, no turno VESPERTINO, de 10/02/2025 a 31/12/2025.</w:t>
      </w:r>
    </w:p>
    <w:p>
      <w:r>
        <w:t>ALZY ANNIE CHAGAS DE SOUZA, matrícula 01-254088-6A, para ministrar 16h de  ARTES, no turno MATUTINO, de 10/02/2025 a 31/12/2025.</w:t>
      </w:r>
    </w:p>
    <w:p>
      <w:r>
        <w:t>AMANDA BATISTA DA SILVA DE OLIVEIRA, matrícula 01-253845-8A, para ministrar 15h de  BIOLOGIA, no turno VESPERTINO, de 10/02/2025 a 31/12/2025.</w:t>
      </w:r>
    </w:p>
    <w:p>
      <w:r>
        <w:t>AMANDA BATISTA DA SILVA DE OLIVEIRA, matrícula 01-253845-8A, para ministrar 4h de  CIENCIAS DA NATUREZA E SUAS TE, no turno VESPERTINO, de 10/02/2025 a 31/12/2025.</w:t>
      </w:r>
    </w:p>
    <w:p>
      <w:r>
        <w:t>AMANDA FELIX NUNES, matrícula 01-207223-8B, para ministrar 8h de  RECREA, no turno INTEGRAL, de 10/02/2025 a 31/12/2025.</w:t>
      </w:r>
    </w:p>
    <w:p>
      <w:r>
        <w:t>AMANDA SOLIS DOS SANTOS, matrícula 01-254671-0A, para ministrar 15h de  ARTE, no turno VESPERTINO, de 17/02/2025 a 31/12/2025.</w:t>
      </w:r>
    </w:p>
    <w:p>
      <w:r>
        <w:t>AMARILDO SENA DE FARIAS, matrícula 01-215266-5D, para ministrar 10h de  QUIMICA, no turno MATUTINO, de 10/02/2025 a 31/12/2025.</w:t>
      </w:r>
    </w:p>
    <w:p>
      <w:r>
        <w:t>AMARILDO SENA DE FARIAS, matrícula 01-215266-5D, para ministrar 5h de  CIENCIAS DA NATUREZA E SUAS TE, no turno MATUTINO, de 10/02/2025 a 31/12/2025.</w:t>
      </w:r>
    </w:p>
    <w:p>
      <w:r>
        <w:t>AMARILIS FERREIRA NASCIMENTO, matrícula 01-144844-7A, para ministrar 18h de  MATEMATICA, no turno INTEGRAL, de 10/02/2025 a 31/12/2025.</w:t>
      </w:r>
    </w:p>
    <w:p>
      <w:r>
        <w:t>AMBROSIO GOMES PRAIA, matrícula 01-164115-8A, para ministrar 20h de  APOIOC, no turno MATUTINO, de 10/02/2025 a 31/12/2025.</w:t>
      </w:r>
    </w:p>
    <w:p>
      <w:r>
        <w:t>AMBROSIO GOMES PRAIA, matrícula 01-164115-8A, para ministrar 9h de  MATEMATICA, no turno VESPERTINO, de 27/02/2025 a 05/04/2025.</w:t>
      </w:r>
    </w:p>
    <w:p>
      <w:r>
        <w:t>AMELIA DA CONCEICAO COSTA DE SIQUEIRA CAVALCANTI, matrícula 01-027612-0B, para ministrar 2h de  HISTORIA, no turno MATUTINO, de 10/02/2025 a 31/12/2025.</w:t>
      </w:r>
    </w:p>
    <w:p>
      <w:r>
        <w:t>AMETISTA GUIMARAES COELHO FILHA, matrícula 01-205796-4D, para ministrar 9h de  LINGUA PORTUGUESA, no turno INTEGRAL, de 20/02/2025 a 01/04/2025.</w:t>
      </w:r>
    </w:p>
    <w:p>
      <w:r>
        <w:t>AMY OLIMPIO DA SILVA SANTOS, matrícula 01-016355-4B, para ministrar 20h de  FUND 1º CICLO, no turno MATUTINO, de 17/02/2025 a 22/05/2025.</w:t>
      </w:r>
    </w:p>
    <w:p>
      <w:r>
        <w:t>ANA ALICE FIGUEIRA DE BRITO, matrícula 01-201882-9E, para ministrar 3h de  HISTORIA, no turno MATUTINO, de 10/02/2025 a 31/12/2025.</w:t>
      </w:r>
    </w:p>
    <w:p>
      <w:r>
        <w:t>ANA ALICE FIGUEIRA DE BRITO, matrícula 01-201882-9E, para ministrar 3h de  HISTORIA, no turno VESPERTINO, de 10/02/2025 a 31/12/2025.</w:t>
      </w:r>
    </w:p>
    <w:p>
      <w:r>
        <w:t>ANA ANGELA GUSMAO NASCIMENTO, matrícula 01-195530-6C, para ministrar 20h de  FUND 1º CICLO, no turno VESPERTINO, de 10/02/2025 a 31/12/2025.</w:t>
      </w:r>
    </w:p>
    <w:p>
      <w:r>
        <w:t>ANA CAROLINA ALMEIDA BARROS, matrícula 01-234097-6A, para ministrar 8h de  HISTORIA, no turno MATUTINO, de 10/02/2025 a 31/12/2025.</w:t>
      </w:r>
    </w:p>
    <w:p>
      <w:r>
        <w:t>ANA CAROLINA ALMEIDA BARROS, matrícula 01-234097-6A, para ministrar 8h de  FILOSOFIA, no turno VESPERTINO, de 10/02/2025 a 31/12/2025.</w:t>
      </w:r>
    </w:p>
    <w:p>
      <w:r>
        <w:t>ANA CAROLINA ALMEIDA BARROS, matrícula 01-234097-6A, para ministrar 5h de  HISTORIA, no turno VESPERTINO, de 10/02/2025 a 31/12/2025.</w:t>
      </w:r>
    </w:p>
    <w:p>
      <w:r>
        <w:t>ANA CAROLINA ALMEIDA BARROS, matrícula 01-234097-6A, para ministrar 3h de  LINGUAGENS E SUAS TECNOLOGIAS, no turno NOTURNO, de 10/02/2025 a 31/12/2025.</w:t>
      </w:r>
    </w:p>
    <w:p>
      <w:r>
        <w:t>ANA CAROLINA ALMEIDA BARROS, matrícula 01-234097-6A, para ministrar 3h de  HISTORIA, no turno VESPERTINO, de 25/02/2025 a 31/12/2025.</w:t>
      </w:r>
    </w:p>
    <w:p>
      <w:r>
        <w:t>ANA CAROLINA ALMEIDA BARROS, matrícula 01-234097-6A, para ministrar 3h de  CIENCIAS HUMANAS E SOCIAIS APL, no turno VESPERTINO, de 25/02/2025 a 31/12/2025.</w:t>
      </w:r>
    </w:p>
    <w:p>
      <w:r>
        <w:t>ANA CAROLINA ALMEIDA BARROS, matrícula 01-234097-6A, para ministrar 3h de  CIENCIAS HUMANAS E SOCIAIS APL, no turno VESPERTINO, de 27/02/2025 a 31/12/2025.</w:t>
      </w:r>
    </w:p>
    <w:p>
      <w:r>
        <w:t>ANA CAROLINA COSTA ISRAEL, matrícula 01-233532-8A, para ministrar 18h de  GEOGRAFIA, no turno MATUTINO, de 10/02/2025 a 31/12/2025.</w:t>
      </w:r>
    </w:p>
    <w:p>
      <w:r>
        <w:t>ANA CAROLINA COSTA ISRAEL, matrícula 01-233532-8A, para ministrar 3h de  LINGUA INGLESA, no turno MATUTINO, de 10/02/2025 a 31/12/2025.</w:t>
      </w:r>
    </w:p>
    <w:p>
      <w:r>
        <w:t>ANA CAROLINA COUTINHO DE OLIVEIRA, matrícula 01-254133-5A, para ministrar 7h de  HISTORIA, no turno MATUTINO, de 10/02/2025 a 31/12/2025.</w:t>
      </w:r>
    </w:p>
    <w:p>
      <w:r>
        <w:t>ANA CAROLINA COUTINHO DE OLIVEIRA, matrícula 01-254133-5A, para ministrar 18h de  LINGUA PORTUGUESA, no turno NOTURNO, de 10/02/2025 a 15/04/2025.</w:t>
      </w:r>
    </w:p>
    <w:p>
      <w:r>
        <w:t>ANA CAROLINA GOMES, matrícula 01-212204-9C, para ministrar 20h de  LINGUA INGLESA, no turno VESPERTINO, de 25/02/2025 a 13/05/2025.</w:t>
      </w:r>
    </w:p>
    <w:p>
      <w:r>
        <w:t>ANA CAROLINA SERRAO GAMA, matrícula 01-222628-6C, para ministrar 6h de  LINGUA INGLESA, no turno VESPERTINO, de 10/02/2025 a 31/12/2025.</w:t>
      </w:r>
    </w:p>
    <w:p>
      <w:r>
        <w:t>ANA CATARINA CAVALCANTE FERREIRA, matrícula 01-263924-6A, para ministrar 20h de  EDUCACAO FISICA, no turno INTEGRAL, de 10/02/2025 a 01/04/2025.</w:t>
      </w:r>
    </w:p>
    <w:p>
      <w:r>
        <w:t>ANA CHRISTINA DA SILVA MENDONCA, matrícula 01-233671-5A, para ministrar 15h de  FILOSOFIA, no turno MATUTINO, de 10/02/2025 a 31/12/2025.</w:t>
      </w:r>
    </w:p>
    <w:p>
      <w:r>
        <w:t>ANA CHRISTINA DA SILVA MENDONCA, matrícula 01-233671-5A, para ministrar 5h de  SOCIOLOGIA, no turno MATUTINO, de 10/02/2025 a 31/12/2025.</w:t>
      </w:r>
    </w:p>
    <w:p>
      <w:r>
        <w:t>ANA CLAUDIA DE SOUZA MORAES, matrícula 01-197980-9D, para ministrar 6h de  MATEMATICA, no turno MATUTINO, de 10/02/2025 a 31/12/2025.</w:t>
      </w:r>
    </w:p>
    <w:p>
      <w:r>
        <w:t>ANA CLAUDIA DOS SANTOS FERREIRA, matrícula 01-160458-9A, para ministrar 8h de  GEOGRAFIA, no turno VESPERTINO,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ANA CLAUDIA KRACHINSKI FEITOSA, matrícula 01-145132-4E, para ministrar 10h de  RECREA, no turno INTEGRAL, de 10/02/2025 a 31/12/2025.</w:t>
      </w:r>
    </w:p>
    <w:p>
      <w:r>
        <w:t>ANA CLAUDIA LIMA RODRIGUES, matrícula 01-249329-2A, para ministrar 3h de  LINGUA INGLESA, no turno MATUTINO, de 10/02/2025 a 31/12/2025.</w:t>
      </w:r>
    </w:p>
    <w:p>
      <w:r>
        <w:t>ANA CLAUDIA LIMA RODRIGUES, matrícula 01-249329-2A, para ministrar 8h de  ARTES, no turno MATUTINO, de 10/02/2025 a 31/12/2025.</w:t>
      </w:r>
    </w:p>
    <w:p>
      <w:r>
        <w:t>ANA CLAUDIA LIMA RODRIGUES, matrícula 01-249329-2A, para ministrar 4h de  SOCIOLOGIA, no turno MATUTINO, de 10/02/2025 a 31/12/2025.</w:t>
      </w:r>
    </w:p>
    <w:p>
      <w:r>
        <w:t>ANA CLAUDIA LIMA RODRIGUES, matrícula 01-249329-2A, para ministrar 8h de  LINGUA INGLESA, no turno VESPERTINO, de 10/02/2025 a 31/12/2025.</w:t>
      </w:r>
    </w:p>
    <w:p>
      <w:r>
        <w:t>ANA CLAUDIA PEREIRA DE SOUSA, matrícula 01-235629-5B, para ministrar 8h de  CIENCIAS, no turno VESPERTINO, de 10/02/2025 a 31/12/2025.</w:t>
      </w:r>
    </w:p>
    <w:p>
      <w:r>
        <w:t>ANA CRISTIANE CAMPOS COSTA, matrícula 01-233378-3A, para ministrar 7h de  GEOGRAFIA, no turno MATUTINO, de 06/02/2025 a 06/05/2025.</w:t>
      </w:r>
    </w:p>
    <w:p>
      <w:r>
        <w:t>ANA CRISTIANE CAMPOS COSTA, matrícula 01-233378-3A, para ministrar 8h de  HISTORIA, no turno MATUTINO, de 06/02/2025 a 06/05/2025.</w:t>
      </w:r>
    </w:p>
    <w:p>
      <w:r>
        <w:t>ANA CRISTIANE CAMPOS COSTA, matrícula 01-233378-3A, para ministrar 5h de  ENSINO RELIGIOSO, no turno MATUTINO, de 06/02/2025 a 06/05/2025.</w:t>
      </w:r>
    </w:p>
    <w:p>
      <w:r>
        <w:t>ANA CRISTINA DE OLIVEIRA VASCONCELOS FERREIRA, matrícula 01-233546-8A, para ministrar 20h de  APOIOC, no turno MATUTINO, de 10/02/2025 a 31/12/2025.</w:t>
      </w:r>
    </w:p>
    <w:p>
      <w:r>
        <w:t>ANA ELIZA LIMA DO NASCIMENTO, matrícula 01-217478-2A, para ministrar 6h de  LINGUA PORTUGUESA, no turno MATUTINO, de 10/02/2025 a 04/05/2025.</w:t>
      </w:r>
    </w:p>
    <w:p>
      <w:r>
        <w:t>ANA ISABELY VIEIRA LEITE, matrícula 01-227652-6B, para ministrar 6h de  LINGUA PORTUGUESA, no turno MATUTINO, de 10/02/2025 a 31/12/2025.</w:t>
      </w:r>
    </w:p>
    <w:p>
      <w:r>
        <w:t>ANA IVANILDA OLIVEIRA DA SILVA, matrícula 01-191448-0C, para ministrar 16h de  LINGUA PORTUGUESA, no turno INTEGRAL, de 10/02/2025 a 28/03/2025.</w:t>
      </w:r>
    </w:p>
    <w:p>
      <w:r>
        <w:t>ANA IZANETE FERREIRA NAKAUTH, matrícula 01-220293-0C, para ministrar 20h de  APOIOI, no turno VESPERTINO, de 14/02/2025 a 31/12/2025.</w:t>
      </w:r>
    </w:p>
    <w:p>
      <w:r>
        <w:t>ANA KELLY DA SILVA MARTINS DOS SANTOS, matrícula 01-253952-7A, para ministrar 20h de  ARRANJ, no turno VESPERTINO, de 10/02/2025 a 31/12/2025.</w:t>
      </w:r>
    </w:p>
    <w:p>
      <w:r>
        <w:t>ANA LAURA AMORIM SILVA, matrícula 01-233801-7A, para ministrar 18h de  FUND 2º CICLO, no turno VESPERTINO, de 10/02/2025 a 31/12/2025.</w:t>
      </w:r>
    </w:p>
    <w:p>
      <w:r>
        <w:t>ANA LUCIA BRITO DE ARAUJO, matrícula 01-114884-2E, para ministrar 14h de  ARTES, no turno VESPERTINO, de 10/02/2025 a 01/05/2025.</w:t>
      </w:r>
    </w:p>
    <w:p>
      <w:r>
        <w:t>ANA LUCIA BRITO DE ARAUJO, matrícula 01-114884-2E, para ministrar 3h de  LINGUAGENS E SUAS TECNOLOGIAS, no turno VESPERTINO, de 10/02/2025 a 01/05/2025.</w:t>
      </w:r>
    </w:p>
    <w:p>
      <w:r>
        <w:t>ANA LUIZA DA ROCHA CUNHA NASCIMENTO, matrícula 01-217513-4A, para ministrar 4h de  LINGUA PORTUGUESA E SUAS LITER, no turno INTEGRAL, de 10/02/2025 a 31/12/2025.</w:t>
      </w:r>
    </w:p>
    <w:p>
      <w:r>
        <w:t>ANA LUIZA DA ROCHA CUNHA NASCIMENTO, matrícula 01-217513-4A, para ministrar 6h de  LINGUA INGLESA, no turno INTEGRAL, de 10/02/2025 a 31/12/2025.</w:t>
      </w:r>
    </w:p>
    <w:p>
      <w:r>
        <w:t>ANA MARIA DE CARVALHO MELO, matrícula 01-015294-3A, para ministrar 2h de  GEOGRAFIA, no turno MATUTINO, de 10/02/2025 a 31/12/2025.</w:t>
      </w:r>
    </w:p>
    <w:p>
      <w:r>
        <w:t>ANA MARIA SERRAO DE ARAUJO, matrícula 01-128315-4G, para ministrar 20h de  TPEDAG, no turno NOTURNO, de 10/02/2025 a 31/12/2025.</w:t>
      </w:r>
    </w:p>
    <w:p>
      <w:r>
        <w:t>ANA MARIA SOUZA DE ARAUJO, matrícula 01-233450-0A, para ministrar 6h de  FUND 1º CICLO, no turno VESPERTINO, de 10/02/2025 a 31/03/2025.</w:t>
      </w:r>
    </w:p>
    <w:p>
      <w:r>
        <w:t>ANA PAULA COSTA DE CARVALHO, matrícula 01-252640-9A, para ministrar 20h de  APOIOI, no turno INTEGRAL, de 27/02/2025 a 31/12/2025.</w:t>
      </w:r>
    </w:p>
    <w:p>
      <w:r>
        <w:t>ANA PAULA DA SILVA FERNANDES, matrícula 01-194318-9F, para ministrar 4h de  ENSINO RELIGIOSO, no turno MATUTINO, de 25/02/2025 a 31/12/2025.</w:t>
      </w:r>
    </w:p>
    <w:p>
      <w:r>
        <w:t>ANA PAULA DA SILVA FERNANDES, matrícula 01-194318-9F, para ministrar 4h de  ARTE, no turno MATUTINO, de 07/03/2025 a 31/12/2025.</w:t>
      </w:r>
    </w:p>
    <w:p>
      <w:r>
        <w:t>ANA PAULA MAXIMINO NUNES, matrícula 01-224541-8B, para ministrar 20h de  FUND 2º CICLO, no turno MATUTINO, de 10/02/2025 a 23/06/2025.</w:t>
      </w:r>
    </w:p>
    <w:p>
      <w:r>
        <w:t>ANA PAULA PASSOS, matrícula 01-161944-6A, para ministrar 11h de  MATEMATICA, no turno VESPERTINO, de 10/02/2025 a 31/12/2025.</w:t>
      </w:r>
    </w:p>
    <w:p>
      <w:r>
        <w:t>ANA PAULA PASSOS, matrícula 01-161944-6A, para ministrar 11h de  MATEMATICA E SUAS TECNOLOGIAS, no turno VESPERTINO, de 10/02/2025 a 31/12/2025.</w:t>
      </w:r>
    </w:p>
    <w:p>
      <w:r>
        <w:t>ANA PAULA PASSOS, matrícula 01-161944-6A, para ministrar 3h de  MATEMATICA, no turno MATUTINO, de 10/02/2025 a 31/12/2025.</w:t>
      </w:r>
    </w:p>
    <w:p>
      <w:r>
        <w:t>ANA RITA MACEDO DE LACERDA, matrícula 01-140008-8D, para ministrar 3h de  FUND 2º CICLO, no turno MATUTINO, de 13/02/2025 a 18/03/2025.</w:t>
      </w:r>
    </w:p>
    <w:p>
      <w:r>
        <w:t>ANA RITA QUEMEL MELO, matrícula 01-182104-0A, para ministrar 3h de  BIOLOGIA, no turno VESPERTINO, de 10/02/2025 a 31/12/2025.</w:t>
      </w:r>
    </w:p>
    <w:p>
      <w:r>
        <w:t>ANAILCE CARVALHO APARICIO, matrícula 01-166194-9B, para ministrar 8h de  RECREA, no turno INTEGRAL, de 10/02/2025 a 31/12/2025.</w:t>
      </w:r>
    </w:p>
    <w:p>
      <w:r>
        <w:t>ANATECIA MORAES MATOS DE AZEVEDO, matrícula 01-233717-7A, para ministrar 18h de  GEOGRAFIA, no turno VESPERTINO, de 25/02/2025 a 31/12/2025.</w:t>
      </w:r>
    </w:p>
    <w:p>
      <w:r>
        <w:t>ANDERSON FERREIRA PAES, matrícula 01-217469-3A, para ministrar 6h de  LINGUA PORTUGUESA, no turno VESPERTINO, de 10/02/2025 a 31/12/2025.</w:t>
      </w:r>
    </w:p>
    <w:p>
      <w:r>
        <w:t>ANDERSON LUIS BESSA MAR, matrícula 01-253387-1A, para ministrar 15h de  GEOGRAFIA, no turno MATUTINO, de 10/02/2025 a 31/12/2025.</w:t>
      </w:r>
    </w:p>
    <w:p>
      <w:r>
        <w:t>ANDERSON LUIS BESSA MAR, matrícula 01-253387-1A, para ministrar 5h de  CIENCIAS HUMANAS E SOCIAIS APL, no turno MATUTINO, de 10/02/2025 a 31/12/2025.</w:t>
      </w:r>
    </w:p>
    <w:p>
      <w:r>
        <w:t>ANDERSON PIMENTA RODRIGUES, matrícula 01-222112-8B, para ministrar 5h de  LINGUA INGLESA, no turno MATUTINO, de 10/02/2025 a 31/12/2025.</w:t>
      </w:r>
    </w:p>
    <w:p>
      <w:r>
        <w:t>ANDERSON PIMENTA RODRIGUES, matrícula 01-222112-8B, para ministrar 3h de  LINGUA INGLESA, no turno MATUTINO, de 10/02/2025 a 31/12/2025.</w:t>
      </w:r>
    </w:p>
    <w:p>
      <w:r>
        <w:t>ANDERSON SOARES PIMENTA, matrícula 01-233570-0A, para ministrar 3h de  CONHECENDO OS MEUS DIREITOS, no turno INTEGRAL, de 10/02/2025 a 16/07/2025.</w:t>
      </w:r>
    </w:p>
    <w:p>
      <w:r>
        <w:t>ANDERSON SOARES PIMENTA, matrícula 01-233570-0A, para ministrar 9h de  HISTORIA, no turno INTEGRAL, de 10/02/2025 a 31/12/2025.</w:t>
      </w:r>
    </w:p>
    <w:p>
      <w:r>
        <w:t>ANDERSON SOARES PIMENTA, matrícula 01-233570-0A, para ministrar 10h de  RECREA, no turno INTEGRAL, de 26/02/2025 a 31/12/2025.</w:t>
      </w:r>
    </w:p>
    <w:p>
      <w:r>
        <w:t>ANDRE DA SILVA LEOCADIO, matrícula 01-261765-0A, para ministrar 16h de  EDUCACAO FISICA, no turno INTEGRAL, de 10/02/2025 a 12/07/2025.</w:t>
      </w:r>
    </w:p>
    <w:p>
      <w:r>
        <w:t>ANDRE GUSTAVO FARIAS FERREIRA, matrícula 01-253973-0A, para ministrar 15h de  FISICA, no turno VESPERTINO, de 10/02/2025 a 31/12/2025.</w:t>
      </w:r>
    </w:p>
    <w:p>
      <w:r>
        <w:t>ANDRE LUIS MELO DE CARVALHO, matrícula 01-261866-4A, para ministrar 20h de  APOIOC, no turno MATUTINO, de 21/02/2025 a 31/12/2025.</w:t>
      </w:r>
    </w:p>
    <w:p>
      <w:r>
        <w:t>ANDRE LUIS PIMENTEL MOUSINHO, matrícula 01-223084-4A, para ministrar 4h de  SOCIOLOGIA, no turno MATUTINO, de 10/02/2025 a 16/07/2025.</w:t>
      </w:r>
    </w:p>
    <w:p>
      <w:r>
        <w:t>ANDRE LUIZ D ORAN PINHEIRO, matrícula 01-190140-0A, para ministrar 15h de  BIOLOGIA, no turno MATUTINO, de 20/02/2025 a 31/12/2025.</w:t>
      </w:r>
    </w:p>
    <w:p>
      <w:r>
        <w:t>ANDRE LUIZ RIBEIRO DE QUEIROZ, matrícula 01-182604-2A, para ministrar 2h de  EDUCACAO FISICA, no turno VESPERTINO, de 07/02/2025 a 31/12/2025.</w:t>
      </w:r>
    </w:p>
    <w:p>
      <w:r>
        <w:t>ANDRE SANTOS DO NASCIMENTO, matrícula 01-241984-0B, para ministrar 18h de  MATEMATICA EM LINGUA FRANCESA, no turno INTEGRAL, de 10/02/2025 a 31/12/2025.</w:t>
      </w:r>
    </w:p>
    <w:p>
      <w:r>
        <w:t>ANDRE SANTOS DO NASCIMENTO, matrícula 01-241984-0B, para ministrar 3h de  MATEMATICA EM LINGUA FRANCESA, no turno INTEGRAL, de 10/02/2025 a 31/12/2025.</w:t>
      </w:r>
    </w:p>
    <w:p>
      <w:r>
        <w:t>ANDRE SANTOS DO NASCIMENTO, matrícula 01-241984-0B, para ministrar 6h de  MATEMATICA EM LINGUA FRANCESA, no turno INTEGRAL, de 10/02/2025 a 31/12/2025.</w:t>
      </w:r>
    </w:p>
    <w:p>
      <w:r>
        <w:t>ANDREA AUGUSTA RODRIGUES COLAS DE AMORIM, matrícula 01-160462-7B, para ministrar 20h de  TPEDAG, no turno VESPERTINO, de 10/02/2025 a 31/12/2025.</w:t>
      </w:r>
    </w:p>
    <w:p>
      <w:r>
        <w:t>ANDREA CRISTINA BARBOSA DOS SANTOS, matrícula 01-218329-3A, para ministrar 3h de  FUND 1º CICLO, no turno VESPERTINO, de 10/02/2025 a 29/03/2025.</w:t>
      </w:r>
    </w:p>
    <w:p>
      <w:r>
        <w:t>ANDREA CRISTINA NASCIMENTO SOUZA DE OLIVEIRA, matrícula 01-181451-6B, para ministrar 3h de  LINGUA PORTUGUESA E SUAS LITER, no turno VESPERTINO, de 10/02/2025 a 31/12/2025.</w:t>
      </w:r>
    </w:p>
    <w:p>
      <w:r>
        <w:t>ANDREA CRISTINE MENEZES DE OLIVEIRA, matrícula 01-201595-1H, para ministrar 6h de  LINGUA PORTUGUESA, no turno VESPERTINO, de 10/02/2025 a 31/12/2025.</w:t>
      </w:r>
    </w:p>
    <w:p>
      <w:r>
        <w:t>ANDREA DE JESUS DA SILVA CUNHA, matrícula 01-233539-5A, para ministrar 20h de  FUND 1º CICLO, no turno INTEGRAL, de 11/02/2025 a 31/12/2025.</w:t>
      </w:r>
    </w:p>
    <w:p>
      <w:r>
        <w:t>ANDREA MELO DO NASCIMENTO, matrícula 01-203271-6B, para ministrar 6h de  ARTES, no turno MATUTINO, de 10/02/2025 a 31/12/2025.</w:t>
      </w:r>
    </w:p>
    <w:p>
      <w:r>
        <w:t>ANDREA MERCIA CIRINO DA SILVA, matrícula 01-186237-5A, para ministrar 8h de  HISTORIA, no turno VESPERTINO, de 10/02/2025 a 31/12/2025.</w:t>
      </w:r>
    </w:p>
    <w:p>
      <w:r>
        <w:t>ANDREIA ALINE BASTOS BALBI, matrícula 01-238936-3A, para ministrar 8h de  ENSINO RELIGIOSO, no turno MATUTINO, de 10/02/2025 a 31/03/2025.</w:t>
      </w:r>
    </w:p>
    <w:p>
      <w:r>
        <w:t>ANDREIA COIMBRA LIMA, matrícula 01-261750-1A, para ministrar 9h de  ENSINO RELIGIOSO, no turno INTEGRAL, de 19/02/2025 a 31/12/2025.</w:t>
      </w:r>
    </w:p>
    <w:p>
      <w:r>
        <w:t>ANDREIA COIMBRA LIMA, matrícula 01-261750-1A, para ministrar 9h de  LINGUA PORTUGUESA, no turno INTEGRAL, de 20/02/2025 a 31/12/2025.</w:t>
      </w:r>
    </w:p>
    <w:p>
      <w:r>
        <w:t>ANDREIA FERREIRA DA SILVA, matrícula 01-254186-6A, para ministrar 3h de  METODOLOGIA DO ESTUDO, no turno INTEGRAL, de 10/02/2025 a 31/12/2025.</w:t>
      </w:r>
    </w:p>
    <w:p>
      <w:r>
        <w:t>ANDREIA FERREIRA DA SILVA, matrícula 01-254186-6A, para ministrar 10h de  RECREA, no turno INTEGRAL, de 10/02/2025 a 31/12/2025.</w:t>
      </w:r>
    </w:p>
    <w:p>
      <w:r>
        <w:t>ANDREO MARCOS MOTA FIALHO, matrícula 01-253504-1A, para ministrar 6h de  MATEMATICA, no turno INTEGRAL, de 10/02/2025 a 31/12/2025.</w:t>
      </w:r>
    </w:p>
    <w:p>
      <w:r>
        <w:t>ANDREO MARCOS MOTA FIALHO, matrícula 01-253504-1A, para ministrar 10h de  RECREA, no turno INTEGRAL, de 10/02/2025 a 31/12/2025.</w:t>
      </w:r>
    </w:p>
    <w:p>
      <w:r>
        <w:t>ANDRESA MARIALVA TAVARES, matrícula 01-223476-9B, para ministrar 7h de  LINGUAGENS E SUAS TECNOLOGIAS, no turno INTEGRAL, de 10/02/2025 a 31/12/2025.</w:t>
      </w:r>
    </w:p>
    <w:p>
      <w:r>
        <w:t>ANDRESSA REPOLHO DE CARVALHO, matrícula 01-217121-0A, para ministrar 5h de  HISTORIA, no turno VESPERTINO, de 10/02/2025 a 31/12/2025.</w:t>
      </w:r>
    </w:p>
    <w:p>
      <w:r>
        <w:t>ANDREZA BIANCA CAXIAS RABELO, matrícula 01-217463-4A, para ministrar 3h de  METODOLOGIA DO ESTUDO, no turno INTEGRAL, de 10/02/2025 a 31/12/2025.</w:t>
      </w:r>
    </w:p>
    <w:p>
      <w:r>
        <w:t>ANDREZA BIANCA CAXIAS RABELO, matrícula 01-217463-4A, para ministrar 9h de  HISTORIA, no turno INTEGRAL, de 10/02/2025 a 31/12/2025.</w:t>
      </w:r>
    </w:p>
    <w:p>
      <w:r>
        <w:t>ANDREZA COSTA VERAS, matrícula 01-233706-1A, para ministrar 8h de  LINGUA INGLESA, no turno NOTURNO, de 10/02/2025 a 16/07/2025.</w:t>
      </w:r>
    </w:p>
    <w:p>
      <w:r>
        <w:t>ANDREZA COSTA VERAS, matrícula 01-233706-1A, para ministrar 20h de  APOIOC, no turno VESPERTINO, de 21/02/2025 a 31/12/2025.</w:t>
      </w:r>
    </w:p>
    <w:p>
      <w:r>
        <w:t>ANDREZA LAURINDO MATHIAS, matrícula 01-224057-2B, para ministrar 20h de  ARTE, no turno VESPERTINO, de 10/02/2025 a 31/12/2025.</w:t>
      </w:r>
    </w:p>
    <w:p>
      <w:r>
        <w:t>ANDREZA LAURINDO MATHIAS, matrícula 01-224057-2B, para ministrar 4h de  GEOGRAFIA, no turno VESPERTINO, de 10/02/2025 a 31/12/2025.</w:t>
      </w:r>
    </w:p>
    <w:p>
      <w:r>
        <w:t>ANDREZA LOPES DA SILVA, matrícula 01-222969-2A, para ministrar 7h de  LINGUA PORTUGUESA, no turno INTEGRAL, de 10/02/2025 a 28/03/2025.</w:t>
      </w:r>
    </w:p>
    <w:p>
      <w:r>
        <w:t>ANDREZA MONTEIRO SILVA, matrícula 01-205358-6B, para ministrar 6h de  CIENCIAS, no turno INTEGRAL, de 24/02/2025 a 10/05/2025.</w:t>
      </w:r>
    </w:p>
    <w:p>
      <w:r>
        <w:t>ANDREZA MONTEIRO SILVA, matrícula 01-205358-6B, para ministrar 3h de  ARTE, no turno INTEGRAL, de 24/02/2025 a 10/05/2025.</w:t>
      </w:r>
    </w:p>
    <w:p>
      <w:r>
        <w:t>ANDREZA SILVEIRA DA ROCHA, matrícula 01-198004-1C, para ministrar 20h de  ENSINO RELIGIOSO, no turno MATUTINO, de 10/02/2025 a 31/12/2025.</w:t>
      </w:r>
    </w:p>
    <w:p>
      <w:r>
        <w:t>ANDREZA VIEIRA DE BRITO, matrícula 01-207385-4C, para ministrar 9h de  MATEMATICA, no turno MATUTINO, de 10/02/2025 a 31/12/2025.</w:t>
      </w:r>
    </w:p>
    <w:p>
      <w:r>
        <w:t>ANDREZZA LAUREEN DA COSTA COSTA, matrícula 01-206204-6C, para ministrar 6h de  LINGUA INGLESA, no turno INTEGRAL, de 10/02/2025 a 31/12/2025.</w:t>
      </w:r>
    </w:p>
    <w:p>
      <w:r>
        <w:t>ANDREZZA LAUREEN DA COSTA COSTA, matrícula 01-206204-6C, para ministrar 4h de  ARTES, no turno INTEGRAL, de 10/02/2025 a 31/12/2025.</w:t>
      </w:r>
    </w:p>
    <w:p>
      <w:r>
        <w:t>ANDREZZA SERRAO DE CASTRO, matrícula 01-187057-2A, para ministrar 2h de  HISTORIA, no turno MATUTINO, de 10/02/2025 a 31/12/2025.</w:t>
      </w:r>
    </w:p>
    <w:p>
      <w:r>
        <w:t>ANDRIQUE PEREIRA LIMA, matrícula 01-253948-9A, para ministrar 9h de  MATEMATICA, no turno INTEGRAL, de 11/02/2025 a 31/12/2025.</w:t>
      </w:r>
    </w:p>
    <w:p>
      <w:r>
        <w:t>ANDRYW ROBERTO MOTTA DE SOUZA, matrícula 01-261922-9A, para ministrar 10h de  RECREA, no turno INTEGRAL, de 10/02/2025 a 31/12/2025.</w:t>
      </w:r>
    </w:p>
    <w:p>
      <w:r>
        <w:t>ANEKATY DE MESQUITA SAMPAIO, matrícula 01-217506-1A, para ministrar 9h de  LINGUA PORTUGUESA, no turno INTEGRAL, de 12/02/2025 a 11/07/2025.</w:t>
      </w:r>
    </w:p>
    <w:p>
      <w:r>
        <w:t>ANEZIO RAYMUNDO GOMES DE OLIVEIRA JUNIOR, matrícula 01-253763-0A, para ministrar 16h de  MATEMATICA, no turno MATUTINO, de 10/02/2025 a 31/12/2025.</w:t>
      </w:r>
    </w:p>
    <w:p>
      <w:r>
        <w:t>ANGELA KINUKO KAMEZAKI, matrícula 01-220170-4D, para ministrar 4h de  CIENCIAS DA NATUREZA E SUAS TE, no turno INTEGRAL, de 10/02/2025 a 31/12/2025.</w:t>
      </w:r>
    </w:p>
    <w:p>
      <w:r>
        <w:t>ANGELA KINUKO KAMEZAKI, matrícula 01-220170-4D, para ministrar 4h de  CIENCIAS DA NATUREZA E SUAS TE, no turno INTEGRAL, de 14/02/2025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ANGELIA ARAUJO LEMOS BIAZIN, matrícula 01-214110-8C, para ministrar 20h de  FUND 2º CICLO, no turno VESPERTINO, de 10/02/2025 a 31/12/2025.</w:t>
      </w:r>
    </w:p>
    <w:p>
      <w:r>
        <w:t>ANGELIA ARAUJO LEMOS BIAZIN, matrícula 01-214110-8C, para ministrar 7h de  FUND 1º CICLO, no turno VESPERTINO, de 06/03/2025 a 31/12/2025.</w:t>
      </w:r>
    </w:p>
    <w:p>
      <w:r>
        <w:t>ANGELICA SOUZA GUIMARAES, matrícula 01-205421-3B, para ministrar 6h de  MATEMATICA, no turno VESPERTINO, de 10/02/2025 a 31/12/2025.</w:t>
      </w:r>
    </w:p>
    <w:p>
      <w:r>
        <w:t>ANGELICA SOUZA GUIMARAES, matrícula 01-205421-3B, para ministrar 11h de  MATEMATICA, no turno VESPERTINO, de 10/02/2025 a 31/12/2025.</w:t>
      </w:r>
    </w:p>
    <w:p>
      <w:r>
        <w:t>ANGELO LUIZ DIAS DE LIMA, matrícula 01-234633-8A, para ministrar 12h de  LINGUA INGLESA, no turno INTEGRAL, de 10/02/2025 a 31/12/2025.</w:t>
      </w:r>
    </w:p>
    <w:p>
      <w:r>
        <w:t>ANGELO LUIZ DIAS DE LIMA, matrícula 01-234633-8A, para ministrar 6h de  LINGUA INGLESA, no turno INTEGRAL, de 10/02/2025 a 31/12/2025.</w:t>
      </w:r>
    </w:p>
    <w:p>
      <w:r>
        <w:t>ANGELO MARCIO PANTOJA DA SILVA, matrícula 01-235006-8A, para ministrar 2h de  CIENCIAS HUMANAS E SOCIAIS APL, no turno NOTURNO, de 27/02/2025 a 31/12/2025.</w:t>
      </w:r>
    </w:p>
    <w:p>
      <w:r>
        <w:t>ANGELO ROBERTO DE SOUZA MORTAGUA, matrícula 01-212032-1C, para ministrar 6h de  MATEMATICA, no turno VESPERTINO, de 20/02/2025 a 31/12/2025.</w:t>
      </w:r>
    </w:p>
    <w:p>
      <w:r>
        <w:t>ANGELO ROBERTO DE SOUZA MORTAGUA, matrícula 01-212032-1C, para ministrar 3h de  MATEMATICA, no turno MATUTINO, de 26/02/2025 a 31/12/2025.</w:t>
      </w:r>
    </w:p>
    <w:p>
      <w:r>
        <w:t>ANNA CARLA DE CASTRO PAIXAO, matrícula 01-230558-5C, para ministrar 16h de  BIOLOGIA, no turno VESPERTINO, de 10/02/2025 a 31/12/2025.</w:t>
      </w:r>
    </w:p>
    <w:p>
      <w:r>
        <w:t>ANNA CARLA DE CASTRO PAIXAO, matrícula 01-230558-5C, para ministrar 12h de  BIOLOGIA, no turno MATUTINO, de 10/02/2025 a 31/12/2025.</w:t>
      </w:r>
    </w:p>
    <w:p>
      <w:r>
        <w:t>ANNA CARLA DE CASTRO PAIXAO, matrícula 01-230558-5C, para ministrar 5h de  BIOLOGIA, no turno VESPERTINO, de 10/02/2025 a 31/12/2025.</w:t>
      </w:r>
    </w:p>
    <w:p>
      <w:r>
        <w:t>ANNA CARLA DE CASTRO PAIXAO, matrícula 01-230558-5C, para ministrar 3h de  CIENCIAS DA NATUREZA E SUAS TE, no turno VESPERTINO, de 10/02/2025 a 31/12/2025.</w:t>
      </w:r>
    </w:p>
    <w:p>
      <w:r>
        <w:t>ANNA KARLA NASCIMENTO DE OLIVEIRA, matrícula 01-225455-7B, para ministrar 20h de  ENSINO MEDIO, no turno INTEGRAL, de 10/02/2025 a 31/12/2025.</w:t>
      </w:r>
    </w:p>
    <w:p>
      <w:r>
        <w:t>ANNA PRISCILA BATISTA PACHECO, matrícula 01-218537-7A, para ministrar 10h de  RECREA, no turno INTEGRAL, de 10/02/2025 a 31/12/2025.</w:t>
      </w:r>
    </w:p>
    <w:p>
      <w:r>
        <w:t>ANNA RAPHAELLA GUIMARAES DA COSTA, matrícula 01-234165-4A, para ministrar 3h de  HISTORIA, no turno VESPERTINO, de 17/02/2025 a 30/12/2025.</w:t>
      </w:r>
    </w:p>
    <w:p>
      <w:r>
        <w:t>ANNA RAPHAELLA GUIMARAES DA COSTA, matrícula 01-234165-4A, para ministrar 5h de  ARTES, no turno VESPERTINO, de 17/02/2025 a 30/12/2025.</w:t>
      </w:r>
    </w:p>
    <w:p>
      <w:r>
        <w:t>ANNE CAROLINE CARNEIRO DE DEUS, matrícula 01-252515-1A, para ministrar 6h de  EDUCACAO FISICA, no turno NOTURNO, de 10/02/2025 a 31/12/2025.</w:t>
      </w:r>
    </w:p>
    <w:p>
      <w:r>
        <w:t>ANNE CAROLINE CARNEIRO DE DEUS, matrícula 01-252515-1A, para ministrar 5h de  EDUCACAO FISICA, no turno NOTURNO, de 10/02/2025 a 16/07/2025.</w:t>
      </w:r>
    </w:p>
    <w:p>
      <w:r>
        <w:t>ANNE CAROLINE FERREIRA ALVES, matrícula 01-252524-0A, para ministrar 12h de  METODOLOGIA DO ESTUDO, no turno INTEGRAL, de 10/02/2025 a 31/12/2025.</w:t>
      </w:r>
    </w:p>
    <w:p>
      <w:r>
        <w:t>ANNE CAROLINE FERREIRA ALVES, matrícula 01-252524-0A, para ministrar 10h de  RECREA, no turno INTEGRAL, de 10/02/2025 a 31/12/2025.</w:t>
      </w:r>
    </w:p>
    <w:p>
      <w:r>
        <w:t>ANNE CAROLINE NUNES DA COSTA, matrícula 01-233476-3A, para ministrar 10h de  RECREA, no turno INTEGRAL, de 13/02/2025 a 31/12/2025.</w:t>
      </w:r>
    </w:p>
    <w:p>
      <w:r>
        <w:t>ANNICIA BARATA SILVA MACIEL FERREIRA, matrícula 01-252644-1A, para ministrar 10h de  BIOLOGIA, no turno VESPERTINO, de 10/02/2025 a 31/12/2025.</w:t>
      </w:r>
    </w:p>
    <w:p>
      <w:r>
        <w:t>ANNIK ALMEIDA CATUNDA LIMA, matrícula 01-234220-0B, para ministrar 6h de  EDUCACAO FISICA, no turno NOTURNO, de 10/02/2025 a 31/12/2025.</w:t>
      </w:r>
    </w:p>
    <w:p>
      <w:r>
        <w:t>ANNY DE SOUZA CRUZ, matrícula 01-220600-5A, para ministrar 4h de  CIENCIAS, no turno MATUTINO, de 10/02/2025 a 31/12/2025.</w:t>
      </w:r>
    </w:p>
    <w:p>
      <w:r>
        <w:t>ANNY DE SOUZA CRUZ, matrícula 01-220600-5A, para ministrar 3h de  FUND 2º CICLO, no turno VESPERTINO, de 10/02/2025 a 31/03/2025.</w:t>
      </w:r>
    </w:p>
    <w:p>
      <w:r>
        <w:t>ANNYGLEY COELHO PEREIRA, matrícula 01-187404-7F, para ministrar 16h de  LINGUA INGLESA, no turno MATUTINO, de 10/02/2025 a 31/12/2025.</w:t>
      </w:r>
    </w:p>
    <w:p>
      <w:r>
        <w:t>ANNYGLEY COELHO PEREIRA, matrícula 01-187404-7F, para ministrar 3h de  LINGUAGENS E SUAS TECNOLOGIAS, no turno MATUTINO, de 10/02/2025 a 31/12/2025.</w:t>
      </w:r>
    </w:p>
    <w:p>
      <w:r>
        <w:t>ANNYGLEY COELHO PEREIRA, matrícula 01-187404-7F, para ministrar 3h de  LINGUAGENS E SUAS TECNOLOGIAS, no turno MATUTINO, de 11/02/2025 a 31/12/2025.</w:t>
      </w:r>
    </w:p>
    <w:p>
      <w:r>
        <w:t>ANTENOR DO NASCIMENTO BRAZAO FILHO, matrícula 01-128711-7B, para ministrar 18h de  MATEMATICA, no turno VESPERTINO, de 10/02/2025 a 31/12/2025.</w:t>
      </w:r>
    </w:p>
    <w:p>
      <w:r>
        <w:t>ANTONIA AUREA FRAZAO FERREIRA, matrícula 01-221165-3B, para ministrar 16h de  LINGUA PORTUGUESA E SUAS LITER, no turno VESPERTINO, de 10/02/2025 a 31/12/2025.</w:t>
      </w:r>
    </w:p>
    <w:p>
      <w:r>
        <w:t>ANTONIA AUREA FRAZAO FERREIRA, matrícula 01-221165-3B, para ministrar 5h de  LINGUAGENS E SUAS TECNOLOGIAS, no turno VESPERTINO, de 10/02/2025 a 16/07/2025.</w:t>
      </w:r>
    </w:p>
    <w:p>
      <w:r>
        <w:t>ANTONIA AUREA FRAZAO FERREIRA, matrícula 01-221165-3B, para ministrar 4h de  LINGUA PORTUGUESA E SUAS LITER, no turno VESPERTINO, de 27/02/2025 a 31/12/2025.</w:t>
      </w:r>
    </w:p>
    <w:p>
      <w:r>
        <w:t>ANTONIA CINTIA DO VALE NINA, matrícula 01-139003-1B, para ministrar 4h de  MATEMATICA E SUAS TECNOLOGIAS, no turno MATUTINO, de 26/02/2025 a 29/05/2025.</w:t>
      </w:r>
    </w:p>
    <w:p>
      <w:r>
        <w:t>ANTONIA ELIGELMA DA CRUZ TORRES, matrícula 01-218438-9A, para ministrar 2h de  ENSINO RELIGIOSO, no turno VESPERTINO, de 26/02/2025 a 31/12/2025.</w:t>
      </w:r>
    </w:p>
    <w:p>
      <w:r>
        <w:t>ANTONIA ESMERALDA DE SOUZA BARROS, matrícula 01-125276-3B, para ministrar 18h de  MATEMATICA, no turno VESPERTINO, de 10/02/2025 a 30/12/2025.</w:t>
      </w:r>
    </w:p>
    <w:p>
      <w:r>
        <w:t>ANTONIA KEILA NOGUEIRA AGUIAR, matrícula 01-196600-6D, para ministrar 20h de  APOIOC, no turno VESPERTINO, de 10/02/2025 a 31/12/2025.</w:t>
      </w:r>
    </w:p>
    <w:p>
      <w:r>
        <w:t>ANTONIA LUCIA COSTA DE AZEVEDO, matrícula 01-165887-5A, para ministrar 18h de  HISTORIA, no turno VESPERTINO, de 10/02/2025 a 31/12/2025.</w:t>
      </w:r>
    </w:p>
    <w:p>
      <w:r>
        <w:t>ANTONIA LUCIA COSTA DE AZEVEDO, matrícula 01-165887-5A, para ministrar 4h de  HISTORIA, no turno NOTURNO, de 10/02/2025 a 05/05/2025.</w:t>
      </w:r>
    </w:p>
    <w:p>
      <w:r>
        <w:t>ANTONIA LUCIA COSTA DE AZEVEDO, matrícula 01-165887-5A, para ministrar 4h de  GEOGRAFIA, no turno NOTURNO, de 10/02/2025 a 03/04/2025.</w:t>
      </w:r>
    </w:p>
    <w:p>
      <w:r>
        <w:t>ANTONIA LUCIA COSTA DE AZEVEDO, matrícula 01-165887-5A, para ministrar 8h de  CIENCIAS, no turno NOTURNO, de 10/02/2025 a 03/04/2025.</w:t>
      </w:r>
    </w:p>
    <w:p>
      <w:r>
        <w:t>ANTONIA PATRICIA MEDEIROS DO NASCIMENTO, matrícula 01-223134-4A, para ministrar 6h de  RECREA, no turno INTEGRAL, de 10/02/2025 a 31/12/2025.</w:t>
      </w:r>
    </w:p>
    <w:p>
      <w:r>
        <w:t>ANTONIA VALDECLEIDE ARANA COSTA, matrícula 01-160728-6A, para ministrar 16h de  MATEMATICA, no turno VESPERTINO, de 10/02/2025 a 31/12/2025.</w:t>
      </w:r>
    </w:p>
    <w:p>
      <w:r>
        <w:t>ANTONIA YACI ALVES CAVALCANTE MARINHO, matrícula 01-200936-6G, para ministrar 8h de  FISICA, no turno VESPERTINO, de 10/02/2025 a 31/12/2025.</w:t>
      </w:r>
    </w:p>
    <w:p>
      <w:r>
        <w:t>ANTONIANA PIEDADE BARRETO, matrícula 01-143777-1B, para ministrar 8h de  GEOGRAFIA, no turno MATUTINO, de 10/02/2025 a 31/12/2025.</w:t>
      </w:r>
    </w:p>
    <w:p>
      <w:r>
        <w:t>ANTONIO CARLOS DA SILVA PEREIRA, matrícula 01-259074-3A, para ministrar 8h de  ARTE, no turno INTEGRAL, de 25/02/2025 a 31/12/2025.</w:t>
      </w:r>
    </w:p>
    <w:p>
      <w:r>
        <w:t>ANTONIO CARLOS DA SILVA PEREIRA, matrícula 01-259074-3A, para ministrar 18h de  EDUCACAO FISICA, no turno INTEGRAL, de 28/02/2025 a 26/05/2025.</w:t>
      </w:r>
    </w:p>
    <w:p>
      <w:r>
        <w:t>ANTONIO CEZAR CAVALEIRO MOI, matrícula 01-132055-6C, para ministrar 6h de  MATEMATICA, no turno MATUTINO, de 10/02/2025 a 31/12/2025.</w:t>
      </w:r>
    </w:p>
    <w:p>
      <w:r>
        <w:t>ANTONIO DE SOUSA RIBEIRO, matrícula 01-222959-5A, para ministrar 12h de  GEOGRAFIA, no turno VESPERTINO, de 11/02/2025 a 31/12/2025.</w:t>
      </w:r>
    </w:p>
    <w:p>
      <w:r>
        <w:t>ANTONIO DE SOUSA RIBEIRO, matrícula 01-222959-5A, para ministrar 5h de  HISTORIA, no turno VESPERTINO, de 24/02/2025 a 31/12/2025.</w:t>
      </w:r>
    </w:p>
    <w:p>
      <w:r>
        <w:t>ANTONIO FRANK NASCIMENTO COLARES, matrícula 01-219014-1A, para ministrar 20h de  ARTE, no turno MATUTINO, de 10/02/2025 a 31/12/2025.</w:t>
      </w:r>
    </w:p>
    <w:p>
      <w:r>
        <w:t>ANTONIO GORDIANO NETO, matrícula 01-184195-5B, para ministrar 20h de  FUND 1º CICLO, no turno VESPERTINO, de 11/02/2025 a 31/12/2025.</w:t>
      </w:r>
    </w:p>
    <w:p>
      <w:r>
        <w:t>ANTONIO IVA DA SILVA FONSECA, matrícula 01-124449-3D, para ministrar 10h de  RECREA, no turno INTEGRAL, de 10/02/2025 a 31/12/2025.</w:t>
      </w:r>
    </w:p>
    <w:p>
      <w:r>
        <w:t>ANTONIO IVA DA SILVA FONSECA, matrícula 01-124449-3D, para ministrar 18h de  ARTES, no turno INTEGRAL, de 26/02/2025 a 31/12/2025.</w:t>
      </w:r>
    </w:p>
    <w:p>
      <w:r>
        <w:t>ANTONIO JOSE MONTEIRO FILHO, matrícula 01-015804-6C, para ministrar 17h de  6.A 9.ANO ESPECIAL, no turno VESPERTINO, de 06/03/2025 a 13/06/2025.</w:t>
      </w:r>
    </w:p>
    <w:p>
      <w:r>
        <w:t>ANTONIO LAZARO VIEIRA CONEGUNDES, matrícula 01-254191-2A, para ministrar 11h de  EDUCACAO FISICA, no turno VESPERTINO, de 10/02/2025 a 23/12/2025.</w:t>
      </w:r>
    </w:p>
    <w:p>
      <w:r>
        <w:t>ANTONIO MARCOS SILVA DA GAMA, matrícula 01-252671-9A, para ministrar 8h de  RECREA, no turno INTEGRAL, de 10/02/2025 a 31/12/2025.</w:t>
      </w:r>
    </w:p>
    <w:p>
      <w:r>
        <w:t>ANTONIO PEDROZA GONCALVES, matrícula 01-132083-1D, para ministrar 18h de  HISTORIA, no turno VESPERTINO, de 10/02/2025 a 31/12/2025.</w:t>
      </w:r>
    </w:p>
    <w:p>
      <w:r>
        <w:t>ANTONIO PICANCO FONSECA, matrícula 01-146236-9E, para ministrar 4h de  FILOSOFIA, no turno MATUTINO, de 17/02/2025 a 31/12/2025.</w:t>
      </w:r>
    </w:p>
    <w:p>
      <w:r>
        <w:t>ANTONIO RUIZ DA SILVA, matrícula 01-212884-5C, para ministrar 2h de  GEOGRAFIA, no turno NOTURNO, de 10/02/2025 a 31/12/2025.</w:t>
      </w:r>
    </w:p>
    <w:p>
      <w:r>
        <w:t>ANTONIO RUIZ DA SILVA, matrícula 01-212884-5C, para ministrar 2h de  FILOSOFIA, no turno NOTURNO, de 10/02/2025 a 31/12/2025.</w:t>
      </w:r>
    </w:p>
    <w:p>
      <w:r>
        <w:t>ANTONIO VILCIMAR ALVES FERREIRA, matrícula 01-234700-8B, para ministrar 8h de  GEOGRAFIA, no turno VESPERTINO, de 10/02/2025 a 31/12/2025.</w:t>
      </w:r>
    </w:p>
    <w:p>
      <w:r>
        <w:t>ARCIETE CORDEIRO BONET, matrícula 01-220549-1A, para ministrar 6h de  MATEMATICA, no turno MATUTINO, de 17/02/2025 a 04/06/2025.</w:t>
      </w:r>
    </w:p>
    <w:p>
      <w:r>
        <w:t>ARETHA KAROLINE DE SOUSA FERNANDES, matrícula 01-252668-9A, para ministrar 3h de  BIODIVERSIDADE E PRODUCAO DE A, no turno INTEGRAL, de 10/02/2025 a 31/12/2025.</w:t>
      </w:r>
    </w:p>
    <w:p>
      <w:r>
        <w:t>ARETHA KAROLINE DE SOUSA FERNANDES, matrícula 01-252668-9A, para ministrar 10h de  RECREA, no turno INTEGRAL, de 10/02/2025 a 31/12/2025.</w:t>
      </w:r>
    </w:p>
    <w:p>
      <w:r>
        <w:t>ARETUSA NAJAR VIANA, matrícula 01-234146-8A, para ministrar 4h de  FUND 2º CICLO, no turno MATUTINO, de 10/02/2025 a 31/12/2025.</w:t>
      </w:r>
    </w:p>
    <w:p>
      <w:r>
        <w:t>ARETUSA NAJAR VIANA, matrícula 01-234146-8A, para ministrar 3h de  LINGUA INGLESA, no turno MATUTINO, de 06/03/2025 a 31/12/2025.</w:t>
      </w:r>
    </w:p>
    <w:p>
      <w:r>
        <w:t>ARIADINE MARQUES DE SOUZA, matrícula 01-234552-8A, para ministrar 18h de  LINGUA PORTUGUESA, no turno VESPERTINO, de 10/02/2025 a 31/12/2025.</w:t>
      </w:r>
    </w:p>
    <w:p>
      <w:r>
        <w:t>ARIANE PEIXOTO DE MORAES, matrícula 01-253356-1A, para ministrar 6h de  CIENCIAS EM LINGUA FRANCESA, no turno INTEGRAL, de 10/02/2025 a 31/12/2025.</w:t>
      </w:r>
    </w:p>
    <w:p>
      <w:r>
        <w:t>ARIANE PEIXOTO DE MORAES, matrícula 01-253356-1A, para ministrar 18h de  CIENCIAS EM LINGUA FRANCESA, no turno INTEGRAL, de 10/02/2025 a 31/12/2025.</w:t>
      </w:r>
    </w:p>
    <w:p>
      <w:r>
        <w:t>ARIANE PEIXOTO DE MORAES, matrícula 01-253356-1A, para ministrar 3h de  CIENCIAS EM LINGUA FRANCESA, no turno INTEGRAL, de 10/02/2025 a 31/12/2025.</w:t>
      </w:r>
    </w:p>
    <w:p>
      <w:r>
        <w:t>ARIANE PEIXOTO DE MORAES, matrícula 01-253356-1A, para ministrar 6h de  LINGUA FRANCESA, no turno INTEGRAL, de 10/02/2025 a 31/12/2025.</w:t>
      </w:r>
    </w:p>
    <w:p>
      <w:r>
        <w:t>ARILSON PRATA SILVA, matrícula 01-168864-2N, para ministrar 12h de  BIOLOGIA, no turno MATUTINO, de 14/02/2025 a 31/12/2025.</w:t>
      </w:r>
    </w:p>
    <w:p>
      <w:r>
        <w:t>ARILSON PRATA SILVA, matrícula 01-168864-2N, para ministrar 4h de  MATEMATICA, no turno MATUTINO, de 14/02/2025 a 31/12/2025.</w:t>
      </w:r>
    </w:p>
    <w:p>
      <w:r>
        <w:t>ARILSON PRATA SILVA, matrícula 01-168864-2N, para ministrar 2h de  MATEMATICA E SUAS TECNOLOGIAS, no turno MATUTINO, de 14/02/2025 a 31/12/2025.</w:t>
      </w:r>
    </w:p>
    <w:p>
      <w:r>
        <w:t>ARINA DIAS DA COSTA DA SILVA, matrícula 01-222068-7B, para ministrar 10h de  RECREA, no turno INTEGRAL, de 10/02/2025 a 31/12/2025.</w:t>
      </w:r>
    </w:p>
    <w:p>
      <w:r>
        <w:t>ARISTIDE DA SILVA FURTADO, matrícula 01-111604-5B, para ministrar 2h de  SOCIOLOGIA, no turno MATUTINO, de 10/02/2025 a 31/12/2025.</w:t>
      </w:r>
    </w:p>
    <w:p>
      <w:r>
        <w:t>ARLENE MENDES SANTOS, matrícula 01-151596-9E, para ministrar 20h de  OF TAP, no turno VESPERTINO, de 10/02/2025 a 31/12/2025.</w:t>
      </w:r>
    </w:p>
    <w:p>
      <w:r>
        <w:t>ARLON SOUSA DOS SANTOS, matrícula 01-224835-2B, para ministrar 5h de  LINGUA PORTUGUESA E SUAS LITER, no turno MATUTINO, de 10/02/2025 a 31/12/2025.</w:t>
      </w:r>
    </w:p>
    <w:p>
      <w:r>
        <w:t>ARLON SOUSA DOS SANTOS, matrícula 01-224835-2B, para ministrar 10h de  LINGUA PORTUGUESA E SUAS LITER, no turno VESPERTINO, de 10/02/2025 a 31/12/2025.</w:t>
      </w:r>
    </w:p>
    <w:p>
      <w:r>
        <w:t>ARNOLDO DOS SANTOS COSTA, matrícula 01-146785-9B, para ministrar 16h de  MATEMATICA, no turno NOTURNO, de 25/02/2025 a 16/07/2025.</w:t>
      </w:r>
    </w:p>
    <w:p>
      <w:r>
        <w:t>ARNOLDO DOS SANTOS COSTA, matrícula 01-146785-9B, para ministrar 3h de  MATEMATICA E SUAS TECNOLOGIAS, no turno NOTURNO, de 25/02/2025 a 16/07/2025.</w:t>
      </w:r>
    </w:p>
    <w:p>
      <w:r>
        <w:t>ARTHUR NARCISO BULCAO DA SILVA, matrícula 01-217122-8A, para ministrar 3h de  HISTORIA, no turno MATUTINO, de 10/02/2025 a 31/12/2025.</w:t>
      </w:r>
    </w:p>
    <w:p>
      <w:r>
        <w:t>ARYANA PINHEIRO DO NASCIMENTO, matrícula 01-258957-5A, para ministrar 18h de  CIENCIAS, no turno MATUTINO, de 26/02/2025 a 31/12/2025.</w:t>
      </w:r>
    </w:p>
    <w:p>
      <w:r>
        <w:t>ASSUNTA MARIA DE SOUSA TORRES, matrícula 01-129046-0I, para ministrar 20h de  APOIOC, no turno VESPERTINO, de 10/02/2025 a 31/12/2025.</w:t>
      </w:r>
    </w:p>
    <w:p>
      <w:r>
        <w:t>ASTROBETE SANTOS CASTELO BRANCO, matrícula 01-149925-4B, para ministrar 17h de  LINGUA PORTUGUESA, no turno VESPERTINO, de 10/02/2025 a 31/12/2025.</w:t>
      </w:r>
    </w:p>
    <w:p>
      <w:r>
        <w:t>ATILA ALVES DA SILVA, matrícula 01-233678-2A, para ministrar 3h de  GEOGRAFIA, no turno MATUTINO, de 11/02/2025 a 31/12/2025.</w:t>
      </w:r>
    </w:p>
    <w:p>
      <w:r>
        <w:t>AURICENIA BENICIO DE SOUZA, matrícula 01-131184-0D, para ministrar 9h de  RECREA, no turno INTEGRAL, de 10/02/2025 a 31/12/2025.</w:t>
      </w:r>
    </w:p>
    <w:p>
      <w:r>
        <w:t>AURISTELA SOARES UCHOA, matrícula 01-191118-0B, para ministrar 20h de  FUND 1º CICLO, no turno VESPERTINO, de 10/02/2025 a 31/12/2025.</w:t>
      </w:r>
    </w:p>
    <w:p>
      <w:r>
        <w:t>AVONEIDE DA SILVA MENDES, matrícula 01-186662-1A, para ministrar 10h de  MATEMATICA, no turno MATUTINO, de 10/02/2025 a 31/12/2025.</w:t>
      </w:r>
    </w:p>
    <w:p>
      <w:r>
        <w:t>AVONEIDE DA SILVA MENDES, matrícula 01-186662-1A, para ministrar 5h de  MATEMATICA E SUAS TECNOLOGIAS, no turno MATUTINO, de 10/02/2025 a 31/12/2025.</w:t>
      </w:r>
    </w:p>
    <w:p>
      <w:r>
        <w:t>AVONEIDE DA SILVA MENDES, matrícula 01-186662-1A, para ministrar 5h de  MATEMATICA, no turno VESPERTINO, de 10/02/2025 a 31/12/2025.</w:t>
      </w:r>
    </w:p>
    <w:p>
      <w:r>
        <w:t>AYLEM ALECRIM AMARAL, matrícula 01-222872-6A, para ministrar 16h de  EJA MEDIO 3ºSEG SEM, no turno NOTURNO, de 02/03/2025 a 30/05/2025.</w:t>
      </w:r>
    </w:p>
    <w:p>
      <w:r>
        <w:t>AYLEM ALECRIM AMARAL, matrícula 01-222872-6A, para ministrar 3h de  LINGUAGENS E SUAS TECNOLOGIAS, no turno NOTURNO, de 02/03/2025 a 30/05/2025.</w:t>
      </w:r>
    </w:p>
    <w:p>
      <w:r>
        <w:t>AYRTON LUCAS LIMA TELES, matrícula 01-249382-9A, para ministrar 17h de  FISICA, no turno VESPERTINO, de 10/02/2025 a 31/12/2025.</w:t>
      </w:r>
    </w:p>
    <w:p>
      <w:r>
        <w:t>AYRTON LUCAS LIMA TELES, matrícula 01-249382-9A, para ministrar 3h de  CIENCIAS DA NATUREZA E SUAS TE, no turno VESPERTINO, de 10/02/2025 a 31/12/2025.</w:t>
      </w:r>
    </w:p>
    <w:p>
      <w:r>
        <w:t>AYRTON LUCAS LIMA TELES, matrícula 01-249382-9A, para ministrar 20h de  QUIMICA, no turno MATUTINO, de 10/02/2025 a 06/04/2025.</w:t>
      </w:r>
    </w:p>
    <w:p>
      <w:r>
        <w:t>BARBARA CASTRO LAPA, matrícula 01-232431-8A, para ministrar 12h de  LINGUA PORTUGUESA, no turno MATUTINO, de 10/02/2025 a 04/05/2025.</w:t>
      </w:r>
    </w:p>
    <w:p>
      <w:r>
        <w:t>BARBARA CASTRO LAPA, matrícula 01-232431-8A, para ministrar 18h de  LINGUA PORTUGUESA, no turno VESPERTINO, de 10/02/2025 a 04/05/2025.</w:t>
      </w:r>
    </w:p>
    <w:p>
      <w:r>
        <w:t>BARBARA DA CRUZ SANTOS, matrícula 01-217232-1A, para ministrar 8h de  LINGUA PORTUGUESA E SUAS LITER, no turno VESPERTINO, de 10/02/2025 a 31/12/2025.</w:t>
      </w:r>
    </w:p>
    <w:p>
      <w:r>
        <w:t>BEATRIZ BRAGA FONTE, matrícula 01-223908-6A, para ministrar 6h de  ARTE, no turno INTEGRAL, de 10/02/2025 a 31/12/2025.</w:t>
      </w:r>
    </w:p>
    <w:p>
      <w:r>
        <w:t>BEATRIZ DA SILVA PASSOS AMARAL, matrícula 01-186273-1A, para ministrar 5h de  SOCIOLOGIA, no turno VESPERTINO, de 12/02/2025 a 31/12/2025.</w:t>
      </w:r>
    </w:p>
    <w:p>
      <w:r>
        <w:t>BENEDITO NAZARENO SILVA DA PAIXAO JUNIOR, matrícula 01-253138-0A, para ministrar 4h de  EDUCACAO FISICA, no turno NOTURNO, de 10/02/2025 a 31/12/2025.</w:t>
      </w:r>
    </w:p>
    <w:p>
      <w:r>
        <w:t>BERENICE LIMA DA SILVA, matrícula 01-254189-0A, para ministrar 4h de  GEOGRAFIA, no turno MATUTINO, de 10/02/2025 a 31/12/2025.</w:t>
      </w:r>
    </w:p>
    <w:p>
      <w:r>
        <w:t>BERENICE LIMA DA SILVA, matrícula 01-254189-0A, para ministrar 6h de  HISTORIA, no turno MATUTINO, de 10/02/2025 a 20/06/2025.</w:t>
      </w:r>
    </w:p>
    <w:p>
      <w:r>
        <w:t>BERENICE MARIA LEONEL, matrícula 01-190179-6A, para ministrar 20h de  HISTORIA, no turno MATUTINO, de 12/02/2025 a 12/08/2025.</w:t>
      </w:r>
    </w:p>
    <w:p>
      <w:r>
        <w:t>BERENICE SOCORRO OLIVEIRA CORREA, matrícula 01-160630-1A, para ministrar 10h de  LINGUA INGLESA, no turno VESPERTINO, de 10/02/2025 a 31/12/2025.</w:t>
      </w:r>
    </w:p>
    <w:p>
      <w:r>
        <w:t>BERENICE SOCORRO OLIVEIRA CORREA, matrícula 01-160630-1A, para ministrar 3h de  LINGUA INGLESA, no turno INTEGRAL, de 10/02/2025 a 31/12/2025.</w:t>
      </w:r>
    </w:p>
    <w:p>
      <w:r>
        <w:t>BERNARDO ALE ABINADER, matrícula 01-249489-2A, para ministrar 3h de  LINGUA INGLESA, no turno VESPERTINO, de 10/02/2025 a 31/12/2025.</w:t>
      </w:r>
    </w:p>
    <w:p>
      <w:r>
        <w:t>BERTA BARROSO HIDALGO, matrícula 01-150879-2A, para ministrar 10h de  LINGUA PORTUGUESA, no turno MATUTINO, de 27/02/2025 a 04/04/2025.</w:t>
      </w:r>
    </w:p>
    <w:p>
      <w:r>
        <w:t>BERTA BARROSO HIDALGO, matrícula 01-150879-2B, para ministrar 10h de  LINGUA PORTUGUESA, no turno VESPERTINO, de 27/02/2025 a 04/04/2025.</w:t>
      </w:r>
    </w:p>
    <w:p>
      <w:r>
        <w:t>BIANCA CORREA FERREIRA, matrícula 01-198364-4C, para ministrar 17h de  HISTORIA, no turno MATUTINO, de 10/02/2025 a 30/12/2025.</w:t>
      </w:r>
    </w:p>
    <w:p>
      <w:r>
        <w:t>BIANCA CORREA FERREIRA, matrícula 01-198364-4C, para ministrar 3h de  GEOGRAFIA, no turno VESPERTINO, de 10/02/2025 a 30/12/2025.</w:t>
      </w:r>
    </w:p>
    <w:p>
      <w:r>
        <w:t>BIANCA CORREA FERREIRA, matrícula 01-198364-4C, para ministrar 3h de  CIENCIAS HUMANAS E SOCIAIS APL, no turno VESPERTINO, de 10/02/2025 a 30/12/2025.</w:t>
      </w:r>
    </w:p>
    <w:p>
      <w:r>
        <w:t>BIANCA CORREA FERREIRA, matrícula 01-198364-4C, para ministrar 4h de  SOCIOLOGIA, no turno NOTURNO, de 27/02/2025 a 04/05/2025.</w:t>
      </w:r>
    </w:p>
    <w:p>
      <w:r>
        <w:t>BIANCA CORREA FERREIRA, matrícula 01-198364-4C, para ministrar 3h de  HISTORIA, no turno NOTURNO, de 28/02/2025 a 04/05/2025.</w:t>
      </w:r>
    </w:p>
    <w:p>
      <w:r>
        <w:t>BIANCA DA SILVA MELO ANDRADE, matrícula 01-214884-6B, para ministrar 4h de  LINGUA PORTUGUESA E SUAS LITER, no turno MATUTINO, de 10/02/2025 a 31/12/2025.</w:t>
      </w:r>
    </w:p>
    <w:p>
      <w:r>
        <w:t>BIANCA GABRIELA OLIVEIRA SOARES, matrícula 01-252557-7A, para ministrar 20h de  APOIOC, no turno VESPERTINO, de 10/02/2025 a 31/12/2025.</w:t>
      </w:r>
    </w:p>
    <w:p>
      <w:r>
        <w:t>BIANCA GABRIELA OLIVEIRA SOARES, matrícula 01-252557-7A, para ministrar 6h de  CIENCIAS, no turno MATUTINO, de 10/02/2025 a 03/04/2025.</w:t>
      </w:r>
    </w:p>
    <w:p>
      <w:r>
        <w:t>BONNY SILVA BARBOSA LIMA, matrícula 01-258949-4A, para ministrar 6h de  ARTES, no turno VESPERTINO, de 10/02/2025 a 31/12/2025.</w:t>
      </w:r>
    </w:p>
    <w:p>
      <w:r>
        <w:t>BRENDA CRISTINA OLIVEIRA BARROS, matrícula 01-259674-1A, para ministrar 18h de  LINGUA ESTRANGEIRA MODERNA, no turno INTEGRAL, de 10/02/2025 a 31/12/2025.</w:t>
      </w:r>
    </w:p>
    <w:p>
      <w:r>
        <w:t>BRENDA CRISTINA OLIVEIRA BARROS, matrícula 01-259674-1A, para ministrar 9h de  LINGUA ESTRANGEIRA MODERNA, no turno INTEGRAL, de 10/02/2025 a 31/12/2025.</w:t>
      </w:r>
    </w:p>
    <w:p>
      <w:r>
        <w:t>BRENDA FERNANDA FREITAS DA SILVA, matrícula 01-233120-9B, para ministrar 12h de  BIOLOGIA, no turno INTEGRAL, de 10/02/2025 a 31/12/2025.</w:t>
      </w:r>
    </w:p>
    <w:p>
      <w:r>
        <w:t>BRENDA FERNANDA FREITAS DA SILVA, matrícula 01-233120-9B, para ministrar 9h de  MATEMATICA, no turno INTEGRAL, de 06/03/2025 a 02/04/2025.</w:t>
      </w:r>
    </w:p>
    <w:p>
      <w:r>
        <w:t>BRENO ENRIQUE SANTOS DA SILVA, matrícula 01-244393-7B, para ministrar 10h de  RECREA, no turno INTEGRAL, de 10/02/2025 a 31/12/2025.</w:t>
      </w:r>
    </w:p>
    <w:p>
      <w:r>
        <w:t>BRENO ENRIQUE SANTOS DA SILVA, matrícula 01-244393-7B, para ministrar 3h de  MATEMATICA, no turno INTEGRAL, de 10/02/2025 a 31/12/2025.</w:t>
      </w:r>
    </w:p>
    <w:p>
      <w:r>
        <w:t>BRENO ENRIQUE SANTOS DA SILVA, matrícula 01-244393-7B, para ministrar 3h de  METODOLOGIA DO ESTUDO, no turno INTEGRAL, de 24/02/2025 a 31/12/2025.</w:t>
      </w:r>
    </w:p>
    <w:p>
      <w:r>
        <w:t>BRENO FELIPE FERREIRA DA SILVA, matrícula 01-253316-2A, para ministrar 3h de  MATEMATICA E SUAS TECNOLOGIAS, no turno VESPERTINO, de 10/02/2025 a 31/12/2025.</w:t>
      </w:r>
    </w:p>
    <w:p>
      <w:r>
        <w:t>BRENO FELIPE FERREIRA DA SILVA, matrícula 01-253316-2A, para ministrar 5h de  FISICA, no turno MATUTINO, de 10/02/2025 a 31/12/2025.</w:t>
      </w:r>
    </w:p>
    <w:p>
      <w:r>
        <w:t>BRENO FELIPE FERREIRA DA SILVA, matrícula 01-253316-2A, para ministrar 5h de  MATEMATICA, no turno VESPERTINO, de 10/02/2025 a 31/12/2025.</w:t>
      </w:r>
    </w:p>
    <w:p>
      <w:r>
        <w:t>BRENO FELIPE FERREIRA DA SILVA, matrícula 01-253316-2A, para ministrar 4h de  MATEMATICA, no turno NOTURNO, de 17/02/2025 a 17/04/2025.</w:t>
      </w:r>
    </w:p>
    <w:p>
      <w:r>
        <w:t>BRENO FELIPE FERREIRA DA SILVA, matrícula 01-253316-2A, para ministrar 4h de  MATEMATICA, no turno NOTURNO, de 17/02/2025 a 17/04/2025.</w:t>
      </w:r>
    </w:p>
    <w:p>
      <w:r>
        <w:t>BRENO GABRIEL LACERDA PEREIRA, matrícula 01-253475-4A, para ministrar 3h de  LINGUA PORTUGUESA E SUAS LITER, no turno INTEGRAL, de 10/02/2025 a 31/12/2025.</w:t>
      </w:r>
    </w:p>
    <w:p>
      <w:r>
        <w:t>BRENO GABRIEL LACERDA PEREIRA, matrícula 01-253475-4A, para ministrar 15h de  LINGUAGENS E SUAS TECNOLOGIAS, no turno INTEGRAL, de 10/02/2025 a 31/12/2025.</w:t>
      </w:r>
    </w:p>
    <w:p>
      <w:r>
        <w:t>BRUNA CAMILA OLIVEIRA CARMO, matrícula 01-209966-7B, para ministrar 9h de  CIENCIAS, no turno INTEGRAL, de 10/02/2025 a 28/03/2025.</w:t>
      </w:r>
    </w:p>
    <w:p>
      <w:r>
        <w:t>BRUNA CRISTINA SOARES PINHEIRO, matrícula 01-252957-2A, para ministrar 10h de  EDUCACAO FISICA, no turno VESPERTINO, de 10/02/2025 a 31/12/2025.</w:t>
      </w:r>
    </w:p>
    <w:p>
      <w:r>
        <w:t>BRUNA CRISTINA SOARES PINHEIRO, matrícula 01-252957-2A, para ministrar 5h de  ARTE, no turno VESPERTINO, de 10/02/2025 a 31/12/2025.</w:t>
      </w:r>
    </w:p>
    <w:p>
      <w:r>
        <w:t>BRUNA CRISTINA SOARES PINHEIRO, matrícula 01-252957-2A, para ministrar 8h de  ARTE, no turno VESPERTINO, de 10/02/2025 a 31/12/2025.</w:t>
      </w:r>
    </w:p>
    <w:p>
      <w:r>
        <w:t>BRUNA DRIHELY DE AQUINO SOUZA, matrícula 01-233594-8A, para ministrar 18h de  GEOGRAFIA, no turno INTEGRAL, de 10/02/2025 a 31/12/2025.</w:t>
      </w:r>
    </w:p>
    <w:p>
      <w:r>
        <w:t>BRUNA LORENA OLIVEIRA DOS SANTOS ALMEIDA, matrícula 01-244818-1B, para ministrar 10h de  RECREA, no turno INTEGRAL, de 10/02/2025 a 31/12/2025.</w:t>
      </w:r>
    </w:p>
    <w:p>
      <w:r>
        <w:t>BRUNA ROSANNY MAIA SANTOS, matrícula 01-221638-8C, para ministrar 3h de  ARTE, no turno INTEGRAL, de 10/02/2025 a 02/06/2025.</w:t>
      </w:r>
    </w:p>
    <w:p>
      <w:r>
        <w:t>BRUNO CERQUEIRA RIOS, matrícula 01-228138-4B, para ministrar 10h de  RECREA, no turno INTEGRAL, de 10/02/2025 a 31/12/2025.</w:t>
      </w:r>
    </w:p>
    <w:p>
      <w:r>
        <w:t>BRUNO HARLEY MONTEIRO ABIORANA, matrícula 01-253694-3A, para ministrar 13h de  MATEMATICA, no turno VESPERTINO, de 10/02/2025 a 31/12/2025.</w:t>
      </w:r>
    </w:p>
    <w:p>
      <w:r>
        <w:t>BRUNO HARLEY MONTEIRO ABIORANA, matrícula 01-253694-3A, para ministrar 5h de  MATEMATICA E SUAS TECNOLOGIAS, no turno VESPERTINO, de 10/02/2025 a 31/12/2025.</w:t>
      </w:r>
    </w:p>
    <w:p>
      <w:r>
        <w:t>BRUNO HARLEY MONTEIRO ABIORANA, matrícula 01-253694-3A, para ministrar 2h de  MATEMATICA E SUAS TECNOLOGIAS, no turno NOTURNO, de 10/02/2025 a 31/12/2025.</w:t>
      </w:r>
    </w:p>
    <w:p>
      <w:r>
        <w:t>BRUNO HARLEY MONTEIRO ABIORANA, matrícula 01-253694-3A, para ministrar 4h de  FISICA, no turno NOTURNO, de 25/02/2025 a 31/12/2025.</w:t>
      </w:r>
    </w:p>
    <w:p>
      <w:r>
        <w:t>BRUNO HENRIQUE NASCIMENTO SOUSA, matrícula 01-254579-9A, para ministrar 3h de  ARTES, no turno MATUTINO, de 10/02/2025 a 31/12/2025.</w:t>
      </w:r>
    </w:p>
    <w:p>
      <w:r>
        <w:t>CAIO AUGUSTO PRAIA MARQUES, matrícula 01-197806-3F, para ministrar 5h de  EDUCACAO FISICA, no turno VESPERTINO, de 17/02/2025 a 31/12/2025.</w:t>
      </w:r>
    </w:p>
    <w:p>
      <w:r>
        <w:t>CAIO CRUZ FERREIRA, matrícula 01-253108-9A, para ministrar 10h de  SOCIOLOGIA, no turno VESPERTINO, de 10/02/2025 a 21/12/2025.</w:t>
      </w:r>
    </w:p>
    <w:p>
      <w:r>
        <w:t>CAIO CRUZ FERREIRA, matrícula 01-253108-9A, para ministrar 11h de  FILOSOFIA, no turno VESPERTINO, de 10/02/2025 a 31/12/2025.</w:t>
      </w:r>
    </w:p>
    <w:p>
      <w:r>
        <w:t>CAMILA GOMES DA SILVA, matrícula 01-233690-1A, para ministrar 10h de  RECREA, no turno INTEGRAL, de 10/02/2025 a 31/12/2025.</w:t>
      </w:r>
    </w:p>
    <w:p>
      <w:r>
        <w:t>CAMILLA DE OLIVEIRA CARNEIRO PAULINO, matrícula 01-227830-8A, para ministrar 8h de  RECREA, no turno INTEGRAL, de 10/02/2025 a 31/12/2025.</w:t>
      </w:r>
    </w:p>
    <w:p>
      <w:r>
        <w:t>CARLA DE OLIVEIRA DUARTE, matrícula 01-229216-5B, para ministrar 16h de  BIOLOGIA, no turno VESPERTINO, de 10/02/2025 a 31/12/2025.</w:t>
      </w:r>
    </w:p>
    <w:p>
      <w:r>
        <w:t>CARLA DE OLIVEIRA DUARTE, matrícula 01-229216-5B, para ministrar 4h de  CIENCIAS DA NATUREZA E SUAS TE, no turno VESPERTINO, de 10/02/2025 a 31/12/2025.</w:t>
      </w:r>
    </w:p>
    <w:p>
      <w:r>
        <w:t>CARLA EDLANE DA SILVA DE AQUINO, matrícula 01-203538-3E, para ministrar 3h de  QUIMICA, no turno NOTURNO, de 18/02/2025 a 16/07/2025.</w:t>
      </w:r>
    </w:p>
    <w:p>
      <w:r>
        <w:t>CARLA LEVINA GOMES SANTOS, matrícula 01-253777-0A, para ministrar 10h de  QUIMICA, no turno VESPERTINO, de 10/02/2025 a 31/12/2025.</w:t>
      </w:r>
    </w:p>
    <w:p>
      <w:r>
        <w:t>CARLA LEVINA GOMES SANTOS, matrícula 01-253777-0A, para ministrar 12h de  FISICA, no turno VESPERTINO, de 10/02/2025 a 31/12/2025.</w:t>
      </w:r>
    </w:p>
    <w:p>
      <w:r>
        <w:t>CARLA MARA MATOS AIRES MARTINS, matrícula 01-254150-5A, para ministrar 3h de  ENSINO RELIGIOSO, no turno MATUTINO, de 26/02/2025 a 31/12/2025.</w:t>
      </w:r>
    </w:p>
    <w:p>
      <w:r>
        <w:t>CARLA MARA MATOS AIRES MARTINS, matrícula 01-254150-5A, para ministrar 15h de  SOCIOLOGIA, no turno VESPERTINO, de 26/02/2025 a 31/12/2025.</w:t>
      </w:r>
    </w:p>
    <w:p>
      <w:r>
        <w:t>CARLA MARCELA TAVEIRA DOS SANTOS, matrícula 01-234032-1A, para ministrar 18h de  GEOGRAFIA, no turno MATUTINO, de 10/02/2025 a 31/12/2025.</w:t>
      </w:r>
    </w:p>
    <w:p>
      <w:r>
        <w:t>CARLA MARCELA TAVEIRA DOS SANTOS, matrícula 01-234032-1A, para ministrar 20h de  ENSINO MEDIO, no turno NOTURNO, de 20/02/2025 a 31/12/2025.</w:t>
      </w:r>
    </w:p>
    <w:p>
      <w:r>
        <w:t>CARLA OLIVEIRA DE LIMA, matrícula 01-178271-1B, para ministrar 6h de  HISTORIA, no turno INTEGRAL, de 12/02/2025 a 31/12/2025.</w:t>
      </w:r>
    </w:p>
    <w:p>
      <w:r>
        <w:t>CARLA RENATA DE BRITO AZEVEDO, matrícula 01-205891-0B, para ministrar 18h de  FUND 1º CICLO, no turno MATUTINO, de 10/02/2025 a 25/03/2025.</w:t>
      </w:r>
    </w:p>
    <w:p>
      <w:r>
        <w:t>CARLOS ALBERTO GUIMARAES JUNIOR, matrícula 01-260214-8A, para ministrar 20h de  APOIOC, no turno VESPERTINO, de 27/02/2025 a 31/12/2025.</w:t>
      </w:r>
    </w:p>
    <w:p>
      <w:r>
        <w:t>CARLOS ALBERTO SOUZA DA SILVA JUNIOR, matrícula 01-258683-5A, para ministrar 17h de  MATEMATICA, no turno MATUTINO, de 10/02/2025 a 31/12/2025.</w:t>
      </w:r>
    </w:p>
    <w:p>
      <w:r>
        <w:t>CARLOS ALEXANDRE REIS DE OLIVEIRA, matrícula 01-207554-7B, para ministrar 7h de  ENSINO RELIGIOSO, no turno INTEGRAL, de 10/02/2025 a 31/12/2025.</w:t>
      </w:r>
    </w:p>
    <w:p>
      <w:r>
        <w:t>CARLOS ALLAN MADUREIRA CRUZ, matrícula 01-252704-9A, para ministrar 18h de  GEOGRAFIA, no turno VESPERTINO, de 10/02/2025 a 31/12/2025.</w:t>
      </w:r>
    </w:p>
    <w:p>
      <w:r>
        <w:t>CARLOS ANDRE SOARES PAIVA, matrícula 01-220032-5D, para ministrar 7h de  MATEMATICA, no turno INTEGRAL, de 10/02/2025 a 31/12/2025.</w:t>
      </w:r>
    </w:p>
    <w:p>
      <w:r>
        <w:t>CARLOS AUGUSTO DOS SANTOS, matrícula 01-177174-4B, para ministrar 15h de  FILOSOFIA, no turno VESPERTINO, de 10/02/2025 a 31/12/2025.</w:t>
      </w:r>
    </w:p>
    <w:p>
      <w:r>
        <w:t>CARLOS AUGUSTO DOS SANTOS, matrícula 01-177174-4B, para ministrar 5h de  FILOSOFIA, no turno VESPERTINO, de 10/02/2025 a 31/12/2025.</w:t>
      </w:r>
    </w:p>
    <w:p>
      <w:r>
        <w:t>CARLOS AUGUSTO DOS SANTOS, matrícula 01-177174-4B, para ministrar 12h de  HISTORIA, no turno VESPERTINO, de 10/02/2025 a 31/12/2025.</w:t>
      </w:r>
    </w:p>
    <w:p>
      <w:r>
        <w:t>CARLOS AUGUSTO DOS SANTOS, matrícula 01-177174-4B, para ministrar 5h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CARLOS JORGE DO NASCIMENTO BARBOSA, matrícula 01-030174-4A, para ministrar 20h de  FUND 2º CICLO, no turno VESPERTINO, de 10/02/2025 a 31/12/2025.</w:t>
      </w:r>
    </w:p>
    <w:p>
      <w:r>
        <w:t>CARLOS JORGE DO NASCIMENTO BARBOSA, matrícula 01-030174-4A, para ministrar 3h de  HISTORIA, no turno MATUTINO, de 11/02/2025 a 31/12/2025.</w:t>
      </w:r>
    </w:p>
    <w:p>
      <w:r>
        <w:t>CARLOS JORGE DO NASCIMENTO BARBOSA, matrícula 01-030174-4A, para ministrar 3h de  EDUCACAO FISICA, no turno MATUTINO, de 12/02/2025 a 31/12/2025.</w:t>
      </w:r>
    </w:p>
    <w:p>
      <w:r>
        <w:t>CARLOS MADSON BINDA CAMINHA, matrícula 01-254162-9A, para ministrar 3h de  FISICA, no turno VESPERTINO, de 28/02/2025 a 31/12/2025.</w:t>
      </w:r>
    </w:p>
    <w:p>
      <w:r>
        <w:t>CARLOS ROBERTO DE SOUZA FONSECA, matrícula 01-122356-9D, para ministrar 18h de  EDUCACAO FISICA, no turno VESPERTINO, de 10/02/2025 a 04/05/2025.</w:t>
      </w:r>
    </w:p>
    <w:p>
      <w:r>
        <w:t>CARMEM CINIRA PACHECO SALES, matrícula 01-162930-1A, para ministrar 17h de  HISTORIA, no turno VESPERTINO, de 13/02/2025 a 31/12/2025.</w:t>
      </w:r>
    </w:p>
    <w:p>
      <w:r>
        <w:t>CARMEM CINIRA PACHECO SALES, matrícula 01-162930-1A, para ministrar 3h de  CIENCIAS HUMANAS E SOCIAIS APL, no turno VESPERTINO, de 13/02/2025 a 31/12/2025.</w:t>
      </w:r>
    </w:p>
    <w:p>
      <w:r>
        <w:t>CARMEM CINIRA PACHECO SALES, matrícula 01-162930-1A, para ministrar 4h de  LINGUA PORTUGUESA E SUAS LITER, no turno VESPERTINO, de 27/02/2025 a 31/12/2025.</w:t>
      </w:r>
    </w:p>
    <w:p>
      <w:r>
        <w:t>CARMEM MARIA DOS SANTOS RODRIGUES, matrícula 01-226309-2A, para ministrar 6h de  LINGUA PORTUGUESA E SUAS LITER, no turno MATUTINO, de 10/02/2025 a 31/12/2025.</w:t>
      </w:r>
    </w:p>
    <w:p>
      <w:r>
        <w:t>CARMEM MARIA DOS SANTOS RODRIGUES, matrícula 01-226309-2A, para ministrar 8h de  LINGUA INGLESA, no turno MATUTINO, de 10/02/2025 a 31/12/2025.</w:t>
      </w:r>
    </w:p>
    <w:p>
      <w:r>
        <w:t>CARMEM SOUSA COSTA DA SILVA, matrícula 01-223009-7A, para ministrar 5h de  EDUCACAO FISICA, no turno NOTURNO, de 10/02/2025 a 16/07/2025.</w:t>
      </w:r>
    </w:p>
    <w:p>
      <w:r>
        <w:t>CARMEM SOUSA COSTA DA SILVA, matrícula 01-223009-7A, para ministrar 4h de  EDUCACAO FISICA, no turno NOTURNO, de 10/02/2025 a 31/12/2025.</w:t>
      </w:r>
    </w:p>
    <w:p>
      <w:r>
        <w:t>CARMEM SOUSA COSTA DA SILVA, matrícula 01-223009-7A, para ministrar 4h de  EDUCACAO FISICA, no turno NOTURNO, de 10/02/2025 a 16/07/2025.</w:t>
      </w:r>
    </w:p>
    <w:p>
      <w:r>
        <w:t>CARMEM SOUSA COSTA DA SILVA, matrícula 01-223009-7A, para ministrar 4h de  EDUCACAO FISICA, no turno VESPERTINO, de 27/02/2025 a 31/12/2025.</w:t>
      </w:r>
    </w:p>
    <w:p>
      <w:r>
        <w:t>CAROLINA BRAGA MEDEIROS DO NASCIMENTO, matrícula 01-233393-7A, para ministrar 6h de  CIENCIAS, no turno MATUTINO, de 10/02/2025 a 20/06/2025.</w:t>
      </w:r>
    </w:p>
    <w:p>
      <w:r>
        <w:t>CAROLINA OLIVEIRA DOS SANTOS, matrícula 01-253215-8A, para ministrar 13h de  GEOGRAFIA, no turno VESPERTINO, de 10/02/2025 a 31/12/2025.</w:t>
      </w:r>
    </w:p>
    <w:p>
      <w:r>
        <w:t>CAROLINA OLIVEIRA DOS SANTOS, matrícula 01-253215-8A, para ministrar 5h de  CIENCIAS HUMANAS E SOCIAIS APL, no turno VESPERTINO, de 10/02/2025 a 31/12/2025.</w:t>
      </w:r>
    </w:p>
    <w:p>
      <w:r>
        <w:t>CAROLINE DE SOUZA BORGES, matrícula 01-259049-2A, para ministrar 6h de  BIOLOGIA, no turno VESPERTINO, de 10/02/2025 a 31/12/2025.</w:t>
      </w:r>
    </w:p>
    <w:p>
      <w:r>
        <w:t>CAROLINE DE SOUZA BORGES, matrícula 01-259049-2A, para ministrar 8h de  FISICA, no turno NOTURNO, de 10/02/2025 a 31/12/2025.</w:t>
      </w:r>
    </w:p>
    <w:p>
      <w:r>
        <w:t>CAROLINE DE SOUZA BORGES, matrícula 01-259049-2A, para ministrar 3h de  QUIMICA, no turno NOTURNO, de 24/02/2025 a 31/12/2025.</w:t>
      </w:r>
    </w:p>
    <w:p>
      <w:r>
        <w:t>CAROLINE DO SOCORRO SILVESTRE OLIVEIRA, matrícula 01-253433-9A, para ministrar 20h de  ARTES, no turno VESPERTINO, de 10/02/2025 a 31/12/2025.</w:t>
      </w:r>
    </w:p>
    <w:p>
      <w:r>
        <w:t>CAROLINE DO SOCORRO SILVESTRE OLIVEIRA, matrícula 01-253433-9A, para ministrar 6h de  ARTES, no turno VESPERTINO, de 10/02/2025 a 31/12/2025.</w:t>
      </w:r>
    </w:p>
    <w:p>
      <w:r>
        <w:t>CAROLINE QUEIROZ DE MORAIS, matrícula 01-234139-5A, para ministrar 4h de  ARTE, no turno MATUTINO, de 11/02/2025 a 31/12/2025.</w:t>
      </w:r>
    </w:p>
    <w:p>
      <w:r>
        <w:t>CAROLINE SANTIAGO DO NASCIMENTO, matrícula 01-254078-9A, para ministrar 18h de  LINGUA PORTUGUESA, no turno INTEGRAL, de 10/02/2025 a 26/04/2025.</w:t>
      </w:r>
    </w:p>
    <w:p>
      <w:r>
        <w:t>CAROLINE SOUZA DA SILVA, matrícula 01-253622-6A, para ministrar 4h de  LEITURA E PRODUCAO TEXTUAL, no turno INTEGRAL, de 10/02/2025 a 31/12/2025.</w:t>
      </w:r>
    </w:p>
    <w:p>
      <w:r>
        <w:t>CAROLINE SOUZA DA SILVA, matrícula 01-253622-6A, para ministrar 15h de  LINGUAGENS E SUAS TECNOLOGIAS, no turno INTEGRAL, de 10/02/2025 a 31/12/2025.</w:t>
      </w:r>
    </w:p>
    <w:p>
      <w:r>
        <w:t>CAROLINE SOUZA DA SILVA, matrícula 01-253622-6A, para ministrar 10h de  RECREA, no turno INTEGRAL, de 10/02/2025 a 31/12/2025.</w:t>
      </w:r>
    </w:p>
    <w:p>
      <w:r>
        <w:t>CASLEY BORGES DE QUEIROZ, matrícula 01-252646-8A, para ministrar 15h de  BIOLOGIA, no turno MATUTINO, de 10/02/2025 a 31/12/2025.</w:t>
      </w:r>
    </w:p>
    <w:p>
      <w:r>
        <w:t>CASSIA ADRIANA DELMOND DE MOURA, matrícula 01-233739-8A, para ministrar 10h de  FUND 2º CICLO, no turno MATUTINO, de 10/02/2025 a 31/12/2025.</w:t>
      </w:r>
    </w:p>
    <w:p>
      <w:r>
        <w:t>CASSIA NATALLY DA CRUZ NASCIMENTO, matrícula 01-259126-0A, para ministrar 20h de  ARTE, no turno VESPERTINO, de 10/02/2025 a 31/03/2025.</w:t>
      </w:r>
    </w:p>
    <w:p>
      <w:r>
        <w:t>CASSIANE MOREIRA BARROSO, matrícula 01-143520-5A, para ministrar 20h de  FUND 1º CICLO, no turno MATUTINO, de 10/02/2025 a 27/07/2025.</w:t>
      </w:r>
    </w:p>
    <w:p>
      <w:r>
        <w:t>CASSIANE MOREIRA BARROSO, matrícula 01-143520-5A, para ministrar 4h de  FUND 1º CICLO, no turno VESPERTINO, de 10/02/2025 a 28/03/2025.</w:t>
      </w:r>
    </w:p>
    <w:p>
      <w:r>
        <w:t>CASSIO DANIEL MEDEIROS PALHETA, matrícula 01-261715-3A, para ministrar 4h de  BIOLOGIA, no turno MATUTINO, de 10/02/2025 a 31/12/2025.</w:t>
      </w:r>
    </w:p>
    <w:p>
      <w:r>
        <w:t>CASSIO DANIEL MEDEIROS PALHETA, matrícula 01-261715-3A, para ministrar 18h de  MATEMATICA, no turno VESPERTINO, de 10/02/2025 a 26/04/2025.</w:t>
      </w:r>
    </w:p>
    <w:p>
      <w:r>
        <w:t>CATHERINE BENTES SAMUEL, matrícula 01-193963-7J, para ministrar 12h de  GEOGRAFIA, no turno INTEGRAL, de 17/02/2025 a 31/12/2025.</w:t>
      </w:r>
    </w:p>
    <w:p>
      <w:r>
        <w:t>CELICE MEIRE SILVA DE FREITAS, matrícula 01-234671-0A, para ministrar 16h de  ARTES, no turno VESPERTINO, de 10/02/2025 a 31/12/2025.</w:t>
      </w:r>
    </w:p>
    <w:p>
      <w:r>
        <w:t>CELIO PORTO DE CARVALHO, matrícula 01-160485-6B, para ministrar 5h de  ARTE, no turno VESPERTINO, de 10/02/2025 a 31/12/2025.</w:t>
      </w:r>
    </w:p>
    <w:p>
      <w:r>
        <w:t>CENELI CRISTINA OLIVEIRA DA SILVA, matrícula 01-142091-7A, para ministrar 20h de  APOIOI, no turno VESPERTINO, de 19/02/2025 a 31/12/2025.</w:t>
      </w:r>
    </w:p>
    <w:p>
      <w:r>
        <w:t>CHARLES JENNINGS DA SILVEIRA SOARES, matrícula 01-253752-4A, para ministrar 6h de  MATEMATICA, no turno MATUTINO, de 14/02/2025 a 31/12/2025.</w:t>
      </w:r>
    </w:p>
    <w:p>
      <w:r>
        <w:t>CHEILA CRISTINA SOLART DE FREITAS, matrícula 01-222948-0A, para ministrar 8h de  CIENCIAS, no turno VESPERTINO, de 10/02/2025 a 31/12/2025.</w:t>
      </w:r>
    </w:p>
    <w:p>
      <w:r>
        <w:t>CHIARA ANDREZZA ALVES FURTADO, matrícula 01-217146-5A, para ministrar 6h de  LINGUA INGLESA, no turno VESPERTINO, de 10/02/2025 a 31/12/2025.</w:t>
      </w:r>
    </w:p>
    <w:p>
      <w:r>
        <w:t>CHIARA KESEY DE CASTRO E SILVA, matrícula 01-234134-4A, para ministrar 18h de  HISTORIA, no turno MATUTINO, de 10/02/2025 a 31/12/2025.</w:t>
      </w:r>
    </w:p>
    <w:p>
      <w:r>
        <w:t>CHRISTIANE LOPES DE OLIVEIRA, matrícula 01-199172-8J, para ministrar 20h de  TPEDAG, no turno MATUTINO, de 10/02/2025 a 31/12/2025.</w:t>
      </w:r>
    </w:p>
    <w:p>
      <w:r>
        <w:t>CHRISTIANNE ALVES DA SILVA, matrícula 01-183952-7A, para ministrar 4h de  EDUCACAO FISICA, no turno NOTURNO, de 24/02/2025 a 16/07/2025.</w:t>
      </w:r>
    </w:p>
    <w:p>
      <w:r>
        <w:t>CINTIA ALCANTARA DA SILVA, matrícula 01-233310-4A, para ministrar 20h de  TPEDAG, no turno VESPERTINO, de 10/02/2025 a 31/12/2025.</w:t>
      </w:r>
    </w:p>
    <w:p>
      <w:r>
        <w:t>CINTIA CRISTINA ROQUE DE ARAUJO, matrícula 01-253563-7A, para ministrar 8h de  GEOGRAFIA, no turno MATUTINO, de 10/02/2025 a 31/12/2025.</w:t>
      </w:r>
    </w:p>
    <w:p>
      <w:r>
        <w:t>CINTIA DANTAS DAS CHAGAS, matrícula 01-179157-5A, para ministrar 5h de  EDUCACAO FISICA, no turno VESPERTINO, de 10/02/2025 a 31/12/2025.</w:t>
      </w:r>
    </w:p>
    <w:p>
      <w:r>
        <w:t>CINTIA MAGALHAES DE CASSIA, matrícula 01-233934-0A, para ministrar 3h de  ARTE, no turno MATUTINO, de 21/02/2025 a 31/03/2025.</w:t>
      </w:r>
    </w:p>
    <w:p>
      <w:r>
        <w:t>CINTIA MARIA DA SILVA TUPINAMBA, matrícula 01-133284-8F, para ministrar 20h de  APOIOI, no turno MATUTINO, de 06/03/2025 a 31/12/2025.</w:t>
      </w:r>
    </w:p>
    <w:p>
      <w:r>
        <w:t>CIZIA FREITAS DA SILVA COSTA, matrícula 01-124638-0C, para ministrar 6h de  FUND 1º CICLO, no turno VESPERTINO, de 10/02/2025 a 31/12/2025.</w:t>
      </w:r>
    </w:p>
    <w:p>
      <w:r>
        <w:t>CIZIA FREITAS DA SILVA COSTA, matrícula 01-124638-0C, para ministrar 2h de  HISTORIA, no turno VESPERTINO, de 10/02/2025 a 25/03/2025.</w:t>
      </w:r>
    </w:p>
    <w:p>
      <w:r>
        <w:t>CLAUDENOR DE SOUZA PIEDADE, matrícula 01-183821-0D, para ministrar 20h de  FUND 2º CICLO, no turno MATUTINO, de 17/02/2025 a 17/05/2025.</w:t>
      </w:r>
    </w:p>
    <w:p>
      <w:r>
        <w:t>CLAUDETE COLARES NOGUEIRA MARQUES, matrícula 01-149223-3E, para ministrar 10h de  RECREA, no turno INTEGRAL, de 10/02/2025 a 31/12/2025.</w:t>
      </w:r>
    </w:p>
    <w:p>
      <w:r>
        <w:t>CLAUDETE COLARES NOGUEIRA MARQUES, matrícula 01-149223-3E, para ministrar 8h de  MATEMATICA, no turno INTEGRAL, de 10/02/2025 a 31/12/2025.</w:t>
      </w:r>
    </w:p>
    <w:p>
      <w:r>
        <w:t>CLAUDIA CARDOSO DO NASCIMENTO, matrícula 01-156469-2C, para ministrar 20h de  FUND 1º CICLO, no turno MATUTINO, de 10/02/2025 a 31/12/2025.</w:t>
      </w:r>
    </w:p>
    <w:p>
      <w:r>
        <w:t>CLAUDIA CRISTINA DA SILVA AZEVEDO, matrícula 01-132295-8C, para ministrar 20h de  ESTNAT, no turno VESPERTINO, de 06/03/2025 a 31/12/2025.</w:t>
      </w:r>
    </w:p>
    <w:p>
      <w:r>
        <w:t>CLAUDIA DE FREITAS, matrícula 01-254648-5A, para ministrar 5h de  MATEMATICA, no turno VESPERTINO, de 10/02/2025 a 31/12/2025.</w:t>
      </w:r>
    </w:p>
    <w:p>
      <w:r>
        <w:t>CLAUDIA DE FREITAS, matrícula 01-254648-5A, para ministrar 6h de  MATEMATICA, no turno VESPERTINO, de 10/02/2025 a 31/12/2025.</w:t>
      </w:r>
    </w:p>
    <w:p>
      <w:r>
        <w:t>CLAUDIA DE SOCORRO SIMAS RAMOS, matrícula 01-136198-8D, para ministrar 6h de  LINGUA PORTUGUESA, no turno MATUTINO, de 14/02/2025 a 31/12/2025.</w:t>
      </w:r>
    </w:p>
    <w:p>
      <w:r>
        <w:t>CLAUDIA EDNA DE SOUZA ALBUQUERQUE, matrícula 01-162793-7A, para ministrar 20h de  APOIOC, no turno MATUTINO, de 18/02/2025 a 31/12/2025.</w:t>
      </w:r>
    </w:p>
    <w:p>
      <w:r>
        <w:t>CLAUDIA FIGUEREDO DE LIMA, matrícula 01-233861-0A, para ministrar 7h de  1.CICLO ESPECIAL, no turno MATUTINO, de 10/02/2025 a 31/12/2025.</w:t>
      </w:r>
    </w:p>
    <w:p>
      <w:r>
        <w:t>CLAUDIA FIGUEREDO DE LIMA, matrícula 01-233861-0A, para ministrar 7h de  1.CICLO ESPECIAL, no turno VESPERTINO, de 10/02/2025 a 31/12/2025.</w:t>
      </w:r>
    </w:p>
    <w:p>
      <w:r>
        <w:t>CLAUDIA GORETTE BEZERRA MACIEL, matrícula 01-140288-9C, para ministrar 5h de  LINGUA INGLESA, no turno MATUTINO, de 10/02/2025 a 31/12/2025.</w:t>
      </w:r>
    </w:p>
    <w:p>
      <w:r>
        <w:t>CLAUDIA SENA DA SILVA, matrícula 01-253944-6A, para ministrar 7h de  2.CICLO ESPECIAL, no turno MATUTINO, de 10/02/2025 a 31/12/2025.</w:t>
      </w:r>
    </w:p>
    <w:p>
      <w:r>
        <w:t>CLAUDIO CESAR FREITAS DA SILVA, matrícula 01-223324-0A, para ministrar 3h de  EDUCACAO FISICA, no turno VESPERTINO, de 25/02/2025 a 31/12/2025.</w:t>
      </w:r>
    </w:p>
    <w:p>
      <w:r>
        <w:t>CLAUDIO FERNANDO REINALDET, matrícula 01-254728-7A, para ministrar 18h de  GEOGRAFIA, no turno MATUTINO, de 27/02/2025 a 11/04/2025.</w:t>
      </w:r>
    </w:p>
    <w:p>
      <w:r>
        <w:t>CLAUDIO MARCOS DE SOUZA RODRIGUES, matrícula 01-233564-6A, para ministrar 5h de  BIOLOGIA, no turno VESPERTINO, de 13/02/2025 a 31/12/2025.</w:t>
      </w:r>
    </w:p>
    <w:p>
      <w:r>
        <w:t>CLEBER DE LIMA BEZERRA, matrícula 01-186188-3A, para ministrar 18h de  HISTORIA, no turno INTEGRAL, de 10/02/2025 a 31/12/2025.</w:t>
      </w:r>
    </w:p>
    <w:p>
      <w:r>
        <w:t>CLEICE MARIA CARIOCA DA SILVA, matrícula 01-145854-0D, para ministrar 3h de  CIENCIAS, no turno VESPERTINO, de 10/02/2025 a 31/12/2025.</w:t>
      </w:r>
    </w:p>
    <w:p>
      <w:r>
        <w:t>CLEICIA CUNHA VASCONCELOS, matrícula 01-254734-1A, para ministrar 20h de  FUND 1º CICLO, no turno INTEGRAL, de 13/02/2025 a 31/12/2025.</w:t>
      </w:r>
    </w:p>
    <w:p>
      <w:r>
        <w:t>CLEILSON DE FREITAS MENDES, matrícula 01-164946-9A, para ministrar 10h de  RECREA, no turno INTEGRAL, de 10/02/2025 a 31/12/2025.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CLEMILTON DE SOUZA ALMEIDA, matrícula 01-211907-2B, para ministrar 17h de  FILOSOFIA, no turno VESPERTINO, de 11/02/2025 a 11/04/2025.</w:t>
      </w:r>
    </w:p>
    <w:p>
      <w:r>
        <w:t>CLEMILTON DE SOUZA ALMEIDA, matrícula 01-211907-2B, para ministrar 3h de  CIENCIAS HUMANAS E SOCIAIS APL, no turno VESPERTINO, de 11/02/2025 a 11/04/2025.</w:t>
      </w:r>
    </w:p>
    <w:p>
      <w:r>
        <w:t>CLEUCIMARA CASTRO DE SOUZA, matrícula 01-012795-7B, para ministrar 20h de  ARTE, no turno MATUTINO, de 14/02/2025 a 14/04/2025.</w:t>
      </w:r>
    </w:p>
    <w:p>
      <w:r>
        <w:t>CLEVERTON OLIVEIRA DIAS, matrícula 01-227934-7B, para ministrar 18h de  MATEMATICA, no turno VESPERTINO, de 10/02/2025 a 31/12/2025.</w:t>
      </w:r>
    </w:p>
    <w:p>
      <w:r>
        <w:t>CLEVERTON OLIVEIRA DIAS, matrícula 01-227934-7B, para ministrar 5h de  CIENCIAS DA NATUREZA E SUAS TE, no turno MATUTINO, de 03/02/2025 a 02/06/2025.</w:t>
      </w:r>
    </w:p>
    <w:p>
      <w:r>
        <w:t>CLEVERTON OLIVEIRA DIAS, matrícula 01-227934-7B, para ministrar 10h de  QUIMICA, no turno MATUTINO, de 03/02/2025 a 02/06/2025.</w:t>
      </w:r>
    </w:p>
    <w:p>
      <w:r>
        <w:t>CLICIA MOREIRA PEDROSA, matrícula 01-208708-1C, para ministrar 8h de  CIENCIAS, no turno VESPERTINO, de 10/02/2025 a 31/12/2025.</w:t>
      </w:r>
    </w:p>
    <w:p>
      <w:r>
        <w:t>CLICIA MOREIRA PEDROSA, matrícula 01-208708-1C, para ministrar 6h de  BIOLOGIA, no turno VESPERTINO, de 10/02/2025 a 31/12/2025.</w:t>
      </w:r>
    </w:p>
    <w:p>
      <w:r>
        <w:t>CLICIA MOREIRA PEDROSA, matrícula 01-208708-1C, para ministrar 3h de  CIENCIAS DA NATUREZA E SUAS TE, no turno VESPERTINO, de 10/02/2025 a 31/12/2025.</w:t>
      </w:r>
    </w:p>
    <w:p>
      <w:r>
        <w:t>CLICIANA DE SOUZA PINHEIRO, matrícula 01-217488-0A, para ministrar 10h de  RECREA, no turno INTEGRAL, de 10/02/2025 a 31/12/2025.</w:t>
      </w:r>
    </w:p>
    <w:p>
      <w:r>
        <w:t>CLOVIS RIBEIRO DOS SANTOS, matrícula 01-252901-7A, para ministrar 8h de  SOCIOLOGIA, no turno MATUTINO, de 10/02/2025 a 31/12/2025.</w:t>
      </w:r>
    </w:p>
    <w:p>
      <w:r>
        <w:t>CLOVIS RIBEIRO DOS SANTOS, matrícula 01-252901-7A, para ministrar 3h de  CIENCIAS DA NATUREZA E SUAS TE, no turno VESPERTINO, de 10/02/2025 a 31/12/2025.</w:t>
      </w:r>
    </w:p>
    <w:p>
      <w:r>
        <w:t>CLOVIS RIBEIRO DOS SANTOS, matrícula 01-252901-7A, para ministrar 4h de  CIENCIAS HUMANAS E SOCIAIS APL, no turno INTEGRAL, de 26/02/2025 a 31/12/2025.</w:t>
      </w:r>
    </w:p>
    <w:p>
      <w:r>
        <w:t>CLOVIS RIBEIRO DOS SANTOS, matrícula 01-252901-7A, para ministrar 3h de  FILOSOFIA, no turno INTEGRAL, de 26/02/2025 a 31/12/2025.</w:t>
      </w:r>
    </w:p>
    <w:p>
      <w:r>
        <w:t>CLOVIS RIBEIRO DOS SANTOS, matrícula 01-252901-7A, para ministrar 9h de  HISTORIA, no turno INTEGRAL, de 26/02/2025 a 31/12/2025.</w:t>
      </w:r>
    </w:p>
    <w:p>
      <w:r>
        <w:t>CLOVIS RIBEIRO DOS SANTOS, matrícula 01-252901-7A, para ministrar 2h de  ENSINO RELIGIOSO, no turno INTEGRAL, de 28/02/2025 a 31/12/2025.</w:t>
      </w:r>
    </w:p>
    <w:p>
      <w:r>
        <w:t>CLOVIS RIBEIRO DOS SANTOS, matrícula 01-252901-7A, para ministrar 2h de  METODOLOGIA DO ESTUDO, no turno INTEGRAL, de 28/02/2025 a 31/12/2025.</w:t>
      </w:r>
    </w:p>
    <w:p>
      <w:r>
        <w:t>CORNELIO DA SILVA LIMA, matrícula 01-132199-4C, para ministrar 8h de  ARTES, no turno MATUTINO, de 10/02/2025 a 31/12/2025.</w:t>
      </w:r>
    </w:p>
    <w:p>
      <w:r>
        <w:t>CORNELIO DA SILVA LIMA, matrícula 01-132199-4C, para ministrar 12h de  LINGUAGENS E SUAS TECNOLOGIAS, no turno MATUTINO, de 10/02/2025 a 31/12/2025.</w:t>
      </w:r>
    </w:p>
    <w:p>
      <w:r>
        <w:t>CRISTIANE ARAUJO PRATA FOGACA, matrícula 01-233889-0A, para ministrar 12h de  MATEMATICA, no turno MATUTINO, de 10/02/2025 a 31/12/2025.</w:t>
      </w:r>
    </w:p>
    <w:p>
      <w:r>
        <w:t>CRISTIANE BASTOS GOMES, matrícula 01-234284-7A, para ministrar 8h de  CIENCIAS, no turno VESPERTINO, de 10/02/2025 a 31/12/2025.</w:t>
      </w:r>
    </w:p>
    <w:p>
      <w:r>
        <w:t>CRISTIANE BASTOS GOMES, matrícula 01-234284-7A, para ministrar 15h de  CIENCIAS, no turno VESPERTINO, de 10/02/2025 a 31/12/2025.</w:t>
      </w:r>
    </w:p>
    <w:p>
      <w:r>
        <w:t>CRISTIANE BASTOS GOMES, matrícula 01-234284-7A, para ministrar 8h de  CIENCIAS, no turno MATUTINO, de 17/02/2025 a 26/07/2025.</w:t>
      </w:r>
    </w:p>
    <w:p>
      <w:r>
        <w:t>CRISTIANE DE OLIVEIRA COSTA, matrícula 01-234163-8A, para ministrar 10h de  RECREA, no turno INTEGRAL, de 10/02/2025 a 31/12/2025.</w:t>
      </w:r>
    </w:p>
    <w:p>
      <w:r>
        <w:t>CRISTIANE DE OLIVEIRA COSTA, matrícula 01-234163-8A, para ministrar 20h de  FUND 1º CICLO, no turno INTEGRAL, de 10/02/2025 a 27/04/2025.</w:t>
      </w:r>
    </w:p>
    <w:p>
      <w:r>
        <w:t>CRISTIANE MUNIZ REIS, matrícula 01-233525-5A, para ministrar 20h de  APOIOI, no turno INTEGRAL, de 10/02/2025 a 31/12/2025.</w:t>
      </w:r>
    </w:p>
    <w:p>
      <w:r>
        <w:t>CRISTIANO LIMA DA SILVA, matrícula 01-253566-1A, para ministrar 18h de  LINGUA PORTUGUESA, no turno VESPERTINO, de 10/02/2025 a 31/12/2025.</w:t>
      </w:r>
    </w:p>
    <w:p>
      <w:r>
        <w:t>CRISTIANO LIMA DA SILVA, matrícula 01-253566-1A, para ministrar 6h de  LINGUA PORTUGUESA, no turno VESPERTINO, de 10/02/2025 a 31/12/2025.</w:t>
      </w:r>
    </w:p>
    <w:p>
      <w:r>
        <w:t>CRISTIANO ROCHA DOS SANTOS, matrícula 01-217552-5A, para ministrar 10h de  RECREA, no turno INTEGRAL, de 10/02/2025 a 31/12/2025.</w:t>
      </w:r>
    </w:p>
    <w:p>
      <w:r>
        <w:t>CRISTIANO ROCHA DOS SANTOS, matrícula 01-217552-5A, para ministrar 6h de  LINGUA PORTUGUESA, no turno MATUTINO, de 10/02/2025 a 31/12/2025.</w:t>
      </w:r>
    </w:p>
    <w:p>
      <w:r>
        <w:t>CRISTIANO VASCONCELOS DE SOUZA, matrícula 01-234324-0A, para ministrar 17h de  HISTORIA, no turno MATUTINO, de 10/02/2025 a 31/12/2025.</w:t>
      </w:r>
    </w:p>
    <w:p>
      <w:r>
        <w:t>CRISTIANO VASCONCELOS DE SOUZA, matrícula 01-234324-0A, para ministrar 2h de  CIENCIAS HUMANAS E SOCIAIS APL, no turno MATUTINO, de 10/02/2025 a 31/12/2025.</w:t>
      </w:r>
    </w:p>
    <w:p>
      <w:r>
        <w:t>CRISTINA ALCANTARA DA SILVA RODRIGUES, matrícula 01-222884-0A, para ministrar 8h de  CIENCIAS, no turno MATUTINO, de 10/02/2025 a 31/12/2025.</w:t>
      </w:r>
    </w:p>
    <w:p>
      <w:r>
        <w:t>CRISTINA DOURADO DE MELLO, matrícula 01-140018-5C, para ministrar 20h de  APOIOC, no turno VESPERTINO, de 10/02/2025 a 31/12/2025.</w:t>
      </w:r>
    </w:p>
    <w:p>
      <w:r>
        <w:t>CRISTINA PANTOJA MAIA, matrícula 01-234099-2A, para ministrar 4h de  CIENCIAS HUMANAS E SOCIAIS APL, no turno MATUTINO, de 26/02/2025 a 30/03/2025.</w:t>
      </w:r>
    </w:p>
    <w:p>
      <w:r>
        <w:t>CRISTINI DE SOUSA SANTOS BIASE, matrícula 01-222156-0B, para ministrar 5h de  HISTORIA, no turno MATUTINO, de 10/02/2025 a 31/12/2025.</w:t>
      </w:r>
    </w:p>
    <w:p>
      <w:r>
        <w:t>CRIVANIR DA COSTA REBOUCAS, matrícula 01-234642-7A, para ministrar 15h de  LINGUA PORTUGUESA E SUAS LITER, no turno MATUTINO, de 11/02/2025 a 21/07/2025.</w:t>
      </w:r>
    </w:p>
    <w:p>
      <w:r>
        <w:t>CRIVANIR DA COSTA REBOUCAS, matrícula 01-234642-7A, para ministrar 5h de  LINGUAGENS E SUAS TECNOLOGIAS, no turno MATUTINO, de 11/02/2025 a 21/07/2025.</w:t>
      </w:r>
    </w:p>
    <w:p>
      <w:r>
        <w:t>CYELE CRISTINA DA SILVA ROCHA, matrícula 01-220668-4A, para ministrar 8h de  ARTE, no turno MATUTINO, de 10/02/2025 a 31/12/2025.</w:t>
      </w:r>
    </w:p>
    <w:p>
      <w:r>
        <w:t>CYNARA MIRANDA DA SILVA, matrícula 01-234012-7A, para ministrar 8h de  LINGUA PORTUGUESA, no turno VESPERTINO, de 17/02/2025 a 11/07/2025.</w:t>
      </w:r>
    </w:p>
    <w:p>
      <w:r>
        <w:t>DACIO AREVALO BASTOS, matrícula 01-228901-6B, para ministrar 5h de  LINGUAGENS E SUAS TECNOLOGIAS, no turno VESPERTINO, de 10/02/2025 a 31/12/2025.</w:t>
      </w:r>
    </w:p>
    <w:p>
      <w:r>
        <w:t>DAELEM MACIEL DE ALBUQUERQUE, matrícula 01-252829-0A, para ministrar 18h de  HISTORIA, no turno VESPERTINO, de 13/02/2025 a 31/12/2025.</w:t>
      </w:r>
    </w:p>
    <w:p>
      <w:r>
        <w:t>DAELEM MACIEL DE ALBUQUERQUE, matrícula 01-252829-0A, para ministrar 3h de  ARTES, no turno MATUTINO, de 24/02/2025 a 31/12/2025.</w:t>
      </w:r>
    </w:p>
    <w:p>
      <w:r>
        <w:t>DAIANA SOARES DA SILVA, matrícula 01-253939-0A, para ministrar 4h de  CIENCIAS DA NATUREZA E SUAS TE, no turno MATUTINO, de 25/02/2025 a 31/12/2025.</w:t>
      </w:r>
    </w:p>
    <w:p>
      <w:r>
        <w:t>DALIANY DE SOUZA SANTOS, matrícula 01-253707-9A, para ministrar 7h de  1.CICLO ESPECIAL, no turno VESPERTINO, de 10/02/2025 a 31/12/2025.</w:t>
      </w:r>
    </w:p>
    <w:p>
      <w:r>
        <w:t>DALIANY DE SOUZA SANTOS, matrícula 01-253707-9A, para ministrar 20h de  FUND 2º CICLO, no turno INTEGRAL, de 18/02/2025 a 02/05/2025.</w:t>
      </w:r>
    </w:p>
    <w:p>
      <w:r>
        <w:t>DALVA PINHO DE MEDEIROS, matrícula 01-160639-5A, para ministrar 4h de  CIENCIAS, no turno VESPERTINO, de 10/02/2025 a 16/07/2025.</w:t>
      </w:r>
    </w:p>
    <w:p>
      <w:r>
        <w:t>DALVA PINHO DE MEDEIROS, matrícula 01-160639-5A, para ministrar 8h de  GEOGRAFIA, no turno VESPERTINO, de 10/02/2025 a 16/07/2025.</w:t>
      </w:r>
    </w:p>
    <w:p>
      <w:r>
        <w:t>DALVA PINHO DE MEDEIROS, matrícula 01-160639-5A, para ministrar 2h de  ENSINO RELIGIOSO, no turno VESPERTINO, de 10/02/2025 a 16/07/2025.</w:t>
      </w:r>
    </w:p>
    <w:p>
      <w:r>
        <w:t>DALVA PINHO DE MEDEIROS, matrícula 01-160639-5A, para ministrar 4h de  FILOSOFIA, no turno MATUTINO, de 10/02/2025 a 16/07/2025.</w:t>
      </w:r>
    </w:p>
    <w:p>
      <w:r>
        <w:t>DALVA PINHO DE MEDEIROS, matrícula 01-160639-5A, para ministrar 2h de  FILOSOFIA, no turno MATUTINO, de 10/02/2025 a 16/07/2025.</w:t>
      </w:r>
    </w:p>
    <w:p>
      <w:r>
        <w:t>DANGELA SOARES MACIEL, matrícula 01-208824-0D, para ministrar 15h de  CIENCIAS, no turno MATUTINO, de 10/02/2025 a 31/12/2025.</w:t>
      </w:r>
    </w:p>
    <w:p>
      <w:r>
        <w:t>DANGELA SOARES MACIEL, matrícula 01-208824-0D, para ministrar 11h de  BIOLOGIA, no turno MATUTINO, de 10/02/2025 a 31/12/2025.</w:t>
      </w:r>
    </w:p>
    <w:p>
      <w:r>
        <w:t>DANGELA SOARES MACIEL, matrícula 01-208824-0D, para ministrar 5h de  EDUCACAO FISICA, no turno VESPERTINO, de 10/02/2025 a 31/12/2025.</w:t>
      </w:r>
    </w:p>
    <w:p>
      <w:r>
        <w:t>DANIEL BATISTA MENDES, matrícula 01-254575-6A, para ministrar 17h de  FISICA, no turno NOTURNO, de 14/02/2025 a 31/12/2025.</w:t>
      </w:r>
    </w:p>
    <w:p>
      <w:r>
        <w:t>DANIEL BATISTA MENDES, matrícula 01-254575-6A, para ministrar 3h de  MATEMATICA E SUAS TECNOLOGIAS, no turno NOTURNO, de 17/02/2025 a 31/12/2025.</w:t>
      </w:r>
    </w:p>
    <w:p>
      <w:r>
        <w:t>DANIEL COSTA DE ALMEIDA, matrícula 01-203272-4B, para ministrar 5h de  LINGUA INGLESA, no turno VESPERTINO, de 10/02/2025 a 31/12/2025.</w:t>
      </w:r>
    </w:p>
    <w:p>
      <w:r>
        <w:t>DANIEL COSTA DE ALMEIDA, matrícula 01-203272-4B, para ministrar 6h de  MATEMATICA, no turno MATUTINO, de 10/02/2025 a 31/12/2025.</w:t>
      </w:r>
    </w:p>
    <w:p>
      <w:r>
        <w:t>DANIEL DE MATOS SILVA, matrícula 01-217694-7A, para ministrar 3h de  EDUCACAO FISICA, no turno MATUTINO, de 10/02/2025 a 31/12/2025.</w:t>
      </w:r>
    </w:p>
    <w:p>
      <w:r>
        <w:t>DANIEL FAUSTO ALBUQUERQUE BULCAO, matrícula 01-118871-2I, para ministrar 4h de  HISTORIA, no turno VESPERTINO, de 17/02/2025 a 31/12/2025.</w:t>
      </w:r>
    </w:p>
    <w:p>
      <w:r>
        <w:t>DANIEL FAUSTO ALBUQUERQUE BULCAO, matrícula 01-118871-2I, para ministrar 20h de  APOIOC, no turno MATUTINO, de 17/02/2025 a 31/12/2025.</w:t>
      </w:r>
    </w:p>
    <w:p>
      <w:r>
        <w:t>DANIEL LUCAS RODRIGUES DE SOUZA, matrícula 01-252655-7A, para ministrar 9h de  CIENCIAS, no turno MATUTINO, de 10/02/2025 a 31/12/2025.</w:t>
      </w:r>
    </w:p>
    <w:p>
      <w:r>
        <w:t>DANIEL MARINHO DA COSTA, matrícula 01-234549-8A, para ministrar 7h de  LINGUAGENS E SUAS TECNOLOGIAS, no turno INTEGRAL, de 10/02/2025 a 31/12/2025.</w:t>
      </w:r>
    </w:p>
    <w:p>
      <w:r>
        <w:t>DANIEL MARINHO DA COSTA, matrícula 01-234549-8A, para ministrar 4h de  LEITURA E PRODUCAO TEXTUAL, no turno INTEGRAL, de 24/02/2025 a 31/12/2025.</w:t>
      </w:r>
    </w:p>
    <w:p>
      <w:r>
        <w:t>DANIEL MARQUES PALHA, matrícula 01-253221-2A, para ministrar 18h de  GEOGRAFIA, no turno VESPERTINO, de 10/02/2025 a 31/12/2025.</w:t>
      </w:r>
    </w:p>
    <w:p>
      <w:r>
        <w:t>DANIEL MARQUES PALHA, matrícula 01-253221-2A, para ministrar 4h de  HISTORIA, no turno MATUTINO, de 10/02/2025 a 31/12/2025.</w:t>
      </w:r>
    </w:p>
    <w:p>
      <w:r>
        <w:t>DANIEL MARQUES PALHA, matrícula 01-253221-2A, para ministrar 3h de  FILOSOFIA, no turno VESPERTINO, de 10/02/2025 a 31/12/2025.</w:t>
      </w:r>
    </w:p>
    <w:p>
      <w:r>
        <w:t>DANIEL MONTEIRO PENHA, matrícula 01-241174-1B, para ministrar 20h de  RECURS, no turno VESPERTINO, de 28/02/2025 a 31/12/2025.</w:t>
      </w:r>
    </w:p>
    <w:p>
      <w:r>
        <w:t>DANIEL MOTA DA SILVA, matrícula 01-225240-6C, para ministrar 18h de  MATEMATICA, no turno VESPERTINO, de 10/02/2025 a 31/12/2025.</w:t>
      </w:r>
    </w:p>
    <w:p>
      <w:r>
        <w:t>DANIEL SOMBRA DA SILVA FILHO, matrícula 01-235626-0A, para ministrar 15h de  MATEMATICA, no turno NOTURNO, de 26/02/2025 a 25/04/2025.</w:t>
      </w:r>
    </w:p>
    <w:p>
      <w:r>
        <w:t>DANIEL SOMBRA DA SILVA FILHO, matrícula 01-235626-0A, para ministrar 4h de  MATEMATICA E SUAS TECNOLOGIAS, no turno NOTURNO, de 26/02/2025 a 25/04/2025.</w:t>
      </w:r>
    </w:p>
    <w:p>
      <w:r>
        <w:t>DANIELA CARLA DA SILVA ANDRADE, matrícula 01-217105-8A, para ministrar 5h de  EDUCACAO FISICA, no turno VESPERTINO, de 10/02/2025 a 31/03/2025.</w:t>
      </w:r>
    </w:p>
    <w:p>
      <w:r>
        <w:t>DANIELA SERRAO COSTA DE SOUZA, matrícula 01-253313-8A, para ministrar 14h de  METODOLOGIA DO ESTUDO, no turno INTEGRAL, de 10/02/2025 a 02/06/2025.</w:t>
      </w:r>
    </w:p>
    <w:p>
      <w:r>
        <w:t>DANIELA SULAMITA TRINDADE DA SILVA, matrícula 01-252565-8A, para ministrar 18h de  GEOGRAFIA, no turno VESPERTINO, de 10/02/2025 a 31/12/2025.</w:t>
      </w:r>
    </w:p>
    <w:p>
      <w:r>
        <w:t>DANIELE DO CARMO GRIJO, matrícula 01-261699-8A, para ministrar 40h de  LINGUA PORTUGUESA, no turno INTEGRAL, de 10/02/2025 a 31/12/2025.</w:t>
      </w:r>
    </w:p>
    <w:p>
      <w:r>
        <w:t>DANIELLE COSTA FERREIRA DE SOUZA, matrícula 01-252609-3A, para ministrar 18h de  GEOGRAFIA, no turno VESPERTINO, de 10/02/2025 a 31/12/2025.</w:t>
      </w:r>
    </w:p>
    <w:p>
      <w:r>
        <w:t>DANIELLE DE ANDRADE PORTELINHA, matrícula 01-234005-4A, para ministrar 13h de  FUND 2º CICLO, no turno MATUTINO, de 10/02/2025 a 31/12/2025.</w:t>
      </w:r>
    </w:p>
    <w:p>
      <w:r>
        <w:t>DANIELLE LIMA VIEIRA, matrícula 01-232462-8A, para ministrar 2h de  LINGUA INGLESA, no turno VESPERTINO, de 10/02/2025 a 23/12/2025.</w:t>
      </w:r>
    </w:p>
    <w:p>
      <w:r>
        <w:t>DANIELLE LIMA VIEIRA, matrícula 01-232462-8A, para ministrar 3h de  LINGUA INGLESA, no turno MATUTINO, de 10/02/2025 a 31/12/2025.</w:t>
      </w:r>
    </w:p>
    <w:p>
      <w:r>
        <w:t>DANIELLE PORTELA DE ALMEIDA, matrícula 01-232434-2A, para ministrar 20h de  UIP, no turno VESPERTINO, de 10/02/2025 a 16/07/2025.</w:t>
      </w:r>
    </w:p>
    <w:p>
      <w:r>
        <w:t>DANIELLE RIBEIRO NOBERTO, matrícula 01-215208-8F, para ministrar 18h de  CIENCIAS, no turno MATUTINO, de 10/02/2025 a 19/12/2025.</w:t>
      </w:r>
    </w:p>
    <w:p>
      <w:r>
        <w:t>DANIELLE SANTIAGO DE ARAGAO, matrícula 01-233455-0A, para ministrar 20h de  APOIOI, no turno VESPERTINO, de 10/02/2025 a 31/12/2025.</w:t>
      </w:r>
    </w:p>
    <w:p>
      <w:r>
        <w:t>DANIELLE SANTIAGO DE ARAGAO, matrícula 01-233455-0A, para ministrar 3h de  EDUCACAO FISICA, no turno MATUTINO, de 10/02/2025 a 01/05/2025.</w:t>
      </w:r>
    </w:p>
    <w:p>
      <w:r>
        <w:t>DANIELLY FREIRE DE SOUSA SALGADO, matrícula 01-217696-3A, para ministrar 8h de  LINGUA INGLESA, no turno MATUTINO, de 06/03/2025 a 31/12/2025.</w:t>
      </w:r>
    </w:p>
    <w:p>
      <w:r>
        <w:t>DANIELLY FREIRE DE SOUSA SALGADO, matrícula 01-217696-3A, para ministrar 8h de  LINGUA INGLESA, no turno VESPERTINO, de 06/03/2025 a 18/04/2025.</w:t>
      </w:r>
    </w:p>
    <w:p>
      <w:r>
        <w:t>DANILO BRAGA DAMASCENO, matrícula 01-259416-1A, para ministrar 4h de  EDUCACAO FISICA, no turno NOTURNO, de 10/02/2025 a 17/07/2025.</w:t>
      </w:r>
    </w:p>
    <w:p>
      <w:r>
        <w:t>DANILO BRAGA DAMASCENO, matrícula 01-259416-1A, para ministrar 4h de  EDUCACAO FISICA, no turno VESPERTINO, de 10/02/2025 a 31/12/2025.</w:t>
      </w:r>
    </w:p>
    <w:p>
      <w:r>
        <w:t>DANILO RICARDO BONATES DE OLIVEIRA, matrícula 01-169327-1D, para ministrar 4h de  MATEMATICA, no turno NOTURNO, de 25/02/2025 a 31/12/2025.</w:t>
      </w:r>
    </w:p>
    <w:p>
      <w:r>
        <w:t>DANNYLO FERREIRA MARQUES, matrícula 01-253451-7A, para ministrar 12h de  ARTES, no turno VESPERTINO, de 10/02/2025 a 30/12/2025.</w:t>
      </w:r>
    </w:p>
    <w:p>
      <w:r>
        <w:t>DARCLEY FERREIRA ARCOS, matrícula 01-016992-7E, para ministrar 20h de  APOIOC, no turno VESPERTINO, de 11/02/2025 a 31/12/2025.</w:t>
      </w:r>
    </w:p>
    <w:p>
      <w:r>
        <w:t>DARIENE DE LIMA SANTOS, matrícula 01-233478-0A, para ministrar 13h de  CIENCIAS DA NATUREZA E SUAS TE,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DARIO PINHEIRO, matrícula 01-231344-8B, para ministrar 7h de  MATEMATICA, no turno INTEGRAL, de 10/02/2025 a 31/12/2025.</w:t>
      </w:r>
    </w:p>
    <w:p>
      <w:r>
        <w:t>DAVI JOSE VASCONCELOS FROES, matrícula 01-139249-2F, para ministrar 16h de  QUIMICA, no turno NOTURNO, de 10/02/2025 a 02/05/2025.</w:t>
      </w:r>
    </w:p>
    <w:p>
      <w:r>
        <w:t>DAVI JOSE VASCONCELOS FROES, matrícula 01-139249-2F, para ministrar 3h de  CIENCIAS DA NATUREZA E SUAS TE, no turno NOTURNO, de 10/02/2025 a 02/05/2025.</w:t>
      </w:r>
    </w:p>
    <w:p>
      <w:r>
        <w:t>DAVID AMADEU BARBOSA DOS SANTOS, matrícula 01-197847-0C, para ministrar 17h de  FISICA, no turno VESPERTINO, de 10/02/2025 a 31/12/2025.</w:t>
      </w:r>
    </w:p>
    <w:p>
      <w:r>
        <w:t>DAVID AMADEU BARBOSA DOS SANTOS, matrícula 01-197847-0C, para ministrar 2h de  CIENCIAS DA NATUREZA E SUAS TE, no turno VESPERTINO, de 10/02/2025 a 31/12/2025.</w:t>
      </w:r>
    </w:p>
    <w:p>
      <w:r>
        <w:t>DAVID ANTONIO BRAGA DOS SANTOS, matrícula 01-232500-4A, para ministrar 6h de  MATEMATICA, no turno MATUTINO, de 10/02/2025 a 31/12/2025.</w:t>
      </w:r>
    </w:p>
    <w:p>
      <w:r>
        <w:t>DAVID DA SILVA DIAS, matrícula 01-218349-8A, para ministrar 5h de  MATEMATICA, no turno MATUTINO, de 13/02/2025 a 31/12/2025.</w:t>
      </w:r>
    </w:p>
    <w:p>
      <w:r>
        <w:t>DAVID DA SILVA DIAS, matrícula 01-218349-8A, para ministrar 5h de  MATEMATICA, no turno VESPERTINO, de 13/02/2025 a 31/12/2025.</w:t>
      </w:r>
    </w:p>
    <w:p>
      <w:r>
        <w:t>DAVID GOES FERREIRA, matrícula 01-233563-8A, para ministrar 17h de  HISTORIA, no turno MATUTINO, de 10/02/2025 a 31/12/2025.</w:t>
      </w:r>
    </w:p>
    <w:p>
      <w:r>
        <w:t>DAVID GOES FERREIRA, matrícula 01-233563-8A, para ministrar 3h de  CIENCIAS HUMANAS E SOCIAIS APL, no turno MATUTINO, de 10/02/2025 a 31/12/2025.</w:t>
      </w:r>
    </w:p>
    <w:p>
      <w:r>
        <w:t>DAVID GOES FERREIRA, matrícula 01-233563-8A, para ministrar 4h de  HISTORIA, no turno MATUTINO, de 10/02/2025 a 31/12/2025.</w:t>
      </w:r>
    </w:p>
    <w:p>
      <w:r>
        <w:t>DAYANE BENICIO MORAES, matrícula 01-252580-1A, para ministrar 8h de  FILOSOFIA, no turno NOTURNO, de 10/02/2025 a 17/07/2025.</w:t>
      </w:r>
    </w:p>
    <w:p>
      <w:r>
        <w:t>DAYANE BENICIO MORAES, matrícula 01-252580-1A, para ministrar 10h de  RECREA, no turno INTEGRAL, de 10/02/2025 a 31/12/2025.</w:t>
      </w:r>
    </w:p>
    <w:p>
      <w:r>
        <w:t>DAYSE PEIXOTO MAIA, matrícula 01-106901-2C, para ministrar 4h de  CIENCIAS, no turno MATUTINO, de 10/02/2025 a 31/12/2025.</w:t>
      </w:r>
    </w:p>
    <w:p>
      <w:r>
        <w:t>DEBORA ALINE PONTES DE CASTRO, matrícula 01-263950-5A, para ministrar 5h de  MATEMATICA, no turno VESPERTINO, de 10/02/2025 a 31/12/2025.</w:t>
      </w:r>
    </w:p>
    <w:p>
      <w:r>
        <w:t>DEBORA ALINE PONTES DE CASTRO, matrícula 01-263950-5A, para ministrar 3h de  QUIMICA, no turno NOTURNO, de 26/02/2025 a 14/05/2025.</w:t>
      </w:r>
    </w:p>
    <w:p>
      <w:r>
        <w:t>DEBORA ALINE PONTES DE CASTRO, matrícula 01-263950-5A, para ministrar 4h de  CIENCIAS DA NATUREZA E SUAS TE, no turno NOTURNO, de 26/02/2025 a 14/05/2025.</w:t>
      </w:r>
    </w:p>
    <w:p>
      <w:r>
        <w:t>DEBORA ALINE PONTES DE CASTRO, matrícula 01-263950-5A, para ministrar 12h de  QUIMICA, no turno NOTURNO, de 26/02/2025 a 14/05/2025.</w:t>
      </w:r>
    </w:p>
    <w:p>
      <w:r>
        <w:t>DEBORA FERREIRA TEIXEIRA, matrícula 01-234129-8A, para ministrar 18h de  GEOGRAFIA, no turno VESPERTINO, de 10/02/2025 a 31/12/2025.</w:t>
      </w:r>
    </w:p>
    <w:p>
      <w:r>
        <w:t>DEBORA MARTINS ALMEIDA, matrícula 01-261996-2A, para ministrar 12h de  QUIMICA, no turno VESPERTINO, de 25/02/2025 a 31/12/2025.</w:t>
      </w:r>
    </w:p>
    <w:p>
      <w:r>
        <w:t>DEBORA MARTINS ALMEIDA, matrícula 01-261996-2A, para ministrar 8h de  MATEMATICA E SUAS TECNOLOGIAS, no turno VESPERTINO, de 25/02/2025 a 31/12/2025.</w:t>
      </w:r>
    </w:p>
    <w:p>
      <w:r>
        <w:t>DEBORA PEREIRA MAGALHAES, matrícula 01-177960-5C, para ministrar 3h de  BIOLOGIA, no turno MATUTINO, de 10/02/2025 a 31/12/2025.</w:t>
      </w:r>
    </w:p>
    <w:p>
      <w:r>
        <w:t>DEBORA SIMONE MEDEIROS LUCENA RODRIGUES LOPES, matrícula 01-189895-7A, para ministrar 8h de  BIOLOGIA, no turno VESPERTINO, de 17/02/2025 a 31/12/2025.</w:t>
      </w:r>
    </w:p>
    <w:p>
      <w:r>
        <w:t>DEBORAH CRISTINA ANICETO DE ARAUJO, matrícula 01-261898-2A, para ministrar 2h de  CIENCIAS HUMANAS E SOCIAIS APL, no turno VESPERTINO, de 10/02/2025 a 31/12/2025.</w:t>
      </w:r>
    </w:p>
    <w:p>
      <w:r>
        <w:t>DEBORAH CRISTINA ANICETO DE ARAUJO, matrícula 01-261898-2A, para ministrar 5h de  GEOGRAFIA, no turno VESPERTINO, de 10/02/2025 a 31/12/2025.</w:t>
      </w:r>
    </w:p>
    <w:p>
      <w:r>
        <w:t>DEBORAH CRISTINA ANICETO DE ARAUJO, matrícula 01-261898-2A, para ministrar 8h de  HISTORIA, no turno VESPERTINO, de 10/02/2025 a 31/12/2025.</w:t>
      </w:r>
    </w:p>
    <w:p>
      <w:r>
        <w:t>DEBORAH JANNY MARINHO DE CASTRO GIMAQUE, matrícula 01-233820-3A, para ministrar 15h de  ARTES, no turno VESPERTINO, de 10/02/2025 a 31/12/2025.</w:t>
      </w:r>
    </w:p>
    <w:p>
      <w:r>
        <w:t>DEBORAH MOREIRA DUARTE, matrícula 01-162902-6A, para ministrar 20h de  APOIOI, no turno MATUTINO, de 19/02/2025 a 31/12/2025.</w:t>
      </w:r>
    </w:p>
    <w:p>
      <w:r>
        <w:t>DELAINE CHAVES FRANCA DE LIMA, matrícula 01-233731-2A, para ministrar 5h de  BIOLOGIA, no turno VESPERTINO, de 10/02/2025 a 31/12/2025.</w:t>
      </w:r>
    </w:p>
    <w:p>
      <w:r>
        <w:t>DELEON OLIVEIRA DE SOUZA, matrícula 01-259609-1A, para ministrar 16h de  EDUCACAO FISICA, no turno INTEGRAL, de 10/02/2025 a 12/07/2025.</w:t>
      </w:r>
    </w:p>
    <w:p>
      <w:r>
        <w:t>DELZA MONTEIRO DOS SANTOS, matrícula 01-233677-4A, para ministrar 18h de  FUND 1º CICLO, no turno MATUTINO, de 07/03/2025 a 31/12/2025.</w:t>
      </w:r>
    </w:p>
    <w:p>
      <w:r>
        <w:t>DEMMY CRISTINA RIBEIRO DE SOUSA, matrícula 01-252681-6A, para ministrar 3h de  LINGUAGENS E SUAS TECNOLOGIAS, no turno NOTURNO, de 10/02/2025 a 31/12/2025.</w:t>
      </w:r>
    </w:p>
    <w:p>
      <w:r>
        <w:t>DEMMY CRISTINA RIBEIRO DE SOUSA, matrícula 01-252681-6A, para ministrar 2h de  CIENCIAS HUMANAS E SOCIAIS APL, no turno NOTURNO, de 25/02/2025 a 31/12/2025.</w:t>
      </w:r>
    </w:p>
    <w:p>
      <w:r>
        <w:t>DENIR SILVA DE SOUZA, matrícula 01-213997-9B, para ministrar 5h de  LINGUA PORTUGUESA, no turno VESPERTINO, de 10/02/2025 a 31/12/2025.</w:t>
      </w:r>
    </w:p>
    <w:p>
      <w:r>
        <w:t>DENISE GUIANA, matrícula 01-181914-3A, para ministrar 8h de  MATEMATICA, no turno VESPERTINO, de 10/02/2025 a 31/12/2025.</w:t>
      </w:r>
    </w:p>
    <w:p>
      <w:r>
        <w:t>DENISE RODRIGUES CRUZ, matrícula 01-233366-0A, para ministrar 7h de  SOCIOLOGIA, no turno INTEGRAL, de 10/03/2025 a 31/12/2025.</w:t>
      </w:r>
    </w:p>
    <w:p>
      <w:r>
        <w:t>DENISE TAVARES PONTES, matrícula 01-264133-0A, para ministrar 4h de  CIENCIAS DA NATUREZA E SUAS TE, no turno INTEGRAL, de 10/02/2025 a 31/12/2025.</w:t>
      </w:r>
    </w:p>
    <w:p>
      <w:r>
        <w:t>DENISE TAVARES PONTES, matrícula 01-264133-0A, para ministrar 18h de  BIOLOGIA, no turno INTEGRAL, de 10/02/2025 a 31/12/2025.</w:t>
      </w:r>
    </w:p>
    <w:p>
      <w:r>
        <w:t>DENISE TAVARES PONTES, matrícula 01-264133-0A, para ministrar 8h de  MATEMATICA, no turno INTEGRAL, de 06/03/2025 a 02/04/2025.</w:t>
      </w:r>
    </w:p>
    <w:p>
      <w:r>
        <w:t>DENITA BRITO MARQUES, matrícula 01-220996-9A, para ministrar 10h de  RECREA, no turno INTEGRAL, de 10/02/2025 a 31/12/2025.</w:t>
      </w:r>
    </w:p>
    <w:p>
      <w:r>
        <w:t>DEUZAIDE RAMOS DE MELO, matrícula 01-210315-0B, para ministrar 4h de  LINGUA PORTUGUESA E SUAS LITER, no turno NOTURNO, de 10/02/2025 a 31/12/2025.</w:t>
      </w:r>
    </w:p>
    <w:p>
      <w:r>
        <w:t>DEUZANGELA FRAZAO DA SILVA, matrícula 01-206003-5E, para ministrar 3h de  EDUCACAO FISICA, no turno VESPERTINO, de 10/02/2025 a 31/12/2025.</w:t>
      </w:r>
    </w:p>
    <w:p>
      <w:r>
        <w:t>DEUZANGELA FRAZAO DA SILVA, matrícula 01-206003-5E, para ministrar 20h de  EDUCACAO FISICA, no turno MATUTINO, de 10/02/2025 a 29/04/2025.</w:t>
      </w:r>
    </w:p>
    <w:p>
      <w:r>
        <w:t>DEYSE DO NASCIMENTO SILVA, matrícula 01-133017-9B, para ministrar 20h de  FUND 2º CICLO, no turno MATUTINO, de 10/02/2025 a 31/12/2025.</w:t>
      </w:r>
    </w:p>
    <w:p>
      <w:r>
        <w:t>DEYSE PANTOJA MODESTO, matrícula 01-253800-8A, para ministrar 3h de  BIOLOGIA, no turno VESPERTINO, de 10/02/2025 a 31/12/2025.</w:t>
      </w:r>
    </w:p>
    <w:p>
      <w:r>
        <w:t>DHEYSON JONES GONCALVES DE LEMOS, matrícula 01-207157-6E, para ministrar 20h de  GEOGRAFIA, no turno INTEGRAL, de 10/02/2025 a 31/12/2025.</w:t>
      </w:r>
    </w:p>
    <w:p>
      <w:r>
        <w:t>DIANA DORGAM DE AGUIAR, matrícula 01-217186-4A, para ministrar 6h de  MATEMATICA, no turno VESPERTINO, de 20/02/2025 a 31/12/2025.</w:t>
      </w:r>
    </w:p>
    <w:p>
      <w:r>
        <w:t>DIANA DORGAM DE AGUIAR, matrícula 01-217186-4A, para ministrar 3h de  MATEMATICA, no turno MATUTINO, de 26/02/2025 a 31/12/2025.</w:t>
      </w:r>
    </w:p>
    <w:p>
      <w:r>
        <w:t>DIANA DORGAM DE AGUIAR, matrícula 01-217186-4A, para ministrar 8h de  FISICA, no turno NOTURNO, de 26/02/2025 a 31/12/2025.</w:t>
      </w:r>
    </w:p>
    <w:p>
      <w:r>
        <w:t>DIANA MEDEIROS DA SILVA, matrícula 01-223902-7A, para ministrar 2h de  METODOLOGIA DO ESTUDO, no turno INTEGRAL, de 10/02/2025 a 31/12/2025.</w:t>
      </w:r>
    </w:p>
    <w:p>
      <w:r>
        <w:t>DIANA NUNES DE OLIVEIRA, matrícula 01-233440-2A, para ministrar 6h de  MATEMATICA, no turno MATUTINO, de 10/02/2025 a 31/12/2025.</w:t>
      </w:r>
    </w:p>
    <w:p>
      <w:r>
        <w:t>DIANE DA COSTA VIEIRA, matrícula 01-231015-5B, para ministrar 4h de  CIENCIAS, no turno MATUTINO, de 10/02/2025 a 31/12/2025.</w:t>
      </w:r>
    </w:p>
    <w:p>
      <w:r>
        <w:t>DIEGO JONATA CARVALHO DIAS, matrícula 01-252583-6A, para ministrar 11h de  ENSINO RELIGIOSO, no turno MATUTINO, de 10/02/2025 a 31/12/2025.</w:t>
      </w:r>
    </w:p>
    <w:p>
      <w:r>
        <w:t>DIEGO JONATA CARVALHO DIAS, matrícula 01-252583-6A, para ministrar 12h de  ARTE, no turno MATUTINO, de 10/02/2025 a 10/05/2025.</w:t>
      </w:r>
    </w:p>
    <w:p>
      <w:r>
        <w:t>DIEGO OLIVEIRA MONTENEGRO, matrícula 01-253293-0A, para ministrar 18h de  HISTORIA, no turno VESPERTINO, de 10/02/2025 a 31/12/2025.</w:t>
      </w:r>
    </w:p>
    <w:p>
      <w:r>
        <w:t>DIEGO OLIVEIRA MONTENEGRO, matrícula 01-253293-0A, para ministrar 8h de  SOCIOLOGIA, no turno MATUTINO, de 10/02/2025 a 31/12/2025.</w:t>
      </w:r>
    </w:p>
    <w:p>
      <w:r>
        <w:t>DIEGO SIQUEIRA ARAGAO, matrícula 01-233904-8A, para ministrar 5h de  ARTE, no turno VESPERTINO, de 10/02/2025 a 31/12/2025.</w:t>
      </w:r>
    </w:p>
    <w:p>
      <w:r>
        <w:t>DIEGO SOUZA DA SILVA, matrícula 01-253453-3A, para ministrar 3h de  LINGUA INGLESA, no turno VESPERTINO, de 10/02/2025 a 31/12/2025.</w:t>
      </w:r>
    </w:p>
    <w:p>
      <w:r>
        <w:t>DIENE DA SILVA E SILVA, matrícula 01-237786-1B, para ministrar 2h de  ARTES, no turno MATUTINO, de 10/02/2025 a 31/12/2025.</w:t>
      </w:r>
    </w:p>
    <w:p>
      <w:r>
        <w:t>DIENE DA SILVA E SILVA, matrícula 01-237786-1B, para ministrar 20h de  ENSINO MEDIO, no turno VESPERTINO, de 10/02/2025 a 31/12/2025.</w:t>
      </w:r>
    </w:p>
    <w:p>
      <w:r>
        <w:t>DIENE DA SILVA E SILVA, matrícula 01-237786-1B, para ministrar 5h de  ENSINO RELIGIOSO, no turno MATUTINO, de 10/02/2025 a 31/12/2025.</w:t>
      </w:r>
    </w:p>
    <w:p>
      <w:r>
        <w:t>DILAILA ARGUELHO SENA, matrícula 01-207463-0F, para ministrar 18h de  LINGUA PORTUGUESA, no turno MATUTINO, de 10/02/2025 a 09/05/2025.</w:t>
      </w:r>
    </w:p>
    <w:p>
      <w:r>
        <w:t>DILCEMEIRE VIEIRA LIMA, matrícula 01-253685-4A, para ministrar 18h de  LINGUA PORTUGUESA, no turno MATUTINO, de 10/02/2025 a 11/05/2025.</w:t>
      </w:r>
    </w:p>
    <w:p>
      <w:r>
        <w:t>DILSON LEANDRO PINTO DO NASCIMENTO, matrícula 01-017931-0D, para ministrar 8h de  MATEMATICA, no turno MATUTINO, de 10/02/2025 a 31/12/2025.</w:t>
      </w:r>
    </w:p>
    <w:p>
      <w:r>
        <w:t>DILSON LEANDRO PINTO DO NASCIMENTO, matrícula 01-017931-0C, para ministrar 4h de  MATEMATICA E SUAS TECNOLOGIAS, no turno VESPERTINO, de 10/02/2025 a 31/12/2025.</w:t>
      </w:r>
    </w:p>
    <w:p>
      <w:r>
        <w:t>DIMAS DE JESUS FERREIRA MELO, matrícula 01-254140-8A, para ministrar 18h de  HISTORIA, no turno INTEGRAL, de 10/02/2025 a 31/12/2025.</w:t>
      </w:r>
    </w:p>
    <w:p>
      <w:r>
        <w:t>DIMAS DE JESUS FERREIRA MELO, matrícula 01-254140-8A, para ministrar 8h de  HISTORIA, no turno MATUTINO, de 17/02/2025 a 21/12/2025.</w:t>
      </w:r>
    </w:p>
    <w:p>
      <w:r>
        <w:t>DINAH COSTA DA SILVA, matrícula 01-253533-5A, para ministrar 8h de  HISTORIA, no turno MATUTINO, de 10/02/2025 a 31/12/2025.</w:t>
      </w:r>
    </w:p>
    <w:p>
      <w:r>
        <w:t>DIOGO MATOS DOS SANTOS, matrícula 01-222692-8C, para ministrar 10h de  FISICA, no turno MATUTINO, de 10/02/2025 a 31/12/2025.</w:t>
      </w:r>
    </w:p>
    <w:p>
      <w:r>
        <w:t>DIOGO MATOS DOS SANTOS, matrícula 01-222692-8C, para ministrar 10h de  MATEMATICA, no turno MATUTINO, de 10/02/2025 a 31/12/2025.</w:t>
      </w:r>
    </w:p>
    <w:p>
      <w:r>
        <w:t>DIOGO MATOS DOS SANTOS, matrícula 01-222692-8C, para ministrar 16h de  BIOLOGIA, no turno VESPERTINO, de 10/02/2025 a 31/12/2025.</w:t>
      </w:r>
    </w:p>
    <w:p>
      <w:r>
        <w:t>DIOGO MATOS DOS SANTOS, matrícula 01-222692-8C, para ministrar 5h de  FISICA, no turno VESPERTINO, de 10/02/2025 a 31/12/2025.</w:t>
      </w:r>
    </w:p>
    <w:p>
      <w:r>
        <w:t>DIULIA FERREIRA DA PAIXAO, matrícula 01-252687-5A, para ministrar 6h de  GEOGRAFIA, no turno INTEGRAL, de 10/02/2025 a 31/12/2025.</w:t>
      </w:r>
    </w:p>
    <w:p>
      <w:r>
        <w:t>DIVALNEIDE DE SOUZA VALARES, matrícula 01-145013-1F, para ministrar 16h de  FUND 2º CICLO, no turno MATUTINO, de 10/02/2025 a 31/12/2025.</w:t>
      </w:r>
    </w:p>
    <w:p>
      <w:r>
        <w:t>DIVALNEIDE DE SOUZA VALARES, matrícula 01-145013-1F, para ministrar 3h de  ARTE, no turno VESPERTINO, de 10/02/2025 a 31/12/2025.</w:t>
      </w:r>
    </w:p>
    <w:p>
      <w:r>
        <w:t>DJENANE SANTOS DE SOUZA, matrícula 01-234420-3A, para ministrar 6h de  LINGUA PORTUGUESA, no turno MATUTINO, de 10/02/2025 a 31/12/2025.</w:t>
      </w:r>
    </w:p>
    <w:p>
      <w:r>
        <w:t>DOLORES BATISTA DE LIMA, matrícula 01-217255-0A, para ministrar 10h de  RECREA, no turno INTEGRAL, de 10/02/2025 a 31/12/2025.</w:t>
      </w:r>
    </w:p>
    <w:p>
      <w:r>
        <w:t>DOLORES BATISTA DE LIMA, matrícula 01-217255-0A, para ministrar 9h de  LINGUA PORTUGUESA, no turno INTEGRAL, de 12/02/2025 a 11/07/2025.</w:t>
      </w:r>
    </w:p>
    <w:p>
      <w:r>
        <w:t>DORIANE DE ALMEIDA MAMEDE, matrícula 01-234164-6A, para ministrar 18h de  MATEMATICA, no turno VESPERTINO, de 10/02/2025 a 31/12/2025.</w:t>
      </w:r>
    </w:p>
    <w:p>
      <w:r>
        <w:t>DOROTHY IVILA DE MELO PEREIRA, matrícula 01-228907-5C, para ministrar 20h de  TPEDAG, no turno VESPERTINO, de 10/02/2025 a 31/12/2025.</w:t>
      </w:r>
    </w:p>
    <w:p>
      <w:r>
        <w:t>DOUGLAS ALENCAR DE VASCONCELOS, matrícula 01-201514-5B, para ministrar 12h de  LINGUA INGLESA, no turno VESPERTINO, de 17/02/2025 a 31/12/2025.</w:t>
      </w:r>
    </w:p>
    <w:p>
      <w:r>
        <w:t>DOUGLAS ALENCAR DE VASCONCELOS, matrícula 01-201514-5B, para ministrar 5h de  LINGUAGENS E SUAS TECNOLOGIAS, no turno VESPERTINO, de 17/02/2025 a 31/12/2025.</w:t>
      </w:r>
    </w:p>
    <w:p>
      <w:r>
        <w:t>DOUGLAS MEDEIROS COUTINHO, matrícula 01-208239-0C, para ministrar 5h de  LINGUA INGLESA, no turno VESPERTINO, de 20/02/2025 a 31/12/2025.</w:t>
      </w:r>
    </w:p>
    <w:p>
      <w:r>
        <w:t>DOUGLAS RIBEIRO LIMA, matrícula 01-233602-2A, para ministrar 6h de  SOCIOLOGIA, no turno MATUTINO, de 10/02/2025 a 31/12/2025.</w:t>
      </w:r>
    </w:p>
    <w:p>
      <w:r>
        <w:t>DREISSY HELEN MORGADO DE CAMPOS, matrícula 01-218809-0A, para ministrar 11h de  ARTE, no turno MATUTINO, de 10/02/2025 a 29/03/2025.</w:t>
      </w:r>
    </w:p>
    <w:p>
      <w:r>
        <w:t>DULIANE DA COSTA GOMES, matrícula 01-208480-5B, para ministrar 3h de  BIOLOGIA, no turno MATUTINO, de 10/02/2025 a 31/12/2025.</w:t>
      </w:r>
    </w:p>
    <w:p>
      <w:r>
        <w:t>DYMMON PRESTES DA COSTA, matrícula 01-233477-1A, para ministrar 20h de  LINGUA INGLESA, no turno VESPERTINO, de 10/02/2025 a 02/08/2025.</w:t>
      </w:r>
    </w:p>
    <w:p>
      <w:r>
        <w:t>EDEMILSON LUIZ BIBIANI, matrícula 01-197606-0D, para ministrar 15h de  SOCIOLOGIA, no turno VESPERTINO, de 07/02/2025 a 24/03/2025.</w:t>
      </w:r>
    </w:p>
    <w:p>
      <w:r>
        <w:t>EDEMILSON LUIZ BIBIANI, matrícula 01-197606-0D, para ministrar 5h de  CIENCIAS HUMANAS E SOCIAIS APL, no turno VESPERTINO, de 07/02/2025 a 24/03/2025.</w:t>
      </w:r>
    </w:p>
    <w:p>
      <w:r>
        <w:t>EDENILDA GOMES JUNIOR, matrícula 01-103543-6A, para ministrar 12h de  ARTES, no turno VESPERTINO, de 10/02/2025 a 31/12/2025.</w:t>
      </w:r>
    </w:p>
    <w:p>
      <w:r>
        <w:t>EDENILDA GOMES JUNIOR, matrícula 01-103543-6A, para ministrar 12h de  SOCIOLOGIA, no turno VESPERTINO, de 10/02/2025 a 31/12/2025.</w:t>
      </w:r>
    </w:p>
    <w:p>
      <w:r>
        <w:t>EDENILDO GARCIA RODRIGUES, matrícula 01-234339-8A, para ministrar 4h de  ENSINO RELIGIOSO, no turno MATUTINO, de 10/02/2025 a 31/12/2025.</w:t>
      </w:r>
    </w:p>
    <w:p>
      <w:r>
        <w:t>EDER ALCANTARA DE MOURA, matrícula 01-254565-9A, para ministrar 4h de  GEOGRAFIA, no turno MATUTINO, de 10/02/2025 a 31/12/2025.</w:t>
      </w:r>
    </w:p>
    <w:p>
      <w:r>
        <w:t>EDER SOUZA MOREIRA, matrícula 01-205110-9F, para ministrar 15h de  MATEMATICA, no turno MATUTINO, de 10/02/2025 a 27/04/2025.</w:t>
      </w:r>
    </w:p>
    <w:p>
      <w:r>
        <w:t>EDER SOUZA MOREIRA, matrícula 01-205110-9F, para ministrar 4h de  MATEMATICA E SUAS TECNOLOGIAS, no turno MATUTINO, de 10/02/2025 a 27/04/2025.</w:t>
      </w:r>
    </w:p>
    <w:p>
      <w:r>
        <w:t>EDER SOUZA MOREIRA, matrícula 01-205110-9F, para ministrar 6h de  MATEMATICA, no turno VESPERTINO, de 10/02/2025 a 31/12/2025.</w:t>
      </w:r>
    </w:p>
    <w:p>
      <w:r>
        <w:t>EDER VASCONCELOS MARINHO, matrícula 01-253417-7A, para ministrar 10h de  RECREA, no turno INTEGRAL, de 10/02/2025 a 31/12/2025.</w:t>
      </w:r>
    </w:p>
    <w:p>
      <w:r>
        <w:t>EDEZIO SOUZA DA SILVA JUNIOR, matrícula 01-232418-0A, para ministrar 12h de  FISICA, no turno VESPERTINO, de 10/02/2025 a 31/12/2025.</w:t>
      </w:r>
    </w:p>
    <w:p>
      <w:r>
        <w:t>EDEZIO SOUZA DA SILVA JUNIOR, matrícula 01-232418-0A, para ministrar 15h de  FISICA, no turno VESPERTINO, de 10/02/2025 a 31/12/2025.</w:t>
      </w:r>
    </w:p>
    <w:p>
      <w:r>
        <w:t>EDIANETE DA SILVA RODRIGUES, matrícula 01-253334-0A, para ministrar 4h de  SOCIOLOGIA, no turno VESPERTINO, de 25/02/2025 a 31/12/2025.</w:t>
      </w:r>
    </w:p>
    <w:p>
      <w:r>
        <w:t>EDILENE CHAGAS PEREIRA, matrícula 01-234728-8A, para ministrar 20h de  APOIOC, no turno MATUTINO, de 10/02/2025 a 31/12/2025.</w:t>
      </w:r>
    </w:p>
    <w:p>
      <w:r>
        <w:t>EDILENE FERNANDES MENDES, matrícula 01-218385-4A, para ministrar 7h de  FUND 2º CICLO, no turno VESPERTINO, de 10/02/2025 a 31/03/2025.</w:t>
      </w:r>
    </w:p>
    <w:p>
      <w:r>
        <w:t>EDILEUZA CIDADE JACAUNA BRELAZ, matrícula 01-233502-6A, para ministrar 5h de  ENSINO RELIGIOSO, no turno VESPERTINO, de 10/02/2025 a 31/12/2025.</w:t>
      </w:r>
    </w:p>
    <w:p>
      <w:r>
        <w:t>EDILMA ANDES DE ARAUJO, matrícula 01-175121-2B, para ministrar 18h de  GEOGRAFIA, no turno VESPERTINO, de 19/02/2025 a 06/05/2025.</w:t>
      </w:r>
    </w:p>
    <w:p>
      <w:r>
        <w:t>EDILSON DE JESUS BRONZE CAMPOS, matrícula 01-253851-2A, para ministrar 15h de  MATEMATICA, no turno MATUTINO, de 10/02/2025 a 31/12/2025.</w:t>
      </w:r>
    </w:p>
    <w:p>
      <w:r>
        <w:t>EDILSON DE JESUS BRONZE CAMPOS, matrícula 01-253851-2A, para ministrar 4h de  MATEMATICA E SUAS TECNOLOGIAS, no turno MATUTINO, de 10/02/2025 a 31/12/2025.</w:t>
      </w:r>
    </w:p>
    <w:p>
      <w:r>
        <w:t>EDILSON DOS SANTOS COSTA, matrícula 01-228164-3C, para ministrar 5h de  FISICA, no turno MATUTINO, de 10/02/2025 a 31/12/2025.</w:t>
      </w:r>
    </w:p>
    <w:p>
      <w:r>
        <w:t>EDILSON NEVES DA SILVA, matrícula 01-233398-8A, para ministrar 5h de  LINGUAGENS E SUAS TECNOLOGIAS, no turno VESPERTINO, de 21/02/2025 a 31/12/2025.</w:t>
      </w:r>
    </w:p>
    <w:p>
      <w:r>
        <w:t>EDINA MARIA DE OLIVEIRA, matrícula 01-110762-3C, para ministrar 18h de  LINGUA PORTUGUESA, no turno VESPERTINO, de 10/02/2025 a 31/12/2025.</w:t>
      </w:r>
    </w:p>
    <w:p>
      <w:r>
        <w:t>EDINALDO LOPES DA COSTA, matrícula 01-181766-3B, para ministrar 3h de  QUIMICA, no turno NOTURNO, de 10/02/2025 a 31/12/2025.</w:t>
      </w:r>
    </w:p>
    <w:p>
      <w:r>
        <w:t>EDINALDO LOPES DA COSTA, matrícula 01-181766-3B, para ministrar 2h de  CIENCIAS DA NATUREZA E SUAS TE, no turno NOTURNO, de 10/02/2025 a 31/12/2025.</w:t>
      </w:r>
    </w:p>
    <w:p>
      <w:r>
        <w:t>EDINALDO LOPES DA COSTA, matrícula 01-181766-3B, para ministrar 2h de  ARTES, no turno NOTURNO, de 10/02/2025 a 31/12/2025.</w:t>
      </w:r>
    </w:p>
    <w:p>
      <w:r>
        <w:t>EDINALDO LOPES DA COSTA, matrícula 01-181766-3B, para ministrar 8h de  FISICA, no turno MATUTINO, de 10/02/2025 a 31/12/2025.</w:t>
      </w:r>
    </w:p>
    <w:p>
      <w:r>
        <w:t>EDINELZA SOARES NUNES, matrícula 01-233374-0A, para ministrar 20h de  EMB, no turno VESPERTINO, de 10/02/2025 a 31/12/2025.</w:t>
      </w:r>
    </w:p>
    <w:p>
      <w:r>
        <w:t>EDIVALDO DE SOUZA OLIVEIRA, matrícula 01-015271-4A, para ministrar 13h de  MATEMATICA, no turno VESPERTINO, de 10/02/2025 a 31/12/2025.</w:t>
      </w:r>
    </w:p>
    <w:p>
      <w:r>
        <w:t>EDIVALDO DE SOUZA OLIVEIRA, matrícula 01-015271-4A, para ministrar 6h de  MATEMATICA E SUAS TECNOLOGIAS, no turno VESPERTINO, de 10/02/2025 a 31/12/2025.</w:t>
      </w:r>
    </w:p>
    <w:p>
      <w:r>
        <w:t>EDMILSON DE MELO SILVA, matrícula 01-217436-7A, para ministrar 6h de  LINGUA PORTUGUESA, no turno VESPERTINO, de 10/02/2025 a 31/12/2025.</w:t>
      </w:r>
    </w:p>
    <w:p>
      <w:r>
        <w:t>EDNA GONCALVES NUNES, matrícula 01-232416-4A, para ministrar 3h de  LINGUA INGLESA, no turno MATUTINO, de 10/02/2025 a 31/12/2025.</w:t>
      </w:r>
    </w:p>
    <w:p>
      <w:r>
        <w:t>EDNA ISABEL PEREIRA DOS SANTOS, matrícula 01-234239-1A, para ministrar 20h de  APOIOI, no turno INTEGRAL, de 10/02/2025 a 31/12/2025.</w:t>
      </w:r>
    </w:p>
    <w:p>
      <w:r>
        <w:t>EDNA MARIA SILVA DE SOUZA SICSU, matrícula 01-103167-8D, para ministrar 15h de  BIOLOGIA, no turno VESPERTINO, de 10/02/2025 a 31/12/2025.</w:t>
      </w:r>
    </w:p>
    <w:p>
      <w:r>
        <w:t>EDNILDA JUNIOR CESAR, matrícula 01-136416-2D, para ministrar 20h de  APOIOC, no turno MATUTINO, de 10/02/2025 a 31/12/2025.</w:t>
      </w:r>
    </w:p>
    <w:p>
      <w:r>
        <w:t>EDSON DA SILVA PANTOJA, matrícula 01-181804-0B, para ministrar 3h de  MATEMATICA E SUAS TECNOLOGIAS, no turno VESPERTINO, de 10/02/2025 a 31/12/2025.</w:t>
      </w:r>
    </w:p>
    <w:p>
      <w:r>
        <w:t>EDSON DE OLIVEIRA BRAGA, matrícula 01-234602-8A, para ministrar 8h de  ARTE, no turno MATUTINO, de 10/02/2025 a 31/12/2025.</w:t>
      </w:r>
    </w:p>
    <w:p>
      <w:r>
        <w:t>EDSON DE SOUZA COUTINHO, matrícula 01-119707-0G, para ministrar 4h de  CIENCIAS HUMANAS E SOCIAIS APL, no turno INTEGRAL, de 07/03/2025 a 31/12/2025.</w:t>
      </w:r>
    </w:p>
    <w:p>
      <w:r>
        <w:t>EDSON DE SOUZA COUTINHO, matrícula 01-119707-0G, para ministrar 3h de  LETRAMENTO MATEMATICO, no turno INTEGRAL, de 07/02/2025 a 23/12/2025.</w:t>
      </w:r>
    </w:p>
    <w:p>
      <w:r>
        <w:t>EDSON GRANJA PEREIRA DE SOUZA JUNIOR, matrícula 01-165290-7B, para ministrar 8h de  MATEMATICA, no turno VESPERTINO, de 14/02/2025 a 31/12/2025.</w:t>
      </w:r>
    </w:p>
    <w:p>
      <w:r>
        <w:t>EDSON NEVES DA SILVA, matrícula 01-227167-2B, para ministrar 4h de  MATEMATICA, no turno VESPERTINO, de 10/02/2025 a 31/12/2025.</w:t>
      </w:r>
    </w:p>
    <w:p>
      <w:r>
        <w:t>EDSON NEVES DA SILVA, matrícula 01-227167-2B, para ministrar 2h de  MATEMATICA E SUAS TECNOLOGIAS, no turno VESPERTINO, de 10/02/2025 a 31/12/2025.</w:t>
      </w:r>
    </w:p>
    <w:p>
      <w:r>
        <w:t>EDSON RIBEIRO AMORIM, matrícula 01-261730-7A, para ministrar 17h de  FISICA, no turno VESPERTINO, de 10/02/2025 a 31/12/2025.</w:t>
      </w:r>
    </w:p>
    <w:p>
      <w:r>
        <w:t>EDSON RIBEIRO AMORIM, matrícula 01-261730-7A, para ministrar 3h de  FISICA, no turno VESPERTINO, de 10/02/2025 a 31/12/2025.</w:t>
      </w:r>
    </w:p>
    <w:p>
      <w:r>
        <w:t>EDSON RIBEIRO AMORIM, matrícula 01-261730-7A, para ministrar 2h de  CIENCIAS DA NATUREZA E SUAS TE, no turno VESPERTINO, de 10/02/2025 a 31/12/2025.</w:t>
      </w:r>
    </w:p>
    <w:p>
      <w:r>
        <w:t>EDUARDA CAROLINE AFONSO NOGUEIRA, matrícula 01-253788-5A, para ministrar 5h de  FISICA, no turno VESPERTINO, de 10/02/2025 a 31/12/2025.</w:t>
      </w:r>
    </w:p>
    <w:p>
      <w:r>
        <w:t>EDUARDO CRUZ DA COSTA, matrícula 01-206890-7B, para ministrar 5h de  QUIMICA, no turno MATUTINO, de 10/02/2025 a 31/12/2025.</w:t>
      </w:r>
    </w:p>
    <w:p>
      <w:r>
        <w:t>EDUARDO DA SILVA COSTA, matrícula 01-233520-4A, para ministrar 13h de  LINGUA PORTUGUESA E SUAS LITER, no turno VESPERTINO, de 10/02/2025 a 31/12/2025.</w:t>
      </w:r>
    </w:p>
    <w:p>
      <w:r>
        <w:t>EDUARDO DA SILVA COSTA, matrícula 01-233520-4A, para ministrar 5h de  LINGUAGENS E SUAS TECNOLOGIAS, no turno VESPERTINO, de 10/02/2025 a 31/12/2025.</w:t>
      </w:r>
    </w:p>
    <w:p>
      <w:r>
        <w:t>EDUARDO DE SOUSA LOUZADA, matrícula 01-234618-4A, para ministrar 8h de  GEOGRAFIA, no turno MATUTINO, de 10/02/2025 a 31/12/2025.</w:t>
      </w:r>
    </w:p>
    <w:p>
      <w:r>
        <w:t>EDUARDO DE SOUSA LOUZADA, matrícula 01-234618-4A, para ministrar 8h de  HISTORIA, no turno VESPERTINO, de 10/02/2025 a 31/12/2025.</w:t>
      </w:r>
    </w:p>
    <w:p>
      <w:r>
        <w:t>EDUARDO MENEZES DOS REIS, matrícula 01-202110-2E, para ministrar 20h de  HISTORIA, no turno NOTURNO, de 10/02/2025 a 26/03/2025.</w:t>
      </w:r>
    </w:p>
    <w:p>
      <w:r>
        <w:t>EDVAL PEDRACA DE FRANCA, matrícula 01-108098-9B, para ministrar 20h de  FUND 2º CICLO, no turno VESPERTINO, de 10/02/2025 a 31/12/2025.</w:t>
      </w:r>
    </w:p>
    <w:p>
      <w:r>
        <w:t>EDVAL PEDRACA DE FRANCA, matrícula 01-108098-9B, para ministrar 9h de  FUND 1º CICLO, no turno MATUTINO, de 19/02/2025 a 18/03/2025.</w:t>
      </w:r>
    </w:p>
    <w:p>
      <w:r>
        <w:t>EDVALDO ALVES TEIXEIRA, matrícula 01-233798-3A, para ministrar 10h de  RECREA, no turno INTEGRAL, de 10/02/2025 a 31/12/2025.</w:t>
      </w:r>
    </w:p>
    <w:p>
      <w:r>
        <w:t>EDVAN SOUZA SOARES, matrícula 01-194968-3D, para ministrar 10h de  RECREA, no turno INTEGRAL, de 10/02/2025 a 31/12/2025.</w:t>
      </w:r>
    </w:p>
    <w:p>
      <w:r>
        <w:t>EDVANILSON PINTO LIMA, matrícula 01-167054-9F, para ministrar 6h de  LINGUA PORTUGUESA, no turno MATUTINO, de 27/02/2025 a 31/12/2025.</w:t>
      </w:r>
    </w:p>
    <w:p>
      <w:r>
        <w:t>EDVANILSON PINTO LIMA, matrícula 01-167054-9F, para ministrar 5h de  ARTE, no turno VESPERTINO, de 27/02/2025 a 31/12/2025.</w:t>
      </w:r>
    </w:p>
    <w:p>
      <w:r>
        <w:t>ELAINE DE SOUZA NEVES, matrícula 01-128174-7C, para ministrar 6h de  HISTORIA, no turno MATUTINO, de 10/02/2025 a 31/12/2025.</w:t>
      </w:r>
    </w:p>
    <w:p>
      <w:r>
        <w:t>ELAINE SANTOS DA SILVA COSTA, matrícula 01-235260-5A, para ministrar 20h de  APOIOC, no turno VESPERTINO, de 10/02/2025 a 31/12/2025.</w:t>
      </w:r>
    </w:p>
    <w:p>
      <w:r>
        <w:t>ELANE VIANA BEZERRA, matrícula 01-253158-5A, para ministrar 20h de  APOIOI, no turno MATUTINO, de 10/02/2025 a 31/12/2025.</w:t>
      </w:r>
    </w:p>
    <w:p>
      <w:r>
        <w:t>ELBA VIEIRA MUSTAFA, matrícula 01-161605-6B, para ministrar 3h de  QUIMICA, no turno VESPERTINO, de 10/02/2025 a 31/12/2025.</w:t>
      </w:r>
    </w:p>
    <w:p>
      <w:r>
        <w:t>ELBE MARIA SANTOS COELHO, matrícula 01-144869-2A, para ministrar 20h de  APOIOI, no turno MATUTINO, de 10/02/2025 a 31/12/2025.</w:t>
      </w:r>
    </w:p>
    <w:p>
      <w:r>
        <w:t>ELCENIRA SILVA DAMASCENO, matrícula 01-233505-0A, para ministrar 7h de  1.CICLO ESPECIAL, no turno MATUTINO, de 10/02/2025 a 31/12/2025.</w:t>
      </w:r>
    </w:p>
    <w:p>
      <w:r>
        <w:t>ELCILENE ROSAS BARROSO, matrícula 01-143174-9A, para ministrar 18h de  CIENCIAS, no turno VESPERTINO, de 10/02/2025 a 16/04/2025.</w:t>
      </w:r>
    </w:p>
    <w:p>
      <w:r>
        <w:t>ELCIO SILVA DE LIMA, matrícula 01-253775-3A, para ministrar 4h de  CIENCIAS DA NATUREZA E SUAS TE, no turno MATUTINO, de 10/02/2025 a 16/05/2025.</w:t>
      </w:r>
    </w:p>
    <w:p>
      <w:r>
        <w:t>ELCIO SILVA DE LIMA, matrícula 01-253775-3A, para ministrar 15h de  BIOLOGIA, no turno MATUTINO, de 10/02/2025 a 16/05/2025.</w:t>
      </w:r>
    </w:p>
    <w:p>
      <w:r>
        <w:t>ELENILDE PEREIRA AQUINO DOS SANTOS, matrícula 01-234008-9A, para ministrar 20h de  FUND 1º CICLO, no turno VESPERTINO, de 10/02/2025 a 31/12/2025.</w:t>
      </w:r>
    </w:p>
    <w:p>
      <w:r>
        <w:t>ELENIZI MARQUES RICARDO, matrícula 01-138960-2B, para ministrar 18h de  FUND 1º CICLO, no turno MATUTINO, de 10/02/2025 a 02/06/2025.</w:t>
      </w:r>
    </w:p>
    <w:p>
      <w:r>
        <w:t>ELEONORA SOUZA DA SILVA, matrícula 01-161964-0E, para ministrar 10h de  RECREA, no turno INTEGRAL, de 10/02/2025 a 31/12/2025.</w:t>
      </w:r>
    </w:p>
    <w:p>
      <w:r>
        <w:t>ELIAN WANDERLEY DE FRANCA, matrícula 01-145819-1C, para ministrar 6h de  LINGUA PORTUGUESA, no turno MATUTINO, de 10/02/2025 a 31/12/2025.</w:t>
      </w:r>
    </w:p>
    <w:p>
      <w:r>
        <w:t>ELIANA BEZERRA DOS SANTOS, matrícula 01-233805-0A, para ministrar 9h de  GEOGRAFIA, no turno VESPERTINO, de 10/02/2025 a 31/12/2025.</w:t>
      </w:r>
    </w:p>
    <w:p>
      <w:r>
        <w:t>ELIANA BEZERRA DOS SANTOS, matrícula 01-233805-0A, para ministrar 13h de  FUND 1º CICLO, no turno MATUTINO, de 10/02/2025 a 31/12/2025.</w:t>
      </w:r>
    </w:p>
    <w:p>
      <w:r>
        <w:t>ELIANA FERNANDES DO NASCIMENTO, matrícula 01-130490-9B, para ministrar 5h de  EDUCACAO FISICA, no turno MATUTINO, de 06/03/2025 a 31/12/2025.</w:t>
      </w:r>
    </w:p>
    <w:p>
      <w:r>
        <w:t>ELIANDRA LACHESKI DA SILVEIRA, matrícula 01-219399-0A, para ministrar 3h de  ENSINO RELIGIOSO, no turno MATUTINO, de 10/02/2025 a 31/12/2025.</w:t>
      </w:r>
    </w:p>
    <w:p>
      <w:r>
        <w:t>ELIANE ALMEIDA ARAUJO, matrícula 01-163190-0A, para ministrar 20h de  FUND 1º CICLO, no turno INTEGRAL, de 10/02/2025 a 31/12/2025.</w:t>
      </w:r>
    </w:p>
    <w:p>
      <w:r>
        <w:t>ELIANE DA SILVA CHAVES, matrícula 01-217426-0A, para ministrar 2h de  METODOLOGIA DO ESTUDO, no turno INTEGRAL, de 10/02/2025 a 31/12/2025.</w:t>
      </w:r>
    </w:p>
    <w:p>
      <w:r>
        <w:t>ELIANE DA SILVA CHAVES, matrícula 01-217426-0A, para ministrar 10h de  RECREA, no turno INTEGRAL, de 10/02/2025 a 31/12/2025.</w:t>
      </w:r>
    </w:p>
    <w:p>
      <w:r>
        <w:t>ELIANE REGO DE VASCONCELOS, matrícula 01-222544-1A, para ministrar 5h de  SOCIOLOGIA, no turno VESPERTINO, de 12/02/2025 a 31/12/2025.</w:t>
      </w:r>
    </w:p>
    <w:p>
      <w:r>
        <w:t>ELIANE SANTOS OLIVEIRA, matrícula 01-254495-4A, para ministrar 6h de  MATEMATICA, no turno VESPERTINO, de 17/02/2025 a 17/05/2025.</w:t>
      </w:r>
    </w:p>
    <w:p>
      <w:r>
        <w:t>ELIAS SANTIAGO DE VASCONCELOS, matrícula 01-128924-1B, para ministrar 4h de  BILINGUE LINGUAGENS, no turno INTEGRAL, de 11/02/2025 a 31/12/2025.</w:t>
      </w:r>
    </w:p>
    <w:p>
      <w:r>
        <w:t>ELIAS SOUZA CHAVES, matrícula 01-218382-0A, para ministrar 3h de  GEOGRAFIA, no turno MATUTINO, de 10/02/2025 a 31/12/2025.</w:t>
      </w:r>
    </w:p>
    <w:p>
      <w:r>
        <w:t>ELIAS SOUZA CHAVES, matrícula 01-218382-0A, para ministrar 3h de  ENSINO RELIGIOSO, no turno MATUTINO, de 10/02/2025 a 31/12/2025.</w:t>
      </w:r>
    </w:p>
    <w:p>
      <w:r>
        <w:t>ELIAS VALENTE SILVA FILHO, matrícula 01-252661-1A, para ministrar 10h de  RECREA, no turno INTEGRAL, de 10/02/2025 a 31/12/2025.</w:t>
      </w:r>
    </w:p>
    <w:p>
      <w:r>
        <w:t>ELIAS VALENTE SILVA FILHO, matrícula 01-252661-1A, para ministrar 6h de  LINGUA INGLESA, no turno INTEGRAL, de 10/02/2025 a 31/12/2025.</w:t>
      </w:r>
    </w:p>
    <w:p>
      <w:r>
        <w:t>ELIAS VALENTE SILVA FILHO, matrícula 01-252661-1A, para ministrar 15h de  BIOLOGIA, no turno VESPERTINO, de 25/02/2025 a 31/12/2025.</w:t>
      </w:r>
    </w:p>
    <w:p>
      <w:r>
        <w:t>ELIEL VIEIRA DIAS, matrícula 01-234405-0A, para ministrar 6h de  ENSINO RELIGIOSO, no turno MATUTINO, de 10/02/2025 a 31/12/2025.</w:t>
      </w:r>
    </w:p>
    <w:p>
      <w:r>
        <w:t>ELIEL VIEIRA DIAS, matrícula 01-234405-0A, para ministrar 6h de  LINGUA PORTUGUESA, no turno VESPERTINO, de 10/02/2025 a 31/12/2025.</w:t>
      </w:r>
    </w:p>
    <w:p>
      <w:r>
        <w:t>ELIELMA SILVA DE ALENCAR, matrícula 01-235076-9A, para ministrar 10h de  RECREA, no turno INTEGRAL, de 10/02/2025 a 31/12/2025.</w:t>
      </w:r>
    </w:p>
    <w:p>
      <w:r>
        <w:t>ELIEZITA GOMES ROCHA DE MELLO, matrícula 01-239269-0A, para ministrar 4h de  GEOGRAFIA, no turno VESPERTINO, de 10/02/2025 a 31/12/2025.</w:t>
      </w:r>
    </w:p>
    <w:p>
      <w:r>
        <w:t>ELIEZITA GOMES ROCHA DE MELLO, matrícula 01-239269-0A, para ministrar 3h de  GEOGRAFIA, no turno MATUTINO, de 19/02/2025 a 31/12/2025.</w:t>
      </w:r>
    </w:p>
    <w:p>
      <w:r>
        <w:t>ELIJANE COSTA DO AMARAL, matrícula 01-233903-0A, para ministrar 7h de  MATEMATICA, no turno MATUTINO, de 10/02/2025 a 23/04/2025.</w:t>
      </w:r>
    </w:p>
    <w:p>
      <w:r>
        <w:t>ELINE VALERIA OLIVEIRA GOMES, matrícula 01-233819-0A, para ministrar 5h de  HISTORIA, no turno MATUTINO, de 27/02/2025 a 31/12/2025.</w:t>
      </w:r>
    </w:p>
    <w:p>
      <w:r>
        <w:t>ELISA MICHILES BARRETO, matrícula 01-217149-0B, para ministrar 8h de  MATEMATICA, no turno INTEGRAL, de 10/02/2025 a 31/12/2025.</w:t>
      </w:r>
    </w:p>
    <w:p>
      <w:r>
        <w:t>ELISANGELA DAS DORES DA COSTA DUARTE, matrícula 01-253129-1A, para ministrar 11h de  FILOSOFIA, no turno MATUTINO, de 10/02/2025 a 31/12/2025.</w:t>
      </w:r>
    </w:p>
    <w:p>
      <w:r>
        <w:t>ELISANGELA DAS DORES DA COSTA DUARTE, matrícula 01-253129-1A, para ministrar 8h de  CIENCIAS HUMANAS E SOCIAIS APL, no turno MATUTINO, de 10/02/2025 a 31/12/2025.</w:t>
      </w:r>
    </w:p>
    <w:p>
      <w:r>
        <w:t>ELISSANDRA GOMES DE SOUZA, matrícula 01-186795-4G, para ministrar 9h de  MATEMATICA, no turno INTEGRAL, de 10/02/2025 a 31/12/2025.</w:t>
      </w:r>
    </w:p>
    <w:p>
      <w:r>
        <w:t>ELISSANDRA GOMES DE SOUZA, matrícula 01-186795-4G, para ministrar 10h de  RECREA, no turno INTEGRAL, de 10/02/2025 a 31/12/2025.</w:t>
      </w:r>
    </w:p>
    <w:p>
      <w:r>
        <w:t>ELIZABETH MIRANDA CANTISANI PINTO, matrícula 01-004662-0B, para ministrar 8h de  HISTORIA, no turno VESPERTINO, de 10/02/2025 a 16/07/2025.</w:t>
      </w:r>
    </w:p>
    <w:p>
      <w:r>
        <w:t>ELIZABETH MIRANDA CANTISANI PINTO, matrícula 01-004662-0B, para ministrar 4h de  CIENCIAS, no turno VESPERTINO, de 10/02/2025 a 16/07/2025.</w:t>
      </w:r>
    </w:p>
    <w:p>
      <w:r>
        <w:t>ELIZABETH MIRANDA CANTISANI PINTO, matrícula 01-004662-0B, para ministrar 2h de  ENSINO RELIGIOSO, no turno VESPERTINO, de 10/02/2025 a 16/07/2025.</w:t>
      </w:r>
    </w:p>
    <w:p>
      <w:r>
        <w:t>ELIZABETH MIRANDA CANTISANI PINTO, matrícula 01-004662-0B, para ministrar 4h de  GEOGRAFIA, no turno MATUTINO, de 10/02/2025 a 31/12/2025.</w:t>
      </w:r>
    </w:p>
    <w:p>
      <w:r>
        <w:t>ELIZABETH MIRANDA CANTISANI PINTO, matrícula 01-004662-0B, para ministrar 5h de  LINGUA INGLESA, no turno MATUTINO, de 26/02/2025 a 16/07/2025.</w:t>
      </w:r>
    </w:p>
    <w:p>
      <w:r>
        <w:t>ELIZABETH SANTIAGO DE SOUZA FREITAS, matrícula 01-234413-0A, para ministrar 8h de  ARTES, no turno VESPERTINO, de 10/02/2025 a 31/12/2025.</w:t>
      </w:r>
    </w:p>
    <w:p>
      <w:r>
        <w:t>ELIZABETH SANTIAGO DE SOUZA FREITAS, matrícula 01-234413-0A, para ministrar 6h de  ENSINO RELIGIOSO, no turno MATUTINO, de 10/02/2025 a 31/12/2025.</w:t>
      </w:r>
    </w:p>
    <w:p>
      <w:r>
        <w:t>ELIZANE MACIEL DA SILVA, matrícula 01-202487-0D, para ministrar 10h de  RECREA, no turno INTEGRAL, de 10/02/2025 a 31/12/2025.</w:t>
      </w:r>
    </w:p>
    <w:p>
      <w:r>
        <w:t>ELKE DERLANE DUARTE ALVES, matrícula 01-231220-4B, para ministrar 8h de  CIENCIAS, no turno MATUTINO, de 10/02/2025 a 31/12/2025.</w:t>
      </w:r>
    </w:p>
    <w:p>
      <w:r>
        <w:t>ELKE DERLANE DUARTE ALVES, matrícula 01-231220-4B, para ministrar 20h de  BIOLOGIA, no turno VESPERTINO, de 10/02/2025 a 16/05/2025.</w:t>
      </w:r>
    </w:p>
    <w:p>
      <w:r>
        <w:t>ELKE DERLANE DUARTE ALVES, matrícula 01-231220-4B, para ministrar 4h de  CIENCIAS DA NATUREZA E SUAS TE, no turno VESPERTINO, de 10/02/2025 a 16/05/2025.</w:t>
      </w:r>
    </w:p>
    <w:p>
      <w:r>
        <w:t>ELKE DERLANE DUARTE ALVES, matrícula 01-231220-4B, para ministrar 2h de  GEOGRAFIA, no turno VESPERTINO, de 10/02/2025 a 31/12/2025.</w:t>
      </w:r>
    </w:p>
    <w:p>
      <w:r>
        <w:t>ELLEN DOS REMEDIOS DE VASCONCELOS, matrícula 01-138951-3B, para ministrar 20h de  APOIOI, no turno VESPERTINO, de 10/02/2025 a 31/12/2025.</w:t>
      </w:r>
    </w:p>
    <w:p>
      <w:r>
        <w:t>ELLEN FERNANDA ANTONIA MOTA PINTO, matrícula 01-232491-1A, para ministrar 13h de  ENSINO RELIGIOSO, no turno VESPERTINO, de 10/02/2025 a 31/12/2025.</w:t>
      </w:r>
    </w:p>
    <w:p>
      <w:r>
        <w:t>ELLEN FERNANDA ANTONIA MOTA PINTO, matrícula 01-232491-1A, para ministrar 13h de  ARTE, no turno VESPERTINO, de 10/02/2025 a 31/12/2025.</w:t>
      </w:r>
    </w:p>
    <w:p>
      <w:r>
        <w:t>ELLEN JANE LIMA DE MELO, matrícula 01-252922-0A, para ministrar 10h de  EDUCACAO FISICA, no turno NOTURNO, de 10/02/2025 a 31/12/2025.</w:t>
      </w:r>
    </w:p>
    <w:p>
      <w:r>
        <w:t>ELLEN JANE LIMA DE MELO, matrícula 01-252922-0A, para ministrar 4h de  EDUCACAO FISICA, no turno NOTURNO, de 10/02/2025 a 31/12/2025.</w:t>
      </w:r>
    </w:p>
    <w:p>
      <w:r>
        <w:t>ELLEN KATHILEN RABELO LIMA, matrícula 01-186231-6A, para ministrar 36h de  BIOLOGIA, no turno INTEGRAL, de 10/02/2025 a 31/03/2025.</w:t>
      </w:r>
    </w:p>
    <w:p>
      <w:r>
        <w:t>ELLEN KATHILEN RABELO LIMA, matrícula 01-186231-6A, para ministrar 3h de  CIENCIAS DA NATUREZA E SUAS TE, no turno INTEGRAL, de 10/02/2025 a 31/03/2025.</w:t>
      </w:r>
    </w:p>
    <w:p>
      <w:r>
        <w:t>ELLINGTON DA PAZ RIBEIRO, matrícula 01-167056-5L, para ministrar 15h de  MATEMATICA, no turno MATUTINO, de 10/02/2025 a 31/12/2025.</w:t>
      </w:r>
    </w:p>
    <w:p>
      <w:r>
        <w:t>ELLINGTON DA PAZ RIBEIRO, matrícula 01-167056-5L, para ministrar 4h de  MATEMATICA E SUAS TECNOLOGIAS, no turno MATUTINO, de 10/02/2025 a 31/12/2025.</w:t>
      </w:r>
    </w:p>
    <w:p>
      <w:r>
        <w:t>ELLIZA EMILY PERRONE BARBOSA, matrícula 01-252636-0A, para ministrar 5h de  BIOLOGIA, no turno MATUTINO, de 10/02/2025 a 31/12/2025.</w:t>
      </w:r>
    </w:p>
    <w:p>
      <w:r>
        <w:t>ELOIA MENDES DA SILVEIRA, matrícula 01-143176-5A, para ministrar 20h de  FUND 1º CICLO, no turno INTEGRAL, de 19/02/2025 a 31/12/2025.</w:t>
      </w:r>
    </w:p>
    <w:p>
      <w:r>
        <w:t>ELOY OLIVEIRA BARRETO, matrícula 01-232433-4A, para ministrar 3h de  FISICA, no turno INTEGRAL, de 06/03/2025 a 31/12/2025.</w:t>
      </w:r>
    </w:p>
    <w:p>
      <w:r>
        <w:t>ELTON SIDNEY FIGUEIRA BARROS, matrícula 01-259406-4A, para ministrar 8h de  EDUCACAO FISICA, no turno VESPERTINO, de 10/02/2025 a 31/12/2025.</w:t>
      </w:r>
    </w:p>
    <w:p>
      <w:r>
        <w:t>ELVIS FERNANDO ALVES SILVA, matrícula 01-218456-7A, para ministrar 17h de  FISICA, no turno VESPERTINO, de 13/02/2025 a 31/12/2025.</w:t>
      </w:r>
    </w:p>
    <w:p>
      <w:r>
        <w:t>ELVIS FERNANDO ALVES SILVA, matrícula 01-218456-7A, para ministrar 2h de  CIENCIAS DA NATUREZA E SUAS TE, no turno VESPERTINO, de 13/02/2025 a 31/12/2025.</w:t>
      </w:r>
    </w:p>
    <w:p>
      <w:r>
        <w:t>ELZA CONCEICAO LACERDA PINHEIRO, matrícula 01-210862-3D, para ministrar 12h de  GEOGRAFIA, no turno VESPERTINO, de 10/02/2025 a 16/07/2025.</w:t>
      </w:r>
    </w:p>
    <w:p>
      <w:r>
        <w:t>ELZA DOS SANTOS GALVAO DE SOUZA, matrícula 01-222915-3A, para ministrar 3h de  MATEMATICA, no turno MATUTINO, de 10/02/2025 a 31/12/2025.</w:t>
      </w:r>
    </w:p>
    <w:p>
      <w:r>
        <w:t>ELZA DOS SANTOS GALVAO DE SOUZA, matrícula 01-222915-3A, para ministrar 6h de  MATEMATICA, no turno NOTURNO, de 10/02/2025 a 31/12/2025.</w:t>
      </w:r>
    </w:p>
    <w:p>
      <w:r>
        <w:t>EMANNUELLA SOUSA DA COSTA, matrícula 01-217553-3A, para ministrar 4h de  LINGUA PORTUGUESA E SUAS LITER, no turno VESPERTINO, de 10/02/2025 a 31/12/2025.</w:t>
      </w:r>
    </w:p>
    <w:p>
      <w:r>
        <w:t>EMERSON ALVES DA SILVA, matrícula 01-197786-5E, para ministrar 10h de  RECREA, no turno INTEGRAL, de 10/02/2025 a 31/12/2025.</w:t>
      </w:r>
    </w:p>
    <w:p>
      <w:r>
        <w:t>EMERSON BRUNO OLIVEIRA CASTRO, matrícula 01-254159-9A, para ministrar 5h de  FISICA, no turno VESPERTINO, de 10/02/2025 a 31/12/2025.</w:t>
      </w:r>
    </w:p>
    <w:p>
      <w:r>
        <w:t>EMERSON DA SILVA OLIVEIRA, matrícula 01-234573-0A, para ministrar 8h de  BIOLOGIA, no turno MATUTINO, de 17/02/2025 a 30/12/2025.</w:t>
      </w:r>
    </w:p>
    <w:p>
      <w:r>
        <w:t>EMILENE RODRIGUES BATISTA, matrícula 01-192348-0E, para ministrar 6h de  MATEMATICA, no turno MATUTINO, de 24/02/2025 a 31/12/2025.</w:t>
      </w:r>
    </w:p>
    <w:p>
      <w:r>
        <w:t>EMILIO EDUARDO SIQUEIRA BOLANO, matrícula 01-249304-7A, para ministrar 5h de  EDUCACAO FISICA, no turno VESPERTINO, de 17/02/2025 a 11/04/2025.</w:t>
      </w:r>
    </w:p>
    <w:p>
      <w:r>
        <w:t>ENIS MATOS DE OLIVEIRA SANTOS, matrícula 01-220669-2A, para ministrar 10h de  RECREA, no turno INTEGRAL, de 10/02/2025 a 31/12/2025.</w:t>
      </w:r>
    </w:p>
    <w:p>
      <w:r>
        <w:t>ENYO HENRYQUE DO NASCIMENTO FREITAS, matrícula 01-211893-9F, para ministrar 20h de  SOCIOLOGIA, no turno VESPERTINO, de 10/02/2025 a 31/12/2025.</w:t>
      </w:r>
    </w:p>
    <w:p>
      <w:r>
        <w:t>ENYO HENRYQUE DO NASCIMENTO FREITAS, matrícula 01-211893-9F, para ministrar 3h de  EDUCACAO FISICA, no turno MATUTINO, de 10/02/2025 a 31/12/2025.</w:t>
      </w:r>
    </w:p>
    <w:p>
      <w:r>
        <w:t>ENYO HENRYQUE DO NASCIMENTO FREITAS, matrícula 01-211893-9F, para ministrar 5h de  ARTES, no turno NOTURNO, de 27/02/2025 a 16/07/2025.</w:t>
      </w:r>
    </w:p>
    <w:p>
      <w:r>
        <w:t>EPAMINONDAS NOGUEIRA MORAES, matrícula 01-152931-5B, para ministrar 17h de  FISICA, no turno MATUTINO, de 10/02/2025 a 31/12/2025.</w:t>
      </w:r>
    </w:p>
    <w:p>
      <w:r>
        <w:t>EPAMINONDAS NOGUEIRA MORAES, matrícula 01-152931-5B, para ministrar 4h de  MATEMATICA E SUAS TECNOLOGIAS, no turno MATUTINO, de 10/02/2025 a 27/07/2025.</w:t>
      </w:r>
    </w:p>
    <w:p>
      <w:r>
        <w:t>EPAMINONDAS NOGUEIRA MORAES, matrícula 01-152931-5B, para ministrar 17h de  FISICA, no turno VESPERTINO, de 17/02/2025 a 31/12/2025.</w:t>
      </w:r>
    </w:p>
    <w:p>
      <w:r>
        <w:t>EPAMINONDAS NOGUEIRA MORAES, matrícula 01-152931-5B, para ministrar 3h de  CIENCIAS DA NATUREZA E SUAS TE, no turno VESPERTINO, de 17/02/2025 a 31/12/2025.</w:t>
      </w:r>
    </w:p>
    <w:p>
      <w:r>
        <w:t>ERIANNE MOTA SOUSA, matrícula 01-253690-0A, para ministrar 6h de  MATEMATICA, no turno MATUTINO, de 17/02/2025 a 31/12/2025.</w:t>
      </w:r>
    </w:p>
    <w:p>
      <w:r>
        <w:t>ERIBERTO BARROSO FACANHA FILHO, matrícula 01-160595-0B, para ministrar 8h de  FISICA, no turno NOTURNO, de 26/02/2025 a 31/12/2025.</w:t>
      </w:r>
    </w:p>
    <w:p>
      <w:r>
        <w:t>ERIC DA SILVA ALMEIDA, matrícula 01-261764-1A, para ministrar 6h de  SOCIOLOGIA, no turno VESPERTINO, de 10/02/2025 a 31/12/2025.</w:t>
      </w:r>
    </w:p>
    <w:p>
      <w:r>
        <w:t>ERICA DE SOUZA NOBRE, matrícula 01-223473-4B, para ministrar 12h de  LINGUA PORTUGUESA, no turno VESPERTINO, de 24/02/2025 a 31/12/2025.</w:t>
      </w:r>
    </w:p>
    <w:p>
      <w:r>
        <w:t>ERICA DE SOUZA NOBRE, matrícula 01-223473-4B, para ministrar 8h de  ARTE, no turno VESPERTINO, de 24/02/2025 a 31/12/2025.</w:t>
      </w:r>
    </w:p>
    <w:p>
      <w:r>
        <w:t>ERICA FERNANDA SILVA DE ANDRADE, matrícula 01-197536-6C, para ministrar 10h de  RECREA, no turno INTEGRAL, de 10/02/2025 a 31/12/2025.</w:t>
      </w:r>
    </w:p>
    <w:p>
      <w:r>
        <w:t>ERICK DE BRITO SAMPAIO, matrícula 01-233543-3A, para ministrar 15h de  HISTORIA, no turno MATUTINO, de 10/02/2025 a 31/12/2025.</w:t>
      </w:r>
    </w:p>
    <w:p>
      <w:r>
        <w:t>ERICK DE BRITO SAMPAIO, matrícula 01-233543-3A, para ministrar 8h de  GEOGRAFIA, no turno MATUTINO, de 10/02/2025 a 31/12/2025.</w:t>
      </w:r>
    </w:p>
    <w:p>
      <w:r>
        <w:t>ERICK DE BRITO SAMPAIO, matrícula 01-233543-3A, para ministrar 17h de  SOCIOLOGIA, no turno VESPERTINO, de 10/02/2025 a 31/12/2025.</w:t>
      </w:r>
    </w:p>
    <w:p>
      <w:r>
        <w:t>ERICO BEZERRA ALVES, matrícula 01-254622-1A, para ministrar 20h de  APOIOC, no turno VESPERTINO, de 18/02/2025 a 31/12/2025.</w:t>
      </w:r>
    </w:p>
    <w:p>
      <w:r>
        <w:t>ERIKA ALINE DA SILVA NAVE, matrícula 01-233562-0A, para ministrar 20h de  FUND 1º CICLO, no turno INTEGRAL, de 07/02/2025 a 31/12/2025.</w:t>
      </w:r>
    </w:p>
    <w:p>
      <w:r>
        <w:t>ERIKA SANTOS DA COSTA, matrícula 01-252927-0A, para ministrar 4h de  CIENCIAS, no turno VESPERTINO, de 10/02/2025 a 31/12/2025.</w:t>
      </w:r>
    </w:p>
    <w:p>
      <w:r>
        <w:t>ERIKA SILVA DE ANDRADE, matrícula 01-186184-0A, para ministrar 4h de  CIENCIAS, no turno INTEGRAL, de 21/02/2025 a 31/12/2025.</w:t>
      </w:r>
    </w:p>
    <w:p>
      <w:r>
        <w:t>ERISON GOMES DE OLIVEIRA, matrícula 01-263953-0A, para ministrar 3h de  FISICA, no turno NOTURNO, de 27/02/2025 a 16/07/2025.</w:t>
      </w:r>
    </w:p>
    <w:p>
      <w:r>
        <w:t>ERISON SOARES LIMA, matrícula 01-210459-8B, para ministrar 4h de  LINGUA PORTUGUESA E SUAS LITER, no turno INTEGRAL, de 10/02/2025 a 31/12/2025.</w:t>
      </w:r>
    </w:p>
    <w:p>
      <w:r>
        <w:t>ERIVELTON CABRAL VIEIRA, matrícula 01-233517-4A, para ministrar 6h de  LINGUA PORTUGUESA, no turno MATUTINO, de 10/02/2025 a 31/12/2025.</w:t>
      </w:r>
    </w:p>
    <w:p>
      <w:r>
        <w:t>ERIVELTON CABRAL VIEIRA, matrícula 01-233517-4A, para ministrar 11h de  HISTORIA, no turno VESPERTINO, de 12/02/2025 a 31/12/2025.</w:t>
      </w:r>
    </w:p>
    <w:p>
      <w:r>
        <w:t>ERNESTO HUMBERTO LAZARTE MORON, matrícula 01-219057-5A, para ministrar 5h de  LINGUA INGLESA, no turno NOTURNO, de 10/02/2025 a 02/06/2025.</w:t>
      </w:r>
    </w:p>
    <w:p>
      <w:r>
        <w:t>ERNESTO HUMBERTO LAZARTE MORON, matrícula 01-219057-5A, para ministrar 15h de  LINGUA PORTUGUESA E SUAS LITER, no turno NOTURNO, de 13/02/2025 a 11/08/2025.</w:t>
      </w:r>
    </w:p>
    <w:p>
      <w:r>
        <w:t>ERNESTO HUMBERTO LAZARTE MORON, matrícula 01-219057-5A, para ministrar 5h de  LINGUAGENS E SUAS TECNOLOGIAS, no turno NOTURNO, de 28/02/2025 a 11/08/2025.</w:t>
      </w:r>
    </w:p>
    <w:p>
      <w:r>
        <w:t>ERONILSE LIMA DOS SANTOS, matrícula 01-218380-3A, para ministrar 4h de  ACESSO A JUSTICA, no turno INTEGRAL, de 17/02/2025 a 17/06/2025.</w:t>
      </w:r>
    </w:p>
    <w:p>
      <w:r>
        <w:t>ERONILSE LIMA DOS SANTOS, matrícula 01-218380-3A, para ministrar 4h de  ACESSO A JUSTICA, no turno INTEGRAL, de 27/02/2025 a 31/12/2025.</w:t>
      </w:r>
    </w:p>
    <w:p>
      <w:r>
        <w:t>ESMERALDA LAVAREDA DA SILVA, matrícula 01-261835-4A, para ministrar 6h de  SOCIOLOGIA, no turno MATUTINO, de 20/02/2025 a 31/12/2025.</w:t>
      </w:r>
    </w:p>
    <w:p>
      <w:r>
        <w:t>ESMERALDINO RIBEIRO CRAVEIRO, matrícula 01-222863-7A, para ministrar 10h de  RECREA, no turno INTEGRAL, de 10/02/2025 a 31/12/2025.</w:t>
      </w:r>
    </w:p>
    <w:p>
      <w:r>
        <w:t>ESTELIO PEREIRA GABINO, matrícula 01-007259-1D, para ministrar 5h de  MATEMATICA, no turno VESPERTINO, de 10/02/2025 a 31/12/2025.</w:t>
      </w:r>
    </w:p>
    <w:p>
      <w:r>
        <w:t>ESTELIO PEREIRA GABINO, matrícula 01-007259-1D, para ministrar 8h de  QUIMICA, no turno VESPERTINO, de 10/02/2025 a 31/12/2025.</w:t>
      </w:r>
    </w:p>
    <w:p>
      <w:r>
        <w:t>ESTELIO PEREIRA GABINO, matrícula 01-007259-1D, para ministrar 5h de  MATEMATICA, no turno MATUTINO, de 28/02/2025 a 31/12/2025.</w:t>
      </w:r>
    </w:p>
    <w:p>
      <w:r>
        <w:t>ESTELIO PEREIRA GABINO, matrícula 01-007259-1D, para ministrar 2h de  MATEMATICA E SUAS TECNOLOGIAS, no turno MATUTINO, de 28/02/2025 a 31/12/2025.</w:t>
      </w:r>
    </w:p>
    <w:p>
      <w:r>
        <w:t>ESTER PAIXAO DA SILVA, matrícula 01-208827-4B, para ministrar 3h de  BIOLOGIA, no turno NOTURNO, de 10/02/2025 a 16/07/2025.</w:t>
      </w:r>
    </w:p>
    <w:p>
      <w:r>
        <w:t>EUBIS LUIZ RIBEIRO DE SOUZA, matrícula 01-181411-7A, para ministrar 18h de  MATEMATICA, no turno MATUTINO, de 10/02/2025 a 31/12/2025.</w:t>
      </w:r>
    </w:p>
    <w:p>
      <w:r>
        <w:t>EULER DIAS RAMOS, matrícula 01-233637-5A, para ministrar 17h de  FISICA, no turno MATUTINO, de 10/02/2025 a 31/12/2025.</w:t>
      </w:r>
    </w:p>
    <w:p>
      <w:r>
        <w:t>EULER DIAS RAMOS, matrícula 01-233637-5A, para ministrar 5h de  FISICA, no turno MATUTINO, de 10/02/2025 a 31/12/2025.</w:t>
      </w:r>
    </w:p>
    <w:p>
      <w:r>
        <w:t>EULER DIAS RAMOS, matrícula 01-233637-5A, para ministrar 5h de  FISICA, no turno VESPERTINO, de 10/02/2025 a 31/12/2025.</w:t>
      </w:r>
    </w:p>
    <w:p>
      <w:r>
        <w:t>EULER DIAS RAMOS, matrícula 01-233637-5A, para ministrar 8h de  BIOLOGIA, no turno VESPERTINO, de 10/02/2025 a 31/12/2025.</w:t>
      </w:r>
    </w:p>
    <w:p>
      <w:r>
        <w:t>EULER DIAS RAMOS, matrícula 01-233637-5A, para ministrar 5h de  LINGUAGENS E SUAS TECNOLOGIAS, no turno VESPERTINO, de 25/02/2025 a 31/12/2025.</w:t>
      </w:r>
    </w:p>
    <w:p>
      <w:r>
        <w:t>EUNELILDE AFFONSO HOLANDA, matrícula 01-191765-0E, para ministrar 15h de  CIENCIAS, no turno MATUTINO, de 11/02/2025 a 31/12/2025.</w:t>
      </w:r>
    </w:p>
    <w:p>
      <w:r>
        <w:t>EUNELILDE AFFONSO HOLANDA, matrícula 01-191765-0E, para ministrar 8h de  GEOGRAFIA, no turno MATUTINO, de 10/02/2025 a 31/12/2025.</w:t>
      </w:r>
    </w:p>
    <w:p>
      <w:r>
        <w:t>EUNELILDE AFFONSO HOLANDA, matrícula 01-191765-0E, para ministrar 4h de  BIOLOGIA, no turno VESPERTINO, de 10/02/2025 a 31/12/2025.</w:t>
      </w:r>
    </w:p>
    <w:p>
      <w:r>
        <w:t>EVALDO GOMES SICSU JUNIOR, matrícula 01-233318-0A, para ministrar 2h de  EDUCACAO FISICA, no turno VESPERTINO, de 10/02/2025 a 31/12/2025.</w:t>
      </w:r>
    </w:p>
    <w:p>
      <w:r>
        <w:t>EVALDO GOMES SICSU JUNIOR, matrícula 01-233318-0A, para ministrar 12h de  EDUCACAO FISICA, no turno NOTURNO, de 11/02/2025 a 09/08/2025.</w:t>
      </w:r>
    </w:p>
    <w:p>
      <w:r>
        <w:t>EVANILSON SANTOS ANDRADE, matrícula 01-187567-1B, para ministrar 5h de  HISTORIA, no turno MATUTINO, de 10/02/2025 a 31/12/2025.</w:t>
      </w:r>
    </w:p>
    <w:p>
      <w:r>
        <w:t>EVELYN CELMA DE SOUZA CORDEIRO, matrícula 01-143287-7A, para ministrar 5h de  GEOGRAFIA, no turno MATUTINO, de 10/02/2025 a 31/12/2025.</w:t>
      </w:r>
    </w:p>
    <w:p>
      <w:r>
        <w:t>EVELYN NOELIA SEIXAS SOLORZANO, matrícula 01-233692-8A, para ministrar 20h de  FUND 1º CICLO, no turno VESPERTINO, de 11/02/2025 a 31/12/2025.</w:t>
      </w:r>
    </w:p>
    <w:p>
      <w:r>
        <w:t>EVERSON APOLINARIO DE SOUZA, matrícula 01-161985-3A, para ministrar 6h de  MATEMATICA, no turno VESPERTINO, de 10/02/2025 a 31/12/2025.</w:t>
      </w:r>
    </w:p>
    <w:p>
      <w:r>
        <w:t>EVERSON APOLINARIO DE SOUZA, matrícula 01-161985-3A, para ministrar 2h de  MATEMATICA E SUAS TECNOLOGIAS, no turno VESPERTINO, de 10/02/2025 a 31/12/2025.</w:t>
      </w:r>
    </w:p>
    <w:p>
      <w:r>
        <w:t>EVERTON RAMOS DE SOUZA, matrícula 01-261751-0A, para ministrar 17h de  FISICA, no turno VESPERTINO, de 13/02/2025 a 31/12/2025.</w:t>
      </w:r>
    </w:p>
    <w:p>
      <w:r>
        <w:t>EVERTON RAMOS DE SOUZA, matrícula 01-261751-0A, para ministrar 10h de  QUIMICA, no turno VESPERTINO, de 19/02/2025 a 31/12/2025.</w:t>
      </w:r>
    </w:p>
    <w:p>
      <w:r>
        <w:t>EVERTON VASCONCELOS PINHEIRO, matrícula 01-254492-0A, para ministrar 10h de  ARTE, no turno MATUTINO, de 11/02/2025 a 30/12/2025.</w:t>
      </w:r>
    </w:p>
    <w:p>
      <w:r>
        <w:t>EVERTON VASCONCELOS PINHEIRO, matrícula 01-254492-0A, para ministrar 10h de  ENSINO RELIGIOSO, no turno MATUTINO, de 11/02/2025 a 30/12/2025.</w:t>
      </w:r>
    </w:p>
    <w:p>
      <w:r>
        <w:t>EWERSON NASCIMENTO DA SILVA, matrícula 01-245379-7B, para ministrar 16h de  METODOLOGIA DO ESTUDO, no turno INTEGRAL, de 10/02/2025 a 31/12/2025.</w:t>
      </w:r>
    </w:p>
    <w:p>
      <w:r>
        <w:t>EZEQUIAS ROLAND FERREIRA, matrícula 01-234799-7A, para ministrar 4h de  ARTES, no turno VESPERTINO, de 10/02/2025 a 31/12/2025.</w:t>
      </w:r>
    </w:p>
    <w:p>
      <w:r>
        <w:t>FABIANA BARBOSA LIRA, matrícula 01-222810-6A, para ministrar 11h de  LINGUA PORTUGUESA E SUAS LITER, no turno MATUTINO, de 20/02/2025 a 31/12/2025.</w:t>
      </w:r>
    </w:p>
    <w:p>
      <w:r>
        <w:t>FABIANA GONCALVES DOS SANTOS MOURA, matrícula 01-234015-1A, para ministrar 20h de  APOIOC, no turno VESPERTINO, de 10/02/2025 a 31/12/2025.</w:t>
      </w:r>
    </w:p>
    <w:p>
      <w:r>
        <w:t>FABIANA SANTOS MARTINS, matrícula 01-219084-2A, para ministrar 15h de  LINGUA PORTUGUESA E SUAS LITER, no turno VESPERTINO, de 10/02/2025 a 09/05/2025.</w:t>
      </w:r>
    </w:p>
    <w:p>
      <w:r>
        <w:t>FABIANA SANTOS MARTINS, matrícula 01-219084-2A, para ministrar 5h de  LINGUAGENS E SUAS TECNOLOGIAS, no turno VESPERTINO, de 10/02/2025 a 09/05/2025.</w:t>
      </w:r>
    </w:p>
    <w:p>
      <w:r>
        <w:t>FABIANA SARGES DA SILVA, matrícula 01-254109-2A, para ministrar 17h de  LINGUA PORTUGUESA, no turno VESPERTINO, de 10/02/2025 a 31/12/2025.</w:t>
      </w:r>
    </w:p>
    <w:p>
      <w:r>
        <w:t>FABIANE PEREIRA DE MELO, matrícula 01-253249-2A, para ministrar 18h de  LINGUA PORTUGUESA, no turno INTEGRAL, de 10/02/2025 a 31/12/2025.</w:t>
      </w:r>
    </w:p>
    <w:p>
      <w:r>
        <w:t>FABIANE PEREIRA DE MELO, matrícula 01-253249-2A, para ministrar 12h de  ARTE, no turno INTEGRAL, de 10/02/2025 a 31/12/2025.</w:t>
      </w:r>
    </w:p>
    <w:p>
      <w:r>
        <w:t>FABIANO SANTOS DE SOUZA, matrícula 01-234051-8B, para ministrar 6h de  FILOSOFIA, no turno INTEGRAL, de 10/02/2025 a 31/12/2025.</w:t>
      </w:r>
    </w:p>
    <w:p>
      <w:r>
        <w:t>FABIO ARAUJO ROLIM, matrícula 01-252645-0A, para ministrar 13h de  FISICA, no turno INTEGRAL, de 10/02/2025 a 31/12/2025.</w:t>
      </w:r>
    </w:p>
    <w:p>
      <w:r>
        <w:t>FABIO ARAUJO ROLIM, matrícula 01-252645-0A, para ministrar 4h de  CIENCIAS HUMANAS E SOCIAIS APL, no turno INTEGRAL, de 10/02/2025 a 31/12/2025.</w:t>
      </w:r>
    </w:p>
    <w:p>
      <w:r>
        <w:t>FABIO DE FRANCA OLIVEIRA, matrícula 01-189890-6A, para ministrar 12h de  MATEMATICA, no turno VESPERTINO, de 10/02/2025 a 30/12/2025.</w:t>
      </w:r>
    </w:p>
    <w:p>
      <w:r>
        <w:t>FABIO DE FRANCA OLIVEIRA, matrícula 01-189890-6A, para ministrar 12h de  MATEMATICA, no turno INTEGRAL, de 17/02/2025 a 31/12/2025.</w:t>
      </w:r>
    </w:p>
    <w:p>
      <w:r>
        <w:t>FABIO DE FRANCA OLIVEIRA, matrícula 01-189890-6A, para ministrar 12h de  MATEMATICA E SUAS TECNOLOGIAS, no turno INTEGRAL, de 17/02/2025 a 31/12/2025.</w:t>
      </w:r>
    </w:p>
    <w:p>
      <w:r>
        <w:t>FABIO DE FRANCA OLIVEIRA, matrícula 01-189890-6A, para ministrar 9h de  FISICA, no turno INTEGRAL, de 20/02/2025 a 31/12/2025.</w:t>
      </w:r>
    </w:p>
    <w:p>
      <w:r>
        <w:t>FABIO DE FRANCA OLIVEIRA, matrícula 01-189890-6A, para ministrar 3h de  LETRAMENTO MATEMATICO, no turno INTEGRAL, de 20/02/2025 a 31/12/2025.</w:t>
      </w:r>
    </w:p>
    <w:p>
      <w:r>
        <w:t>FABIO DE JESUS PAZ ROCHA, matrícula 01-219073-7A, para ministrar 4h de  LINGUA PORTUGUESA E SUAS LITER, no turno MATUTINO, de 25/02/2025 a 31/12/2025.</w:t>
      </w:r>
    </w:p>
    <w:p>
      <w:r>
        <w:t>FABIO DE JESUS PAZ ROCHA, matrícula 01-219073-7A, para ministrar 4h de  LINGUA PORTUGUESA E SUAS LITER, no turno VESPERTINO, de 25/02/2025 a 31/12/2025.</w:t>
      </w:r>
    </w:p>
    <w:p>
      <w:r>
        <w:t>FABIO JUNIOR DA COSTA MENDES, matrícula 01-254095-9A, para ministrar 20h de  FUND 1º CICLO, no turno MATUTINO, de 10/02/2025 a 30/04/2025.</w:t>
      </w:r>
    </w:p>
    <w:p>
      <w:r>
        <w:t>FABIOLA DE ARAUJO NORONHA, matrícula 01-181958-5A, para ministrar 3h de  CIENCIAS DA NATUREZA E SUAS TE, no turno VESPERTINO, de 12/02/2025 a 31/12/2025.</w:t>
      </w:r>
    </w:p>
    <w:p>
      <w:r>
        <w:t>FABLICIA ERICA LABORDA TAVARES, matrícula 01-202369-5C, para ministrar 3h de  LINGUA INGLESA, no turno MATUTINO, de 10/02/2025 a 31/12/2025.</w:t>
      </w:r>
    </w:p>
    <w:p>
      <w:r>
        <w:t>FABRICIO MAGALHAES DE SOUZA, matrícula 01-217554-1A, para ministrar 8h de  LINGUA PORTUGUESA E SUAS LITER, no turno VESPERTINO, de 10/02/2025 a 31/12/2025.</w:t>
      </w:r>
    </w:p>
    <w:p>
      <w:r>
        <w:t>FABRICIO MAGALHAES DE SOUZA, matrícula 01-217554-1A, para ministrar 8h de  LINGUA PORTUGUESA E SUAS LITER, no turno NOTURNO, de 28/02/2025 a 13/05/2025.</w:t>
      </w:r>
    </w:p>
    <w:p>
      <w:r>
        <w:t>FABRICIO NASCIMENTO FERREIRA, matrícula 01-217647-5A, para ministrar 9h de  CIENCIAS, no turno INTEGRAL, de 10/02/2025 a 28/03/2025.</w:t>
      </w:r>
    </w:p>
    <w:p>
      <w:r>
        <w:t>FABRICIO OLIVEIRA AZEVEDO, matrícula 01-240973-9B, para ministrar 5h de  MATEMATICA, no turno MATUTINO, de 10/02/2025 a 31/12/2025.</w:t>
      </w:r>
    </w:p>
    <w:p>
      <w:r>
        <w:t>FABRICIO OLIVEIRA AZEVEDO, matrícula 01-240973-9B, para ministrar 6h de  MATEMATICA E SUAS TECNOLOGIAS, no turno VESPERTINO, de 10/02/2025 a 31/12/2025.</w:t>
      </w:r>
    </w:p>
    <w:p>
      <w:r>
        <w:t>FABRICIO OLIVEIRA AZEVEDO, matrícula 01-240973-9B, para ministrar 12h de  MATEMATICA, no turno VESPERTINO, de 10/02/2025 a 31/12/2025.</w:t>
      </w:r>
    </w:p>
    <w:p>
      <w:r>
        <w:t>FABRICIO OLIVEIRA AZEVEDO, matrícula 01-240973-9B, para ministrar 3h de  MATEMATICA, no turno VESPERTINO, de 10/02/2025 a 31/12/2025.</w:t>
      </w:r>
    </w:p>
    <w:p>
      <w:r>
        <w:t>FABYANNA LIMA DE VASCONCELOS, matrícula 01-262233-5A, para ministrar 7h de  FUND 1º CICLO, no turno INTEGRAL, de 10/02/2025 a 11/05/2025.</w:t>
      </w:r>
    </w:p>
    <w:p>
      <w:r>
        <w:t>FELIPE ANDRE SILVA DE SOUZA, matrícula 01-232489-0A, para ministrar 15h de  MATEMATICA, no turno MATUTINO, de 10/02/2025 a 27/07/2025.</w:t>
      </w:r>
    </w:p>
    <w:p>
      <w:r>
        <w:t>FELIPE BARBOSA PESSOA, matrícula 01-212573-0B, para ministrar 6h de  MATEMATICA, no turno VESPERTINO, de 10/02/2025 a 31/12/2025.</w:t>
      </w:r>
    </w:p>
    <w:p>
      <w:r>
        <w:t>FELIPE BARBOSA PESSOA, matrícula 01-212573-0B, para ministrar 3h de  CIENCIAS DA NATUREZA E SUAS TE, no turno MATUTINO, de 25/02/2025 a 31/12/2025.</w:t>
      </w:r>
    </w:p>
    <w:p>
      <w:r>
        <w:t>FELIPE BRUCE DE LIMA, matrícula 01-253888-1A, para ministrar 13h de  MATEMATICA, no turno VESPERTINO, de 10/02/2025 a 31/12/2025.</w:t>
      </w:r>
    </w:p>
    <w:p>
      <w:r>
        <w:t>FELIPE BRUCE DE LIMA, matrícula 01-253888-1A, para ministrar 18h de  MATEMATICA, no turno MATUTINO, de 10/02/2025 a 31/12/2025.</w:t>
      </w:r>
    </w:p>
    <w:p>
      <w:r>
        <w:t>FELIPE BRUCE DE LIMA, matrícula 01-253888-1A, para ministrar 6h de  MATEMATICA, no turno MATUTINO, de 10/02/2025 a 31/12/2025.</w:t>
      </w:r>
    </w:p>
    <w:p>
      <w:r>
        <w:t>FELIPE CORDEIRO MAROJA, matrícula 01-254434-2A, para ministrar 5h de  MATEMATICA, no turno VESPERTINO, de 18/02/2025 a 31/12/2025.</w:t>
      </w:r>
    </w:p>
    <w:p>
      <w:r>
        <w:t>FELIPE MATHEUS ANDRADE MATOS, matrícula 01-217279-8A, para ministrar 15h de  MATEMATICA, no turno NOTURNO, de 24/02/2025 a 31/12/2025.</w:t>
      </w:r>
    </w:p>
    <w:p>
      <w:r>
        <w:t>FELIPE MATHEUS ANDRADE MATOS, matrícula 01-217279-8A, para ministrar 5h de  FISICA, no turno NOTURNO, de 24/02/2025 a 31/12/2025.</w:t>
      </w:r>
    </w:p>
    <w:p>
      <w:r>
        <w:t>FERNANDA CAROLINE DE CARVALHO CHAVES, matrícula 01-201182-4D, para ministrar 2h de  EDUCACAO FISICA, no turno NOTURNO, de 10/02/2025 a 31/12/2025.</w:t>
      </w:r>
    </w:p>
    <w:p>
      <w:r>
        <w:t>FERNANDA CAROLINE DE CARVALHO CHAVES, matrícula 01-201182-4D, para ministrar 5h de  EDUCACAO FISICA, no turno VESPERTINO, de 10/02/2025 a 31/12/2025.</w:t>
      </w:r>
    </w:p>
    <w:p>
      <w:r>
        <w:t>FERNANDA CAROLINE DE CARVALHO CHAVES, matrícula 01-201182-4D, para ministrar 4h de  EDUCACAO FISICA, no turno NOTURNO, de 10/02/2025 a 03/05/2025.</w:t>
      </w:r>
    </w:p>
    <w:p>
      <w:r>
        <w:t>FERNANDA DA SILVA FERNANDES DE FREITAS, matrícula 01-166494-8A, para ministrar 18h de  CIENCIAS, no turno VESPERTINO, de 10/02/2025 a 26/04/2025.</w:t>
      </w:r>
    </w:p>
    <w:p>
      <w:r>
        <w:t>FERNANDA DO NASCIMENTO MUNHOZ, matrícula 01-225845-5A, para ministrar 20h de  APOIOC, no turno VESPERTINO, de 20/02/2025 a 31/12/2025.</w:t>
      </w:r>
    </w:p>
    <w:p>
      <w:r>
        <w:t>FERNANDA DOS SANTOS BARROS, matrícula 01-233305-8A, para ministrar 5h de  HISTORIA, no turno VESPERTINO, de 06/03/2025 a 31/12/2025.</w:t>
      </w:r>
    </w:p>
    <w:p>
      <w:r>
        <w:t>FERNANDA VIANA DE LIMA SANTANA, matrícula 01-261963-6A, para ministrar 20h de  FUND 1º CICLO, no turno MATUTINO, de 12/02/2025 a 12/05/2025.</w:t>
      </w:r>
    </w:p>
    <w:p>
      <w:r>
        <w:t>FERNANDO CARLOS RIBEIRO GUIMARAES, matrícula 01-016815-7A, para ministrar 11h de  FISICA, no turno VESPERTINO, de 10/02/2025 a 31/12/2025.</w:t>
      </w:r>
    </w:p>
    <w:p>
      <w:r>
        <w:t>FERNANDO DA SILVA PASSOS, matrícula 01-253591-2A, para ministrar 6h de  MATEMATICA, no turno MATUTINO, de 10/02/2025 a 31/12/2025.</w:t>
      </w:r>
    </w:p>
    <w:p>
      <w:r>
        <w:t>FERNANDO DA SILVA PASSOS, matrícula 01-253591-2A, para ministrar 6h de  MATEMATICA, no turno VESPERTINO, de 10/02/2025 a 31/12/2025.</w:t>
      </w:r>
    </w:p>
    <w:p>
      <w:r>
        <w:t>FERNANDO STYVISON TOME DA SILVA, matrícula 01-208541-0D, para ministrar 20h de  ENSINO MEDIO, no turno NOTURNO, de 20/02/2025 a 24/03/2025.</w:t>
      </w:r>
    </w:p>
    <w:p>
      <w:r>
        <w:t>FILADELFIA VALENTE AIRES, matrícula 01-018385-7E, para ministrar 12h de  SOCIOLOGIA, no turno VESPERTINO, de 10/02/2025 a 31/12/2025.</w:t>
      </w:r>
    </w:p>
    <w:p>
      <w:r>
        <w:t>FILADELFIA VALENTE AIRES, matrícula 01-018385-7E, para ministrar 5h de  CIENCIAS HUMANAS E SOCIAIS APL, no turno VESPERTINO, de 10/02/2025 a 31/12/2025.</w:t>
      </w:r>
    </w:p>
    <w:p>
      <w:r>
        <w:t>FILADELFIA VALENTE AIRES, matrícula 01-018385-7E, para ministrar 3h de  HISTORIA, no turno VESPERTINO, de 10/02/2025 a 31/12/2025.</w:t>
      </w:r>
    </w:p>
    <w:p>
      <w:r>
        <w:t>FILIPE BELTRAO DANTAS, matrícula 01-234276-6A, para ministrar 4h de  LINGUA PORTUGUESA E SUAS LITER, no turno VESPERTINO, de 25/02/2025 a 31/12/2025.</w:t>
      </w:r>
    </w:p>
    <w:p>
      <w:r>
        <w:t>FIRLEILA DE SOUSA MASCARENHAS, matrícula 01-220186-0C, para ministrar 8h de  ARTE, no turno MATUTINO, de 20/02/2025 a 31/12/2025.</w:t>
      </w:r>
    </w:p>
    <w:p>
      <w:r>
        <w:t>FIRLEILA DE SOUSA MASCARENHAS, matrícula 01-220186-0C, para ministrar 10h de  ENSINO RELIGIOSO, no turno MATUTINO, de 20/02/2025 a 31/12/2025.</w:t>
      </w:r>
    </w:p>
    <w:p>
      <w:r>
        <w:t>FLAVIA CAROLINA MIRANDA DOS SANTOS LOPES, matrícula 01-253619-6A, para ministrar 18h de  LINGUA INGLESA, no turno NOTURNO, de 10/02/2025 a 31/12/2025.</w:t>
      </w:r>
    </w:p>
    <w:p>
      <w:r>
        <w:t>FLAVIA CAROLINA MIRANDA DOS SANTOS LOPES, matrícula 01-253619-6A, para ministrar 2h de  LINGUA INGLESA, no turno NOTURNO, de 10/02/2025 a 31/12/2025.</w:t>
      </w:r>
    </w:p>
    <w:p>
      <w:r>
        <w:t>FLAVIA DE MELO NOGUEIRA DOS SANTOS, matrícula 01-233812-2A, para ministrar 8h de  FISICA, no turno MATUTINO, de 10/02/2025 a 31/12/2025.</w:t>
      </w:r>
    </w:p>
    <w:p>
      <w:r>
        <w:t>FLAVIA THATIANA PEREIRA LOUZADA, matrícula 01-198246-0D, para ministrar 8h de  RECREA, no turno INTEGRAL, de 10/02/2025 a 31/12/2025.</w:t>
      </w:r>
    </w:p>
    <w:p>
      <w:r>
        <w:t>FLORINDA DE SOUZA AMOEDO, matrícula 01-222833-5A, para ministrar 8h de  RECREA, no turno INTEGRAL, de 10/02/2025 a 31/12/2025.</w:t>
      </w:r>
    </w:p>
    <w:p>
      <w:r>
        <w:t>FRANCELINA DA SILVA MENEZES, matrícula 01-166154-0F, para ministrar 10h de  RECREA, no turno INTEGRAL, de 10/02/2025 a 31/12/2025.</w:t>
      </w:r>
    </w:p>
    <w:p>
      <w:r>
        <w:t>FRANCENILCE LOPES DA SILVA, matrícula 01-212136-0D, para ministrar 17h de  BIOLOGIA, no turno MATUTINO, de 10/02/2025 a 31/12/2025.</w:t>
      </w:r>
    </w:p>
    <w:p>
      <w:r>
        <w:t>FRANCENILCE LOPES DA SILVA, matrícula 01-212136-0D, para ministrar 3h de  CIENCIAS DA NATUREZA E SUAS TE, no turno MATUTINO, de 10/02/2025 a 31/12/2025.</w:t>
      </w:r>
    </w:p>
    <w:p>
      <w:r>
        <w:t>FRANCENILCE LOPES DA SILVA, matrícula 01-212136-0D, para ministrar 18h de  MATEMATICA, no turno VESPERTINO, de 10/02/2025 a 31/12/2025.</w:t>
      </w:r>
    </w:p>
    <w:p>
      <w:r>
        <w:t>FRANCIANNE FARIAS DOS SANTOS, matrícula 01-261741-2A, para ministrar 20h de  APOIOC, no turno MATUTINO, de 10/02/2025 a 31/12/2025.</w:t>
      </w:r>
    </w:p>
    <w:p>
      <w:r>
        <w:t>FRANCIANNE FARIAS DOS SANTOS, matrícula 01-261741-2A, para ministrar 20h de  RECURS, no turno MATUTINO, de 28/02/2025 a 31/12/2025.</w:t>
      </w:r>
    </w:p>
    <w:p>
      <w:r>
        <w:t>FRANCIELLEN SOARES DE SOUZA, matrícula 01-217272-0A, para ministrar 10h de  RECREA, no turno INTEGRAL, de 10/02/2025 a 31/12/2025.</w:t>
      </w:r>
    </w:p>
    <w:p>
      <w:r>
        <w:t>FRANCIELNA PAIVA DA COSTA, matrícula 01-143182-0A, para ministrar 8h de  HISTORIA, no turno VESPERTINO, de 07/02/2025 a 31/12/2025.</w:t>
      </w:r>
    </w:p>
    <w:p>
      <w:r>
        <w:t>FRANCIELNA PAIVA DA COSTA, matrícula 01-143182-0A, para ministrar 12h de  SOCIOLOGIA, no turno VESPERTINO, de 07/02/2025 a 31/12/2025.</w:t>
      </w:r>
    </w:p>
    <w:p>
      <w:r>
        <w:t>FRANCIETE GOMES DA SILVA, matrícula 01-139023-6D, para ministrar 7h de  FUND 2º CICLO, no turno MATUTINO, de 11/02/2025 a 31/12/2025.</w:t>
      </w:r>
    </w:p>
    <w:p>
      <w:r>
        <w:t>FRANCILEA DA COSTA SILVA, matrícula 01-253877-6A, para ministrar 10h de  2.CICLO ESPECIAL, no turno VESPERTINO, de 21/02/2025 a 31/12/2025.</w:t>
      </w:r>
    </w:p>
    <w:p>
      <w:r>
        <w:t>FRANCILENE DA CONCEICAO BARBOSA DA SILVA, matrícula 01-144600-2A, para ministrar 20h de  APOIOC, no turno VESPERTINO, de 26/02/2025 a 31/12/2025.</w:t>
      </w:r>
    </w:p>
    <w:p>
      <w:r>
        <w:t>FRANCILENE DAS GRACAS DE SOUZA, matrícula 01-226580-0C, para ministrar 20h de  APOIOC, no turno MATUTINO, de 27/02/2025 a 31/12/2025.</w:t>
      </w:r>
    </w:p>
    <w:p>
      <w:r>
        <w:t>FRANCILENE VALENTE LEITE, matrícula 01-144666-5A, para ministrar 9h de  MATEMATICA, no turno INTEGRAL, de 10/02/2025 a 31/12/2025.</w:t>
      </w:r>
    </w:p>
    <w:p>
      <w:r>
        <w:t>FRANCIMAR SANTIAGO ANTERO, matrícula 01-214770-0E, para ministrar 2h de  ENSINO RELIGIOSO, no turno VESPERTINO, de 10/02/2025 a 31/12/2025.</w:t>
      </w:r>
    </w:p>
    <w:p>
      <w:r>
        <w:t>FRANCINEIA KALISCH, matrícula 01-130581-6D, para ministrar 5h de  HISTORIA, no turno MATUTINO, de 10/02/2025 a 31/12/2025.</w:t>
      </w:r>
    </w:p>
    <w:p>
      <w:r>
        <w:t>FRANCINEIA KALISCH, matrícula 01-130581-6D, para ministrar 17h de  GEOGRAFIA, no turno VESPERTINO, de 10/02/2025 a 31/12/2025.</w:t>
      </w:r>
    </w:p>
    <w:p>
      <w:r>
        <w:t>FRANCINEIA KALISCH, matrícula 01-130581-6D, para ministrar 2h de  CIENCIAS HUMANAS E SOCIAIS APL, no turno VESPERTINO, de 10/02/2025 a 31/12/2025.</w:t>
      </w:r>
    </w:p>
    <w:p>
      <w:r>
        <w:t>FRANCINETE DA COSTA GOIS, matrícula 01-234399-1A, para ministrar 18h de  FUND 2º CICLO, no turno VESPERTINO, de 10/02/2025 a 31/12/2025.</w:t>
      </w:r>
    </w:p>
    <w:p>
      <w:r>
        <w:t>FRANCINETE DA COSTA GOIS, matrícula 01-234399-1A, para ministrar 10h de  RECREA, no turno INTEGRAL, de 10/02/2025 a 31/12/2025.</w:t>
      </w:r>
    </w:p>
    <w:p>
      <w:r>
        <w:t>FRANCINETE PEREIRA FONSECA BRUCE, matrícula 01-218450-8B, para ministrar 16h de  FILOSOFIA, no turno VESPERTINO, de 10/02/2025 a 31/12/2025.</w:t>
      </w:r>
    </w:p>
    <w:p>
      <w:r>
        <w:t>FRANCINETE PEREIRA FONSECA BRUCE, matrícula 01-218450-8B, para ministrar 2h de  CIENCIAS HUMANAS E SOCIAIS APL, no turno VESPERTINO, de 10/02/2025 a 31/12/2025.</w:t>
      </w:r>
    </w:p>
    <w:p>
      <w:r>
        <w:t>FRANCIRLETTE GOMES DA SILVA, matrícula 01-132225-7C, para ministrar 18h de  GEOGRAFIA, no turno MATUTINO, de 10/02/2025 a 22/04/2025.</w:t>
      </w:r>
    </w:p>
    <w:p>
      <w:r>
        <w:t>FRANCISCA ALVES DA SILVA, matrícula 01-252688-3A, para ministrar 12h de  MATEMATICA, no turno MATUTINO, de 10/02/2025 a 31/12/2025.</w:t>
      </w:r>
    </w:p>
    <w:p>
      <w:r>
        <w:t>FRANCISCA ALVES DA SILVA, matrícula 01-252688-3A, para ministrar 8h de  BIOLOGIA, no turno NOTURNO, de 10/02/2025 a 16/05/2025.</w:t>
      </w:r>
    </w:p>
    <w:p>
      <w:r>
        <w:t>FRANCISCA ALVES DA SILVA, matrícula 01-252688-3A, para ministrar 2h de  CIENCIAS DA NATUREZA E SUAS TE, no turno NOTURNO, de 10/02/2025 a 16/05/2025.</w:t>
      </w:r>
    </w:p>
    <w:p>
      <w:r>
        <w:t>FRANCISCA ALVES DA SILVA, matrícula 01-252688-3A, para ministrar 3h de  BIOLOGIA, no turno NOTURNO, de 10/02/2025 a 16/05/2025.</w:t>
      </w:r>
    </w:p>
    <w:p>
      <w:r>
        <w:t>FRANCISCA ARAUJO DE SOUZA, matrícula 01-144611-8A, para ministrar 11h de  ARTE, no turno MATUTINO, de 11/02/2025 a 31/12/2025.</w:t>
      </w:r>
    </w:p>
    <w:p>
      <w:r>
        <w:t>FRANCISCA DA COSTA E SILVA, matrícula 01-208327-2D, para ministrar 4h de  HISTORIA, no turno MATUTINO, de 10/02/2025 a 31/12/2025.</w:t>
      </w:r>
    </w:p>
    <w:p>
      <w:r>
        <w:t>FRANCISCA DANIELE SOUSA RAMOS, matrícula 01-223788-1A, para ministrar 15h de  ARTE, no turno VESPERTINO, de 10/02/2025 a 12/06/2025.</w:t>
      </w:r>
    </w:p>
    <w:p>
      <w:r>
        <w:t>FRANCISCA DANIELE SOUSA RAMOS, matrícula 01-223788-1A, para ministrar 4h de  HISTORIA, no turno VESPERTINO, de 10/02/2025 a 12/06/2025.</w:t>
      </w:r>
    </w:p>
    <w:p>
      <w:r>
        <w:t>FRANCISCA DAS CHAGAS DE SOUZA GOMES, matrícula 01-198220-6C, para ministrar 10h de  RECREA, no turno INTEGRAL, de 10/02/2025 a 31/12/2025.</w:t>
      </w:r>
    </w:p>
    <w:p>
      <w:r>
        <w:t>FRANCISCA DAS CHAGAS DE SOUZA GOMES, matrícula 01-198220-6C, para ministrar 6h de  EDUCACAO FISICA, no turno INTEGRAL, de 10/02/2025 a 31/12/2025.</w:t>
      </w:r>
    </w:p>
    <w:p>
      <w:r>
        <w:t>FRANCISCA DE NAZARE BARROSO DE SOUZA, matrícula 01-233464-0A, para ministrar 18h de  HISTORIA, no turno VESPERTINO, de 10/02/2025 a 31/12/2025.</w:t>
      </w:r>
    </w:p>
    <w:p>
      <w:r>
        <w:t>FRANCISCA DE NAZARE BARROSO DE SOUZA, matrícula 01-233464-0A, para ministrar 4h de  HISTORIA, no turno VESPERTINO, de 10/02/2025 a 31/12/2025.</w:t>
      </w:r>
    </w:p>
    <w:p>
      <w:r>
        <w:t>FRANCISCA EDUARDA BARROSO BARBOSA, matrícula 01-253474-6A, para ministrar 15h de  EDUCACAO BILINGUE, no turno INTEGRAL, de 10/02/2025 a 31/12/2025.</w:t>
      </w:r>
    </w:p>
    <w:p>
      <w:r>
        <w:t>FRANCISCA EDUARDA BARROSO BARBOSA, matrícula 01-253474-6A, para ministrar 14h de  EDUCACAO BILINGUE, no turno INTEGRAL, de 10/02/2025 a 31/12/2025.</w:t>
      </w:r>
    </w:p>
    <w:p>
      <w:r>
        <w:t>FRANCISCA FATIMA DE SOUZA, matrícula 01-104604-7E, para ministrar 20h de  APOIOC, no turno VESPERTINO, de 10/02/2025 a 31/12/2025.</w:t>
      </w:r>
    </w:p>
    <w:p>
      <w:r>
        <w:t>FRANCISCA MARIA ALMEIDA GUIMARAES, matrícula 01-152548-4A, para ministrar 20h de  APOIOC, no turno VESPERTINO, de 10/02/2025 a 31/12/2025.</w:t>
      </w:r>
    </w:p>
    <w:p>
      <w:r>
        <w:t>FRANCISCA MARIA ALMEIDA GUIMARAES, matrícula 01-152548-4A, para ministrar 7h de  FUND 1º CICLO, no turno MATUTINO, de 26/02/2025 a 31/03/2025.</w:t>
      </w:r>
    </w:p>
    <w:p>
      <w:r>
        <w:t>FRANCISCA MARIA RIBEIRO DA SILVA, matrícula 01-234480-7A, para ministrar 10h de  RECREA, no turno INTEGRAL, de 10/02/2025 a 31/12/2025.</w:t>
      </w:r>
    </w:p>
    <w:p>
      <w:r>
        <w:t>FRANCISCA MARTINS DE ALMEIDA CAVALCANTE, matrícula 01-253390-1A, para ministrar 8h de  MATEMATICA, no turno VESPERTINO, de 10/02/2025 a 31/12/2025.</w:t>
      </w:r>
    </w:p>
    <w:p>
      <w:r>
        <w:t>FRANCISCA MARTINS DOS SANTOS, matrícula 01-149093-1A, para ministrar 18h de  CIENCIAS, no turno INTEGRAL, de 10/02/2025 a 31/12/2025.</w:t>
      </w:r>
    </w:p>
    <w:p>
      <w:r>
        <w:t>FRANCISCA ROCHA DOS SANTOS, matrícula 01-235204-4A, para ministrar 10h de  RECREA, no turno INTEGRAL, de 10/02/2025 a 31/12/2025.</w:t>
      </w:r>
    </w:p>
    <w:p>
      <w:r>
        <w:t>FRANCISCA ROCHA DOS SANTOS, matrícula 01-235204-4A, para ministrar 20h de  FUND 2º CICLO, no turno INTEGRAL, de 10/02/2025 a 17/04/2025.</w:t>
      </w:r>
    </w:p>
    <w:p>
      <w:r>
        <w:t>FRANCISCA RODRIGUES PINTO, matrícula 01-128385-5B, para ministrar 11h de  LINGUA PORTUGUESA E SUAS LITER, no turno VESPERTINO, de 10/02/2025 a 31/12/2025.</w:t>
      </w:r>
    </w:p>
    <w:p>
      <w:r>
        <w:t>FRANCISCA RODRIGUES PINTO, matrícula 01-128385-5B, para ministrar 5h de  LINGUAGENS E SUAS TECNOLOGIAS, no turno VESPERTINO, de 10/02/2025 a 31/12/2025.</w:t>
      </w:r>
    </w:p>
    <w:p>
      <w:r>
        <w:t>FRANCISCA RODRIGUES PINTO, matrícula 01-128385-5B, para ministrar 5h de  ARTES, no turno VESPERTINO, de 10/02/2025 a 31/12/2025.</w:t>
      </w:r>
    </w:p>
    <w:p>
      <w:r>
        <w:t>FRANCISCA ROSANA ALVES LEANDRO, matrícula 01-103636-0E, para ministrar 20h de  HISTORIA, no turno MATUTINO, de 24/02/2025 a 31/12/2025.</w:t>
      </w:r>
    </w:p>
    <w:p>
      <w:r>
        <w:t>FRANCISCA ROZELANIA NUNES SILVA, matrícula 01-138803-7A, para ministrar 20h de  APOIOC, no turno VESPERTINO, de 12/02/2025 a 31/12/2025.</w:t>
      </w:r>
    </w:p>
    <w:p>
      <w:r>
        <w:t>FRANCISCA SOUZA DO NASCIMENTO, matrícula 01-217555-0A, para ministrar 6h de  LINGUA PORTUGUESA, no turno MATUTINO, de 10/02/2025 a 31/12/2025.</w:t>
      </w:r>
    </w:p>
    <w:p>
      <w:r>
        <w:t>FRANCISCO AGINALDO QUEIROZ SILVA, matrícula 01-121515-9C, para ministrar 8h de  GEOGRAFIA, no turno VESPERTINO, de 10/02/2025 a 31/12/2025.</w:t>
      </w:r>
    </w:p>
    <w:p>
      <w:r>
        <w:t>FRANCISCO BRAZ MARTURANO QUEIROZ, matrícula 01-223930-2A, para ministrar 4h de  GEOGRAFIA, no turno VESPERTINO, de 10/02/2025 a 31/12/2025.</w:t>
      </w:r>
    </w:p>
    <w:p>
      <w:r>
        <w:t>FRANCISCO CUNHA FROZ, matrícula 01-190168-0A, para ministrar 2h de  ENSINO RELIGIOSO, no turno MATUTINO, de 17/02/2025 a 30/03/2025.</w:t>
      </w:r>
    </w:p>
    <w:p>
      <w:r>
        <w:t>FRANCISCO DAS CHAGAS FIGUEIRA PINHEIRO, matrícula 01-234156-5A, para ministrar 10h de  HISTORIA, no turno NOTURNO, de 06/03/2025 a 26/05/2025.</w:t>
      </w:r>
    </w:p>
    <w:p>
      <w:r>
        <w:t>FRANCISCO DAS CHAGAS FIGUEIRA PINHEIRO, matrícula 01-234156-5A, para ministrar 3h de  HISTORIA, no turno NOTURNO, de 06/03/2025 a 26/05/2025.</w:t>
      </w:r>
    </w:p>
    <w:p>
      <w:r>
        <w:t>FRANCISCO DAS CHAGAS FIGUEIRA PINHEIRO, matrícula 01-234156-5A, para ministrar 4h de  SOCIOLOGIA, no turno NOTURNO, de 06/03/2025 a 26/05/2025.</w:t>
      </w:r>
    </w:p>
    <w:p>
      <w:r>
        <w:t>FRANCISCO FERNANDES DE FREITAS FILHO, matrícula 01-150755-9A, para ministrar 3h de  MATEMATICA, no turno MATUTINO, de 10/02/2025 a 31/12/2025.</w:t>
      </w:r>
    </w:p>
    <w:p>
      <w:r>
        <w:t>FRANCISCO FERNANDES DE FREITAS FILHO, matrícula 01-150755-9A, para ministrar 4h de  CIENCIAS, no turno MATUTINO, de 10/02/2025 a 31/12/2025.</w:t>
      </w:r>
    </w:p>
    <w:p>
      <w:r>
        <w:t>FRANCISCO FERNANDES DE FREITAS FILHO, matrícula 01-150755-9A, para ministrar 11h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GUARACY ANDRADE DA SILVA, matrícula 01-149728-6B, para ministrar 18h de  LINGUA PORTUGUESA, no turno MATUTINO, de 10/02/2025 a 31/12/2025.</w:t>
      </w:r>
    </w:p>
    <w:p>
      <w:r>
        <w:t>FRANCISCO INACIO FERREIRA BENDAHAM, matrícula 01-198907-3B, para ministrar 15h de  BIOLOGIA, no turno NOTURNO, de 10/02/2025 a 19/05/2025.</w:t>
      </w:r>
    </w:p>
    <w:p>
      <w:r>
        <w:t>FRANCISCO INACIO FERREIRA BENDAHAM, matrícula 01-198907-3B, para ministrar 5h de  CIENCIAS DA NATUREZA E SUAS TE, no turno NOTURNO, de 10/02/2025 a 19/05/2025.</w:t>
      </w:r>
    </w:p>
    <w:p>
      <w:r>
        <w:t>FRANCISCO JAYME CORDEIRO DA COSTA, matrícula 01-234125-5A, para ministrar 10h de  RECREA, no turno INTEGRAL, de 25/02/2025 a 31/12/2025.</w:t>
      </w:r>
    </w:p>
    <w:p>
      <w:r>
        <w:t>FRANCISCO JESUS MELO GALVAO, matrícula 01-127448-1E, para ministrar 18h de  MATEMATICA, no turno MATUTINO, de 10/02/2025 a 31/12/2025.</w:t>
      </w:r>
    </w:p>
    <w:p>
      <w:r>
        <w:t>FRANCISCO NAZARENO CORREA NEVES JUNIOR, matrícula 01-253780-0A, para ministrar 18h de  ARTE, no turno INTEGRAL, de 07/02/2025 a 31/12/2025.</w:t>
      </w:r>
    </w:p>
    <w:p>
      <w:r>
        <w:t>FRANCISCO RAMOS CAMPOS, matrícula 01-208636-0B, para ministrar 13h de  ENSINO RELIGIOSO, no turno MATUTINO, de 10/02/2025 a 31/12/2025.</w:t>
      </w:r>
    </w:p>
    <w:p>
      <w:r>
        <w:t>FRANCISCO RAMOS CAMPOS, matrícula 01-208636-0B, para ministrar 4h de  GEOGRAFIA, no turno MATUTINO, de 10/02/2025 a 31/12/2025.</w:t>
      </w:r>
    </w:p>
    <w:p>
      <w:r>
        <w:t>FRANCISCO ROZENE FARIAS DE OLIVEIRA, matrícula 01-105309-4D, para ministrar 10h de  RECREA, no turno INTEGRAL, de 11/02/2025 a 31/12/2025.</w:t>
      </w:r>
    </w:p>
    <w:p>
      <w:r>
        <w:t>FRANCISCO VALDECIO DA SILVA PEDRO, matrícula 01-178897-3B, para ministrar 3h de  EDUCACAO FISICA, no turno VESPERTINO, de 10/02/2025 a 31/12/2025.</w:t>
      </w:r>
    </w:p>
    <w:p>
      <w:r>
        <w:t>FRANCISCO VALDECIO DA SILVA PEDRO, matrícula 01-178897-3A, para ministrar 3h de  EDUCACAO FISICA, no turno MATUTINO, de 10/02/2025 a 31/12/2025.</w:t>
      </w:r>
    </w:p>
    <w:p>
      <w:r>
        <w:t>FRANCOAINY CRISTINA GUIMARAES DE OLIVEIRA, matrícula 01-223849-7A, para ministrar 3h de  ENSINO RELIGIOSO, no turno VESPERTINO, de 10/02/2025 a 31/12/2025.</w:t>
      </w:r>
    </w:p>
    <w:p>
      <w:r>
        <w:t>FRANCOAINY CRISTINA GUIMARAES DE OLIVEIRA, matrícula 01-223849-7A, para ministrar 4h de  GEOGRAFIA, no turno VESPERTINO, de 10/02/2025 a 31/12/2025.</w:t>
      </w:r>
    </w:p>
    <w:p>
      <w:r>
        <w:t>FRANCYNAIDE BASTOS FERNANDES, matrícula 01-014440-1C, para ministrar 20h de  APOIOC, no turno VESPERTINO, de 25/02/2025 a 31/12/2025.</w:t>
      </w:r>
    </w:p>
    <w:p>
      <w:r>
        <w:t>FRANK GILNEY DE OLIVEIRA SENA, matrícula 01-169176-7D, para ministrar 3h de  LINGUA INGLESA, no turno VESPERTINO, de 10/02/2025 a 31/12/2025.</w:t>
      </w:r>
    </w:p>
    <w:p>
      <w:r>
        <w:t>FRANK LIMA MATTOS, matrícula 01-176786-0H, para ministrar 8h de  LINGUA INGLESA, no turno VESPERTINO, de 10/02/2025 a 31/12/2025.</w:t>
      </w:r>
    </w:p>
    <w:p>
      <w:r>
        <w:t>FRANK REGIS FRAGOSO, matrícula 01-187281-8C, para ministrar 3h de  CIENCIAS HUMANAS E SOCIAIS APL, no turno INTEGRAL, de 10/02/2025 a 31/12/2025.</w:t>
      </w:r>
    </w:p>
    <w:p>
      <w:r>
        <w:t>FRANKLIN DA ROCHA LIMA, matrícula 01-205456-6C, para ministrar 4h de  HISTORIA, no turno MATUTINO, de 10/02/2025 a 31/12/2025.</w:t>
      </w:r>
    </w:p>
    <w:p>
      <w:r>
        <w:t>FRANKLIN DE CASTRO BEZERRA, matrícula 01-221608-6H, para ministrar 10h de  RECREA, no turno INTEGRAL, de 10/02/2025 a 31/12/2025.</w:t>
      </w:r>
    </w:p>
    <w:p>
      <w:r>
        <w:t>FRANKLIN JOAO FERREIRA COELHO, matrícula 01-170744-2H, para ministrar 5h de  ENSINO RELIGIOSO, no turno VESPERTINO, de 10/02/2025 a 31/12/2025.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FRANKVALDO BARROS DE ANDRADE, matrícula 01-234370-3A, para ministrar 6h de  SOCIOLOGIA, no turno INTEGRAL, de 10/02/2025 a 31/12/2025.</w:t>
      </w:r>
    </w:p>
    <w:p>
      <w:r>
        <w:t>FREDERICK ROBERT ORR, matrícula 01-254654-0A, para ministrar 12h de  SOCIOLOGIA, no turno MATUTINO, de 13/02/2025 a 31/12/2025.</w:t>
      </w:r>
    </w:p>
    <w:p>
      <w:r>
        <w:t>FREDERICK ROBERT ORR, matrícula 01-254654-0A, para ministrar 6h de  CIENCIAS HUMANAS E SOCIAIS APL, no turno MATUTINO, de 13/02/2025 a 31/12/2025.</w:t>
      </w:r>
    </w:p>
    <w:p>
      <w:r>
        <w:t>GABRIELA ORDOZGOITH DA FROTA ANTONY SILVA, matrícula 01-223431-9A, para ministrar 5h de  EDUCACAO FISICA, no turno MATUTINO, de 13/02/2025 a 11/04/2025.</w:t>
      </w:r>
    </w:p>
    <w:p>
      <w:r>
        <w:t>GABRIELA ORDOZGOITH DA FROTA ANTONY SILVA, matrícula 01-223431-9A, para ministrar 2h de  EDUCACAO FISICA, no turno VESPERTINO, de 10/02/2025 a 30/12/2025.</w:t>
      </w:r>
    </w:p>
    <w:p>
      <w:r>
        <w:t>GABRIELLE BELEZA AMORIM, matrícula 01-214014-4B, para ministrar 4h de  MATEMATICA, no turno MATUTINO, de 25/02/2025 a 31/12/2025.</w:t>
      </w:r>
    </w:p>
    <w:p>
      <w:r>
        <w:t>GEANY PATRICIA BORGES, matrícula 01-262103-7A, para ministrar 18h de  FILOSOFIA, no turno VESPERTINO, de 19/02/2025 a 31/12/2025.</w:t>
      </w:r>
    </w:p>
    <w:p>
      <w:r>
        <w:t>GEANY PATRICIA BORGES, matrícula 01-262103-7A, para ministrar 3h de  FILOSOFIA, no turno VESPERTINO, de 19/02/2025 a 31/12/2025.</w:t>
      </w:r>
    </w:p>
    <w:p>
      <w:r>
        <w:t>GEBIANE FERREIRA FERNANDES, matrícula 01-202483-7C, para ministrar 3h de  CIENCIAS, no turno MATUTINO, de 13/02/2025 a 31/12/2025.</w:t>
      </w:r>
    </w:p>
    <w:p>
      <w:r>
        <w:t>GEBIANE FERREIRA FERNANDES, matrícula 01-202483-7C, para ministrar 4h de  GEOGRAFIA, no turno VESPERTINO, de 20/02/2025 a 31/12/2025.</w:t>
      </w:r>
    </w:p>
    <w:p>
      <w:r>
        <w:t>GEINARA RIBEIRO DE SOUSA, matrícula 01-233663-4A, para ministrar 20h de  APOIOI, no turno MATUTINO, de 12/02/2025 a 31/12/2025.</w:t>
      </w:r>
    </w:p>
    <w:p>
      <w:r>
        <w:t>GEISIELE APARECIDA BARBOSA, matrícula 01-253426-6A, para ministrar 4h de  CIENCIAS DA NATUREZA E SUAS TE, no turno INTEGRAL, de 10/02/2025 a 31/12/2025.</w:t>
      </w:r>
    </w:p>
    <w:p>
      <w:r>
        <w:t>GEISLER POTIGUARA VILACA BATISTA BORGES, matrícula 01-161034-1A, para ministrar 10h de  RECREA, no turno INTEGRAL, de 10/02/2025 a 31/12/2025.</w:t>
      </w:r>
    </w:p>
    <w:p>
      <w:r>
        <w:t>GENIVALDO HASSAN DE MELO, matrícula 01-224330-0C, para ministrar 16h de  FILOSOFIA, no turno VESPERTINO, de 10/02/2025 a 31/12/2025.</w:t>
      </w:r>
    </w:p>
    <w:p>
      <w:r>
        <w:t>GENIVALDO HASSAN DE MELO, matrícula 01-224330-0C, para ministrar 18h de  GEOGRAFIA, no turno MATUTINO, de 10/02/2025 a 31/12/2025.</w:t>
      </w:r>
    </w:p>
    <w:p>
      <w:r>
        <w:t>GENIVALDO HASSAN DE MELO, matrícula 01-224330-0C, para ministrar 2h de  CIENCIAS HUMANAS E SOCIAIS APL, no turno VESPERTINO, de 10/02/2025 a 31/12/2025.</w:t>
      </w:r>
    </w:p>
    <w:p>
      <w:r>
        <w:t>GENIVALDO HASSAN DE MELO, matrícula 01-224330-0C, para ministrar 3h de  CIENCIAS HUMANAS E SOCIAIS APL, no turno VESPERTINO, de 10/02/2025 a 31/12/2025.</w:t>
      </w:r>
    </w:p>
    <w:p>
      <w:r>
        <w:t>GENY TERESA GUIMARAES VIEIRA, matrícula 01-233457-7A, para ministrar 20h de  FUND 1º CICLO, no turno VESPERTINO, de 10/02/2025 a 31/12/2025.</w:t>
      </w:r>
    </w:p>
    <w:p>
      <w:r>
        <w:t>GEORGE ALYSSON DE SOUZA DOS SANTOS, matrícula 01-195975-1B, para ministrar 3h de  FILOSOFIA, no turno VESPERTINO, de 10/02/2025 a 31/12/2025.</w:t>
      </w:r>
    </w:p>
    <w:p>
      <w:r>
        <w:t>GERALDA DOS SANTOS DE JESUS, matrícula 01-139323-5B, para ministrar 20h de  APOIOI, no turno VESPERTINO, de 10/02/2025 a 31/12/2025.</w:t>
      </w:r>
    </w:p>
    <w:p>
      <w:r>
        <w:t>GERALDA MARIA DE SOUZA LIMA, matrícula 01-233557-3A, para ministrar 20h de  FUND 1º CICLO, no turno INTEGRAL, de 10/02/2025 a 31/12/2025.</w:t>
      </w:r>
    </w:p>
    <w:p>
      <w:r>
        <w:t>GERALDO LUIZ FONTES WANDERLEY, matrícula 01-147154-6E, para ministrar 12h de  HISTORIA, no turno MATUTINO, de 10/02/2025 a 31/12/2025.</w:t>
      </w:r>
    </w:p>
    <w:p>
      <w:r>
        <w:t>GERALDO LUIZ FONTES WANDERLEY, matrícula 01-147154-6E, para ministrar 2h de  CIENCIAS HUMANAS E SOCIAIS APL, no turno MATUTINO, de 10/02/2025 a 31/12/2025.</w:t>
      </w:r>
    </w:p>
    <w:p>
      <w:r>
        <w:t>GERCILANE BARBOSA RIBEIRO, matrícula 01-234366-5A, para ministrar 20h de  APOIOC, no turno VESPERTINO, de 10/02/2025 a 31/12/2025.</w:t>
      </w:r>
    </w:p>
    <w:p>
      <w:r>
        <w:t>GERSON FABIO RODRIGUES DE ARAUJO, matrícula 01-254164-5A, para ministrar 3h de  EDUCACAO FISICA, no turno VESPERTINO, de 21/02/2025 a 31/12/2025.</w:t>
      </w:r>
    </w:p>
    <w:p>
      <w:r>
        <w:t>GERSON FABIO RODRIGUES DE ARAUJO, matrícula 01-254164-5A, para ministrar 6h de  EDUCACAO FISICA, no turno VESPERTINO, de 21/02/2025 a 31/12/2025.</w:t>
      </w:r>
    </w:p>
    <w:p>
      <w:r>
        <w:t>GESIEL RIBEIRO DA SILVA, matrícula 01-254581-0A, para ministrar 3h de  EDUCACAO FISICA, no turno MATUTINO, de 10/02/2025 a 31/12/2025.</w:t>
      </w:r>
    </w:p>
    <w:p>
      <w:r>
        <w:t>GEYRI MARCYELI PEREIRA BARBOSA, matrícula 01-177275-9B, para ministrar 4h de  LINGUA PORTUGUESA E SUAS LITER, no turno NOTURNO, de 10/02/2025 a 31/12/2025.</w:t>
      </w:r>
    </w:p>
    <w:p>
      <w:r>
        <w:t>GHYSIANE MENEZES VIANA, matrícula 01-253355-3A, para ministrar 18h de  FUND 2º CICLO, no turno MATUTINO, de 17/02/2025 a 31/12/2025.</w:t>
      </w:r>
    </w:p>
    <w:p>
      <w:r>
        <w:t>GIANCARLO PESSOA DO NASCIMENTO, matrícula 01-246564-7B, para ministrar 4h de  CIENCIAS DA NATUREZA E SUAS TE, no turno INTEGRAL, de 24/02/2025 a 31/12/2025.</w:t>
      </w:r>
    </w:p>
    <w:p>
      <w:r>
        <w:t>GIANE DO NASCIMENTO CALADO, matrícula 01-145733-0B, para ministrar 20h de  FUND 1º CICLO, no turno MATUTINO, de 28/02/2025 a 31/12/2025.</w:t>
      </w:r>
    </w:p>
    <w:p>
      <w:r>
        <w:t>GICELY ANDRADE LIMA, matrícula 01-233660-0A, para ministrar 10h de  RECREA, no turno INTEGRAL, de 10/02/2025 a 31/12/2025.</w:t>
      </w:r>
    </w:p>
    <w:p>
      <w:r>
        <w:t>GICELY ANDRADE LIMA, matrícula 01-233660-0A, para ministrar 9h de  LINGUA PORTUGUESA, no turno INTEGRAL, de 20/02/2025 a 01/04/2025.</w:t>
      </w:r>
    </w:p>
    <w:p>
      <w:r>
        <w:t>GILCINEY ABREU DE SOUSA, matrícula 01-201771-7I, para ministrar 4h de  MATEMATICA, no turno MATUTINO, de 10/02/2025 a 31/12/2025.</w:t>
      </w:r>
    </w:p>
    <w:p>
      <w:r>
        <w:t>GILMAR AMARO DE MOURA, matrícula 01-145958-9I, para ministrar 18h de  GEOGRAFIA, no turno VESPERTINO, de 10/02/2025 a 31/12/2025.</w:t>
      </w:r>
    </w:p>
    <w:p>
      <w:r>
        <w:t>GILVANIA PAZ COLARES, matrícula 01-246296-6B, para ministrar 5h de  BIOLOGIA, no turno MATUTINO, de 06/03/2025 a 31/12/2025.</w:t>
      </w:r>
    </w:p>
    <w:p>
      <w:r>
        <w:t>GIOVANA DE CASTRO CAMPOS, matrícula 01-160852-5A, para ministrar 18h de  HISTORIA, no turno VESPERTINO, de 17/02/2025 a 31/12/2025.</w:t>
      </w:r>
    </w:p>
    <w:p>
      <w:r>
        <w:t>GISELLA VIEIRA BRAGA, matrícula 01-233472-0A, para ministrar 20h de  FUND 2º CICLO, no turno INTEGRAL, de 10/02/2025 a 31/12/2025.</w:t>
      </w:r>
    </w:p>
    <w:p>
      <w:r>
        <w:t>GISELLA VIEIRA BRAGA, matrícula 01-233472-0A, para ministrar 20h de  ENSINO MEDIO, no turno NOTURNO, de 20/02/2025 a 31/12/2025.</w:t>
      </w:r>
    </w:p>
    <w:p>
      <w:r>
        <w:t>GISELLE DA SILVA TAVARES COSTA, matrícula 01-254571-3A, para ministrar 20h de  EDUCACAO FISICA, no turno MATUTINO, de 11/02/2025 a 27/03/2025.</w:t>
      </w:r>
    </w:p>
    <w:p>
      <w:r>
        <w:t>GISELLY DE MOURA MACIEL, matrícula 01-206010-8C, para ministrar 4h de  MATEMATICA E SUAS TECNOLOGIAS, no turno MATUTINO, de 10/02/2025 a 31/12/2025.</w:t>
      </w:r>
    </w:p>
    <w:p>
      <w:r>
        <w:t>GISSELI DA SILVA SANTOS, matrícula 01-234430-0A, para ministrar 17h de  HISTORIA, no turno VESPERTINO, de 13/02/2025 a 11/06/2025.</w:t>
      </w:r>
    </w:p>
    <w:p>
      <w:r>
        <w:t>GISSELI DA SILVA SANTOS, matrícula 01-234430-0A, para ministrar 3h de  CIENCIAS HUMANAS E SOCIAIS APL, no turno VESPERTINO, de 13/02/2025 a 11/06/2025.</w:t>
      </w:r>
    </w:p>
    <w:p>
      <w:r>
        <w:t>GIZELE ALVES DE SA, matrícula 01-225459-0B, para ministrar 15h de  SOCIOLOGIA, no turno MATUTINO, de 10/02/2025 a 31/12/2025.</w:t>
      </w:r>
    </w:p>
    <w:p>
      <w:r>
        <w:t>GIZELE ALVES DE SA, matrícula 01-225459-0B, para ministrar 8h de  GEOGRAFIA, no turno MATUTINO, de 10/02/2025 a 31/12/2025.</w:t>
      </w:r>
    </w:p>
    <w:p>
      <w:r>
        <w:t>GLAUCIANE PAMELA FLORINDO ARRUDA, matrícula 01-233700-2A, para ministrar 4h de  GEOGRAFIA, no turno MATUTINO, de 10/02/2025 a 31/12/2025.</w:t>
      </w:r>
    </w:p>
    <w:p>
      <w:r>
        <w:t>GLAUCILENE MACIEL HAURADOU, matrícula 01-181845-7A, para ministrar 5h de  CIENCIAS HUMANAS E SOCIAIS APL, no turno VESPERTINO, de 19/02/2025 a 31/12/2025.</w:t>
      </w:r>
    </w:p>
    <w:p>
      <w:r>
        <w:t>GLAUCIONEIA DE LIMA BEGOT, matrícula 01-134318-1D, para ministrar 13h de  GEOGRAFIA, no turno MATUTINO, de 10/02/2025 a 31/12/2025.</w:t>
      </w:r>
    </w:p>
    <w:p>
      <w:r>
        <w:t>GLAUCIONEIA DE LIMA BEGOT, matrícula 01-134318-1D, para ministrar 6h de  CIENCIAS HUMANAS E SOCIAIS APL, no turno MATUTINO, de 10/02/2025 a 31/12/2025.</w:t>
      </w:r>
    </w:p>
    <w:p>
      <w:r>
        <w:t>GLAYLSON ABREU BANDEIRA, matrícula 01-233778-9A, para ministrar 20h de  APOIOI, no turno VESPERTINO, de 10/02/2025 a 07/04/2025.</w:t>
      </w:r>
    </w:p>
    <w:p>
      <w:r>
        <w:t>GLEICI VIDAL OSORIO, matrícula 01-234223-5A, para ministrar 5h de  GEOGRAFIA,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4h de  CIENCIAS HUMANAS E SOCIAIS APL, no turno VESPERTINO, de 13/02/2025 a 31/12/2025.</w:t>
      </w:r>
    </w:p>
    <w:p>
      <w:r>
        <w:t>GLEICI VIDAL OSORIO, matrícula 01-234223-5A, para ministrar 2h de  CIENCIAS HUMANAS E SOCIAIS APL, no turno VESPERTINO, de 13/02/2025 a 31/12/2025.</w:t>
      </w:r>
    </w:p>
    <w:p>
      <w:r>
        <w:t>GLORIA GRASIELA SARAIVA DA SILVA, matrícula 01-257919-7A, para ministrar 17h de  BIOLOGIA, no turno MATUTINO, de 10/02/2025 a 03/05/2025.</w:t>
      </w:r>
    </w:p>
    <w:p>
      <w:r>
        <w:t>GLORIA GRASIELA SARAIVA DA SILVA, matrícula 01-257919-7A, para ministrar 3h de  CIENCIAS DA NATUREZA E SUAS TE, no turno MATUTINO, de 10/02/2025 a 03/05/2025.</w:t>
      </w:r>
    </w:p>
    <w:p>
      <w:r>
        <w:t>GORETH DE NAZARE CRUZ CASTRO, matrícula 01-183750-8C, para ministrar 20h de  FUND 1º CICLO, no turno VESPERTINO, de 10/02/2025 a 31/03/2025.</w:t>
      </w:r>
    </w:p>
    <w:p>
      <w:r>
        <w:t>GRACE DE LOURDES CARDOSO, matrícula 01-186282-0A, para ministrar 8h de  BIOLOGIA, no turno NOTURNO, de 17/02/2025 a 16/07/2025.</w:t>
      </w:r>
    </w:p>
    <w:p>
      <w:r>
        <w:t>GRACE ROCHA VIEIRA, matrícula 01-223032-1A, para ministrar 4h de  CIENCIAS, no turno MATUTINO, de 10/02/2025 a 31/12/2025.</w:t>
      </w:r>
    </w:p>
    <w:p>
      <w:r>
        <w:t>GRACIMAR LOIOLA DE LIMA, matrícula 01-187615-5A, para ministrar 20h de  FUND 2º CICLO, no turno MATUTINO, de 10/02/2025 a 31/03/2025.</w:t>
      </w:r>
    </w:p>
    <w:p>
      <w:r>
        <w:t>GRACINETE SOUZA DE OLIVEIRA, matrícula 01-166497-2A, para ministrar 4h de  GEOGRAFIA, no turno MATUTINO, de 10/02/2025 a 31/12/2025.</w:t>
      </w:r>
    </w:p>
    <w:p>
      <w:r>
        <w:t>GRACINETE SOUZA DE OLIVEIRA, matrícula 01-166497-2A, para ministrar 17h de  GEOGRAFIA, no turno VESPERTINO, de 10/02/2025 a 31/12/2025.</w:t>
      </w:r>
    </w:p>
    <w:p>
      <w:r>
        <w:t>GRACINETE SOUZA DE OLIVEIRA, matrícula 01-166497-2A, para ministrar 2h de  CIENCIAS HUMANAS E SOCIAIS APL, no turno VESPERTINO, de 10/02/2025 a 31/12/2025.</w:t>
      </w:r>
    </w:p>
    <w:p>
      <w:r>
        <w:t>GRACINETE SOUZA DE OLIVEIRA, matrícula 01-166497-2A, para ministrar 5h de  SOCIOLOGIA, no turno NOTURNO, de 27/02/2025 a 26/05/2025.</w:t>
      </w:r>
    </w:p>
    <w:p>
      <w:r>
        <w:t>GRACINETE SOUZA DE OLIVEIRA, matrícula 01-166497-2A, para ministrar 12h de  GEOGRAFIA, no turno NOTURNO, de 27/02/2025 a 26/05/2025.</w:t>
      </w:r>
    </w:p>
    <w:p>
      <w:r>
        <w:t>GRAZIELA GUERRA DOS SANTOS, matrícula 01-109397-5C, para ministrar 3h de  SOCIOLOGIA, no turno VESPERTINO, de 10/02/2025 a 31/12/2025.</w:t>
      </w:r>
    </w:p>
    <w:p>
      <w:r>
        <w:t>GRAZIELE MONISA TOURINHO DE SOUZA, matrícula 01-259442-0A, para ministrar 10h de  RECREA, no turno INTEGRAL, de 13/02/2025 a 31/12/2025.</w:t>
      </w:r>
    </w:p>
    <w:p>
      <w:r>
        <w:t>GREICYMAR SILVA DE ARAUJO, matrícula 01-144234-1B, para ministrar 18h de  GEOGRAFIA, no turno MATUTINO, de 10/02/2025 a 31/12/2025.</w:t>
      </w:r>
    </w:p>
    <w:p>
      <w:r>
        <w:t>GUERITON VINICIUS CARVALHO BARREIROS, matrícula 01-263944-0A, para ministrar 10h de  RECREA, no turno INTEGRAL, de 10/02/2025 a 31/12/2025.</w:t>
      </w:r>
    </w:p>
    <w:p>
      <w:r>
        <w:t>GUERITON VINICIUS CARVALHO BARREIROS, matrícula 01-263944-0A, para ministrar 9h de  MATEMATICA, no turno INTEGRAL, de 06/03/2025 a 02/04/2025.</w:t>
      </w:r>
    </w:p>
    <w:p>
      <w:r>
        <w:t>GUILHERME VICTOR SOUZA GUIMARAES, matrícula 01-234254-5A, para ministrar 5h de  FISICA, no turno VESPERTINO, de 10/02/2025 a 31/12/2025.</w:t>
      </w:r>
    </w:p>
    <w:p>
      <w:r>
        <w:t>GUSTAVO DA CRUZ DE MACEDO, matrícula 01-261954-7A, para ministrar 10h de  RECREA, no turno INTEGRAL, de 12/02/2025 a 31/12/2025.</w:t>
      </w:r>
    </w:p>
    <w:p>
      <w:r>
        <w:t>HANNIEL DE SOUSA SANTOS, matrícula 01-222912-9A, para ministrar 20h de  TPEDAG, no turno MATUTINO, de 10/02/2025 a 31/12/2025.</w:t>
      </w:r>
    </w:p>
    <w:p>
      <w:r>
        <w:t>HEBERSON CARDOSO DE MOURA, matrícula 01-258859-5A, para ministrar 20h de  TPEDAG, no turno NOTURNO, de 10/02/2025 a 31/12/2025.</w:t>
      </w:r>
    </w:p>
    <w:p>
      <w:r>
        <w:t>HEITOR HASSANI MACHADO DE SOUSA, matrícula 01-254142-4A, para ministrar 4h de  SOCIOLOGIA, no turno MATUTINO, de 27/02/2025 a 31/12/2025.</w:t>
      </w:r>
    </w:p>
    <w:p>
      <w:r>
        <w:t>HEITOR HASSANI MACHADO DE SOUSA, matrícula 01-254142-4A, para ministrar 3h de  ARTES, no turno MATUTINO, de 27/02/2025 a 31/12/2025.</w:t>
      </w:r>
    </w:p>
    <w:p>
      <w:r>
        <w:t>HELAINY VIEIRA BATISTA, matrícula 01-140436-9G, para ministrar 20h de  2.CICLO ESPECIAL, no turno VESPERTINO, de 10/02/2025 a 31/12/2025.</w:t>
      </w:r>
    </w:p>
    <w:p>
      <w:r>
        <w:t>HELDSON KALLEB GOMES SALDANHA, matrícula 01-252571-2A, para ministrar 20h de  ENSINO MEDIO, no turno INTEGRAL, de 27/02/2025 a 31/12/2025.</w:t>
      </w:r>
    </w:p>
    <w:p>
      <w:r>
        <w:t>HELENA NEVES ROLA, matrícula 01-102696-8A, para ministrar 20h de  FUND 1º CICLO, no turno VESPERTINO, de 10/02/2025 a 28/03/2025.</w:t>
      </w:r>
    </w:p>
    <w:p>
      <w:r>
        <w:t>HELIA DE SOUSA CERDEIRA, matrícula 01-143690-2A, para ministrar 8h de  RECREA, no turno INTEGRAL, de 10/02/2025 a 31/12/2025.</w:t>
      </w:r>
    </w:p>
    <w:p>
      <w:r>
        <w:t>HELIANE DA COSTA GADELHA, matrícula 01-209760-5D, para ministrar 18h de  FUND 2º CICLO, no turno MATUTINO, de 10/02/2025 a 31/12/2025.</w:t>
      </w:r>
    </w:p>
    <w:p>
      <w:r>
        <w:t>HELIO JUNIOR GALVAO DOS SANTOS, matrícula 01-233838-6A, para ministrar 4h de  GEOGRAFIA, no turno VESPERTINO, de 10/02/2025 a 31/12/2025.</w:t>
      </w:r>
    </w:p>
    <w:p>
      <w:r>
        <w:t>HELIO JUNIOR GALVAO DOS SANTOS, matrícula 01-233838-6A, para ministrar 4h de  CIENCIAS, no turno VESPERTINO, de 17/02/2025 a 31/12/2025.</w:t>
      </w:r>
    </w:p>
    <w:p>
      <w:r>
        <w:t>HELIO OLIVEIRA SEIXAS, matrícula 01-263960-2A, para ministrar 11h de  CIENCIAS, no turno INTEGRAL, de 10/02/2025 a 31/12/2025.</w:t>
      </w:r>
    </w:p>
    <w:p>
      <w:r>
        <w:t>HELIO OLIVEIRA SEIXAS, matrícula 01-263960-2A, para ministrar 10h de  RECREA, no turno INTEGRAL, de 10/02/2025 a 31/12/2025.</w:t>
      </w:r>
    </w:p>
    <w:p>
      <w:r>
        <w:t>HELLISON MOREIRA DE FIGUEIREDO, matrícula 01-253440-1A, para ministrar 6h de  LINGUA PORTUGUESA, no turno MATUTINO, de 10/02/2025 a 31/12/2025.</w:t>
      </w:r>
    </w:p>
    <w:p>
      <w:r>
        <w:t>HELLISON MOREIRA DE FIGUEIREDO, matrícula 01-253440-1A, para ministrar 8h de  ENSINO RELIGIOSO, no turno VESPERTINO, de 10/02/2025 a 31/12/2025.</w:t>
      </w:r>
    </w:p>
    <w:p>
      <w:r>
        <w:t>HELLISON MOREIRA DE FIGUEIREDO, matrícula 01-253440-1A, para ministrar 8h de  ARTE, no turno VESPERTINO, de 10/02/2025 a 31/12/2025.</w:t>
      </w:r>
    </w:p>
    <w:p>
      <w:r>
        <w:t>HELLISON MOREIRA DE FIGUEIREDO, matrícula 01-253440-1A, para ministrar 8h de  HISTORIA, no turno VESPERTINO, de 10/02/2025 a 31/12/2025.</w:t>
      </w:r>
    </w:p>
    <w:p>
      <w:r>
        <w:t>HELONEIDA MARIA DANTAS CALDAS, matrícula 01-225826-9A, para ministrar 10h de  RECREA, no turno INTEGRAL, de 10/02/2025 a 31/12/2025.</w:t>
      </w:r>
    </w:p>
    <w:p>
      <w:r>
        <w:t>HENRIQUE CESAR SILVA ARAUJO, matrícula 01-161793-1A, para ministrar 4h de  MATEMATICA, no turno VESPERTINO, de 10/02/2025 a 31/12/2025.</w:t>
      </w:r>
    </w:p>
    <w:p>
      <w:r>
        <w:t>HERBERT DA SILVA E SILVA, matrícula 01-233537-9A, para ministrar 18h de  LINGUA PORTUGUESA, no turno INTEGRAL, de 10/02/2025 a 31/12/2025.</w:t>
      </w:r>
    </w:p>
    <w:p>
      <w:r>
        <w:t>HERICA CRISTINA DA SILVA PINTO, matrícula 01-217568-1A, para ministrar 10h de  RECREA, no turno INTEGRAL, de 10/02/2025 a 31/12/2025.</w:t>
      </w:r>
    </w:p>
    <w:p>
      <w:r>
        <w:t>HERLAN LEANDRO DE SOUZA MESQUITA, matrícula 01-252798-7A, para ministrar 18h de  GEOGRAFIA, no turno INTEGRAL, de 10/02/2025 a 31/12/2025.</w:t>
      </w:r>
    </w:p>
    <w:p>
      <w:r>
        <w:t>HERSON THIAGO NUNES PITILLO, matrícula 01-234132-8A, para ministrar 10h de  RECREA, no turno INTEGRAL, de 10/02/2025 a 31/12/2025.</w:t>
      </w:r>
    </w:p>
    <w:p>
      <w:r>
        <w:t>HEVERTON DA COSTA SANTANA, matrícula 01-233451-8A, para ministrar 15h de  FISICA, no turno MATUTINO, de 10/02/2025 a 31/12/2025.</w:t>
      </w:r>
    </w:p>
    <w:p>
      <w:r>
        <w:t>HEYD SOUSA DE MENEZES, matrícula 01-234064-0A, para ministrar 20h de  FUND 1º CICLO, no turno INTEGRAL, de 10/02/2025 a 11/04/2025.</w:t>
      </w:r>
    </w:p>
    <w:p>
      <w:r>
        <w:t>HIAGO ANDRADE RIBEIRO, matrícula 01-252651-4A, para ministrar 12h de  ARTES, no turno VESPERTINO, de 10/02/2025 a 31/12/2025.</w:t>
      </w:r>
    </w:p>
    <w:p>
      <w:r>
        <w:t>HIAGO ANDRADE RIBEIRO, matrícula 01-252651-4A, para ministrar 6h de  ARTES, no turno VESPERTINO, de 10/02/2025 a 31/12/2025.</w:t>
      </w:r>
    </w:p>
    <w:p>
      <w:r>
        <w:t>HIAGO ANDRADE RIBEIRO, matrícula 01-252651-4A, para ministrar 8h de  FILOSOFIA, no turno VESPERTINO, de 10/02/2025 a 31/12/2025.</w:t>
      </w:r>
    </w:p>
    <w:p>
      <w:r>
        <w:t>HILTON AMUD DA SILVA, matrícula 01-254072-0A, para ministrar 2h de  MATEMATICA, no turno VESPERTINO, de 10/02/2025 a 31/12/2025.</w:t>
      </w:r>
    </w:p>
    <w:p>
      <w:r>
        <w:t>HILTON AMUD DA SILVA, matrícula 01-254072-0A, para ministrar 6h de  MATEMATICA, no turno MATUTINO, de 10/02/2025 a 30/12/2025.</w:t>
      </w:r>
    </w:p>
    <w:p>
      <w:r>
        <w:t>HILTON AMUD DA SILVA, matrícula 01-254072-0A, para ministrar 3h de  MATEMATICA, no turno VESPERTINO, de 10/02/2025 a 30/12/2025.</w:t>
      </w:r>
    </w:p>
    <w:p>
      <w:r>
        <w:t>HILTON AMUD DA SILVA, matrícula 01-254072-0A, para ministrar 8h de  MATEMATICA, no turno VESPERTINO, de 10/02/2025 a 31/12/2025.</w:t>
      </w:r>
    </w:p>
    <w:p>
      <w:r>
        <w:t>HILTON BRUNO MOURA BRITO, matrícula 01-217565-7A, para ministrar 8h de  RECREA, no turno INTEGRAL, de 10/02/2025 a 31/12/2025.</w:t>
      </w:r>
    </w:p>
    <w:p>
      <w:r>
        <w:t>HIRANILSON DE SOUZA ARCOS, matrícula 01-225905-2C, para ministrar 15h de  LINGUA PORTUGUESA E SUAS LITER, no turno MATUTINO, de 10/02/2025 a 23/04/2025.</w:t>
      </w:r>
    </w:p>
    <w:p>
      <w:r>
        <w:t>HIRANILSON DE SOUZA ARCOS, matrícula 01-225905-2C, para ministrar 5h de  LINGUAGENS E SUAS TECNOLOGIAS, no turno MATUTINO, de 10/02/2025 a 23/04/2025.</w:t>
      </w:r>
    </w:p>
    <w:p>
      <w:r>
        <w:t>HIRANILSON DE SOUZA ARCOS, matrícula 01-225905-2C, para ministrar 18h de  LINGUA PORTUGUESA E SUAS LITER, no turno VESPERTINO, de 10/02/2025 a 23/04/2025.</w:t>
      </w:r>
    </w:p>
    <w:p>
      <w:r>
        <w:t>HOZANA MARIA DA SILVA SOUZA, matrícula 01-196427-5C, para ministrar 20h de  APOIOC, no turno MATUTINO, de 14/02/2025 a 31/12/2025.</w:t>
      </w:r>
    </w:p>
    <w:p>
      <w:r>
        <w:t>HUDSON BATISTA DA SILVA, matrícula 01-173798-8B, para ministrar 13h de  MATEMATICA,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HUDSON ROCHA SOUTO, matrícula 01-207177-0H, para ministrar 17h de  QUIMICA, no turno MATUTINO, de 12/02/2025 a 31/12/2025.</w:t>
      </w:r>
    </w:p>
    <w:p>
      <w:r>
        <w:t>HUDSON ROCHA SOUTO, matrícula 01-207177-0H, para ministrar 3h de  CIENCIAS DA NATUREZA E SUAS TE, no turno MATUTINO, de 12/02/2025 a 31/12/2025.</w:t>
      </w:r>
    </w:p>
    <w:p>
      <w:r>
        <w:t>HULYENE FRANCISCA KRAMER BARROZO, matrícula 01-259206-1A, para ministrar 3h de  LINGUAGENS E SUAS TECNOLOGIAS, no turno INTEGRAL, de 10/02/2025 a 31/12/2025.</w:t>
      </w:r>
    </w:p>
    <w:p>
      <w:r>
        <w:t>HUMBERTO NASCIMENTO ROCHA, matrícula 01-261737-4A, para ministrar 20h de  APOIOC, no turno VESPERTINO, de 10/02/2025 a 31/12/2025.</w:t>
      </w:r>
    </w:p>
    <w:p>
      <w:r>
        <w:t>IAMIRIS RAYANE DE AGUIAR NUNES, matrícula 01-261967-9A, para ministrar 17h de  FISICA, no turno MATUTINO, de 28/02/2025 a 31/12/2025.</w:t>
      </w:r>
    </w:p>
    <w:p>
      <w:r>
        <w:t>IAMIRIS RAYANE DE AGUIAR NUNES, matrícula 01-261967-9A, para ministrar 3h de  CIENCIAS DA NATUREZA E SUAS TE, no turno MATUTINO, de 28/02/2025 a 31/12/2025.</w:t>
      </w:r>
    </w:p>
    <w:p>
      <w:r>
        <w:t>IAMIRIS RAYANE DE AGUIAR NUNES, matrícula 01-261967-9A, para ministrar 15h de  FISICA, no turno VESPERTINO, de 28/02/2025 a 31/12/2025.</w:t>
      </w:r>
    </w:p>
    <w:p>
      <w:r>
        <w:t>IGO RAFAEL DA COSTA FARIAS, matrícula 01-253230-1A, para ministrar 18h de  HISTORIA, no turno INTEGRAL, de 10/02/2025 a 31/12/2025.</w:t>
      </w:r>
    </w:p>
    <w:p>
      <w:r>
        <w:t>IGO RAFAEL DA COSTA FARIAS, matrícula 01-253230-1A, para ministrar 10h de  RECREA, no turno INTEGRAL, de 10/02/2025 a 31/12/2025.</w:t>
      </w:r>
    </w:p>
    <w:p>
      <w:r>
        <w:t>IGO RAFAEL DA COSTA FARIAS, matrícula 01-253230-1A, para ministrar 8h de  ENSINO RELIGIOSO, no turno INTEGRAL, de 10/02/2025 a 10/05/2025.</w:t>
      </w:r>
    </w:p>
    <w:p>
      <w:r>
        <w:t>IGOR JOSE DE QUEIROZ ARAUJO, matrícula 01-224547-7B, para ministrar 4h de  HISTORIA, no turno VESPERTINO, de 10/02/2025 a 09/07/2025.</w:t>
      </w:r>
    </w:p>
    <w:p>
      <w:r>
        <w:t>IGOR JOSE DE QUEIROZ ARAUJO, matrícula 01-224547-7B, para ministrar 4h de  GEOGRAFIA, no turno MATUTINO, de 17/02/2025 a 09/07/2025.</w:t>
      </w:r>
    </w:p>
    <w:p>
      <w:r>
        <w:t>IGOR JOSE DE QUEIROZ ARAUJO, matrícula 01-224547-7B, para ministrar 18h de  GEOGRAFIA, no turno MATUTINO, de 06/03/2025 a 28/05/2025.</w:t>
      </w:r>
    </w:p>
    <w:p>
      <w:r>
        <w:t>IGOR MESQUITA RODRIGUES, matrícula 01-222893-9A, para ministrar 18h de  GEOGRAFIA, no turno VESPERTINO, de 10/02/2025 a 31/12/2025.</w:t>
      </w:r>
    </w:p>
    <w:p>
      <w:r>
        <w:t>ILDARLEY DE JESUS DA SILVA NUNES, matrícula 01-184519-5C, para ministrar 3h de  EDUCACAO FISICA, no turno MATUTINO, de 07/03/2025 a 31/12/2025.</w:t>
      </w:r>
    </w:p>
    <w:p>
      <w:r>
        <w:t>ILEIA MARIA DE JESUS MATOS, matrícula 01-194996-9D, para ministrar 5h de  GEOGRAFIA, no turno VESPERTINO, de 10/02/2025 a 20/12/2025.</w:t>
      </w:r>
    </w:p>
    <w:p>
      <w:r>
        <w:t>ILKA NATHALY GARCIA CORREA, matrícula 01-252562-3A, para ministrar 11h de  GEOGRAFIA, no turno MATUTINO, de 10/02/2025 a 31/12/2025.</w:t>
      </w:r>
    </w:p>
    <w:p>
      <w:r>
        <w:t>ILKA NATHALY GARCIA CORREA, matrícula 01-252562-3A, para ministrar 11h de  HISTORIA, no turno MATUTINO, de 10/02/2025 a 31/12/2025.</w:t>
      </w:r>
    </w:p>
    <w:p>
      <w:r>
        <w:t>ILMAR SANTANA PINHEIRO, matrícula 01-219200-4A, para ministrar 18h de  MATEMATICA, no turno MATUTINO, de 10/02/2025 a 31/12/2025.</w:t>
      </w:r>
    </w:p>
    <w:p>
      <w:r>
        <w:t>ILMAR SANTANA PINHEIRO, matrícula 01-219200-4A, para ministrar 15h de  FISICA, no turno VESPERTINO, de 10/02/2025 a 31/12/2025.</w:t>
      </w:r>
    </w:p>
    <w:p>
      <w:r>
        <w:t>INARA FROTA DE LIMA, matrícula 01-217474-0A, para ministrar 10h de  RECREA, no turno INTEGRAL, de 10/02/2025 a 31/12/2025.</w:t>
      </w:r>
    </w:p>
    <w:p>
      <w:r>
        <w:t>INARA FROTA DE LIMA, matrícula 01-217474-0A, para ministrar 9h de  EDUCACAO FISICA, no turno INTEGRAL, de 10/02/2025 a 31/12/2025.</w:t>
      </w:r>
    </w:p>
    <w:p>
      <w:r>
        <w:t>INEI DE JESUS FREITAS DOS SANTOS, matrícula 01-124783-2D, para ministrar 6h de  HISTORIA, no turno INTEGRAL, de 14/02/2025 a 31/12/2025.</w:t>
      </w:r>
    </w:p>
    <w:p>
      <w:r>
        <w:t>INGRID DA SILVA CUNHA, matrícula 01-233884-0A, para ministrar 20h de  FUND 1º CICLO, no turno VESPERTINO, de 17/02/2025 a 02/06/2025.</w:t>
      </w:r>
    </w:p>
    <w:p>
      <w:r>
        <w:t>INGRID SABINO MENEZES, matrícula 01-253962-4A, para ministrar 15h de  CIENCIAS, no turno MATUTINO, de 10/02/2025 a 31/12/2025.</w:t>
      </w:r>
    </w:p>
    <w:p>
      <w:r>
        <w:t>INGRID THAIS CORREIA LIMA, matrícula 01-232424-5A, para ministrar 4h de  CIENCIAS, no turno MATUTINO, de 10/02/2025 a 03/04/2025.</w:t>
      </w:r>
    </w:p>
    <w:p>
      <w:r>
        <w:t>IONE GARCIA DE MORAES, matrícula 01-103443-0D, para ministrar 18h de  HISTORIA, no turno MATUTINO, de 10/02/2025 a 31/12/2025.</w:t>
      </w:r>
    </w:p>
    <w:p>
      <w:r>
        <w:t>IONE MARIA NEVES DE SOUZA, matrícula 01-217619-0A, para ministrar 4h de  FUND 1º CICLO, no turno VESPERTINO, de 10/02/2025 a 31/03/2025.</w:t>
      </w:r>
    </w:p>
    <w:p>
      <w:r>
        <w:t>IONE MARIA SOUZA MARTINS, matrícula 01-111180-9C, para ministrar 2h de  SOCIOLOGIA, no turno MATUTINO, de 10/02/2025 a 31/12/2025.</w:t>
      </w:r>
    </w:p>
    <w:p>
      <w:r>
        <w:t>IONE MARIA SOUZA MARTINS, matrícula 01-111180-9C, para ministrar 2h de  SOCIOLOGIA, no turno VESPERTINO, de 12/02/2025 a 31/12/2025.</w:t>
      </w:r>
    </w:p>
    <w:p>
      <w:r>
        <w:t>IONE MARILIA DE JESUS BEZERRA, matrícula 01-146239-3B, para ministrar 20h de  APOIOC, no turno VESPERTINO, de 10/02/2025 a 31/12/2025.</w:t>
      </w:r>
    </w:p>
    <w:p>
      <w:r>
        <w:t>IRACEMA DE ANDRELINA MARQUES CARVALHO, matrícula 01-212437-8D, para ministrar 7h de  MATEMATICA, no turno VESPERTINO, de 10/02/2025 a 31/12/2025.</w:t>
      </w:r>
    </w:p>
    <w:p>
      <w:r>
        <w:t>IRACI ATAIDE PAIXAO, matrícula 01-114827-3C, para ministrar 9h de  HISTORIA, no turno VESPERTINO, de 10/02/2025 a 31/12/2025.</w:t>
      </w:r>
    </w:p>
    <w:p>
      <w:r>
        <w:t>IRAN GONCALVES ARANHA JUNIOR, matrícula 01-261993-8A, para ministrar 20h de  APOIOC, no turno MATUTINO, de 10/02/2025 a 31/12/2025.</w:t>
      </w:r>
    </w:p>
    <w:p>
      <w:r>
        <w:t>IRAN GONCALVES ARANHA JUNIOR, matrícula 01-261993-8A, para ministrar 17h de  EDUCACAO FISICA, no turno MATUTINO, de 20/02/2025 a 04/04/2025.</w:t>
      </w:r>
    </w:p>
    <w:p>
      <w:r>
        <w:t>IRENILCE LASMAR DE OLIVEIRA, matrícula 01-144904-4D, para ministrar 6h de  ARTES, no turno VESPERTINO, de 10/02/2025 a 31/12/2025.</w:t>
      </w:r>
    </w:p>
    <w:p>
      <w:r>
        <w:t>IRENILCE LASMAR DE OLIVEIRA, matrícula 01-144904-4A, para ministrar 2h de  ARTE, no turno MATUTINO, de 10/02/2025 a 31/12/2025.</w:t>
      </w:r>
    </w:p>
    <w:p>
      <w:r>
        <w:t>IRLEI SALES DE MENEZES, matrícula 01-124374-8E, para ministrar 10h de  FUND 1º CICLO, no turno VESPERTINO, de 10/02/2025 a 05/04/2025.</w:t>
      </w:r>
    </w:p>
    <w:p>
      <w:r>
        <w:t>IRLENE MENDONCA DE FREITAS, matrícula 01-259548-6A, para ministrar 20h de  OFCUST, no turno MATUTINO, de 17/02/2025 a 31/12/2025.</w:t>
      </w:r>
    </w:p>
    <w:p>
      <w:r>
        <w:t>IRNA ANDRADE SOARES CALDAS, matrícula 01-218478-8A, para ministrar 13h de  ARTE, no turno MATUTINO, de 10/02/2025 a 31/12/2025.</w:t>
      </w:r>
    </w:p>
    <w:p>
      <w:r>
        <w:t>IRNA SILVEIRA SOUSA, matrícula 01-164939-6A, para ministrar 15h de  SOCIOLOGIA, no turno MATUTINO, de 10/02/2025 a 31/12/2025.</w:t>
      </w:r>
    </w:p>
    <w:p>
      <w:r>
        <w:t>IRNA SILVEIRA SOUSA, matrícula 01-164939-6A, para ministrar 8h de  HISTORIA, no turno MATUTINO, de 17/02/2025 a 31/12/2025.</w:t>
      </w:r>
    </w:p>
    <w:p>
      <w:r>
        <w:t>ISA CRISTINA BARROSO PEREIRA, matrícula 01-253584-0A, para ministrar 15h de  LINGUAGENS E SUAS TECNOLOGIAS, no turno INTEGRAL, de 10/02/2025 a 31/12/2025.</w:t>
      </w:r>
    </w:p>
    <w:p>
      <w:r>
        <w:t>ISA CRISTINA BARROSO PEREIRA, matrícula 01-253584-0A, para ministrar 3h de  LINGUA PORTUGUESA E SUAS LITER, no turno INTEGRAL, de 10/02/2025 a 31/12/2025.</w:t>
      </w:r>
    </w:p>
    <w:p>
      <w:r>
        <w:t>ISAAC CARNEIRO DE SOUZA, matrícula 01-190028-5A, para ministrar 18h de  CIENCIAS, no turno MATUTINO, de 10/02/2025 a 31/12/2025.</w:t>
      </w:r>
    </w:p>
    <w:p>
      <w:r>
        <w:t>ISAAC CARNEIRO DE SOUZA, matrícula 01-190028-5A, para ministrar 5h de  BIOLOGIA, no turno NOTURNO, de 10/02/2025 a 31/12/2025.</w:t>
      </w:r>
    </w:p>
    <w:p>
      <w:r>
        <w:t>ISAAC CARNEIRO DE SOUZA, matrícula 01-190028-5A, para ministrar 5h de  BIOLOGIA, no turno VESPERTINO, de 10/02/2025 a 31/12/2025.</w:t>
      </w:r>
    </w:p>
    <w:p>
      <w:r>
        <w:t>ISAAC CARNEIRO DE SOUZA, matrícula 01-190028-5A, para ministrar 3h de  BIOLOGIA, no turno NOTURNO, de 10/02/2025 a 16/07/2025.</w:t>
      </w:r>
    </w:p>
    <w:p>
      <w:r>
        <w:t>ISAAC SANTOS PEREIRA, matrícula 01-233734-7A, para ministrar 20h de  LINGUA INGLESA, no turno VESPERTINO, de 12/02/2025 a 31/12/2025.</w:t>
      </w:r>
    </w:p>
    <w:p>
      <w:r>
        <w:t>ISAAC SANTOS PEREIRA, matrícula 01-233734-7A, para ministrar 8h de  LINGUA INGLESA, no turno VESPERTINO, de 27/02/2025 a 31/12/2025.</w:t>
      </w:r>
    </w:p>
    <w:p>
      <w:r>
        <w:t>ISABEL CRISTINA BRITO FARIAS, matrícula 01-111581-2D, para ministrar 9h de  RECREA, no turno INTEGRAL, de 10/02/2025 a 31/12/2025.</w:t>
      </w:r>
    </w:p>
    <w:p>
      <w:r>
        <w:t>ISABEL CRISTINA SABOIA VARAO, matrícula 01-253330-8A, para ministrar 3h de  HISTORIA, no turno MATUTINO, de 10/02/2025 a 31/12/2025.</w:t>
      </w:r>
    </w:p>
    <w:p>
      <w:r>
        <w:t>ISABELA VALENTE DE BESSA, matrícula 01-253529-7A, para ministrar 20h de  EDUCACAO FISICA, no turno MATUTINO, de 10/02/2025 a 02/05/2025.</w:t>
      </w:r>
    </w:p>
    <w:p>
      <w:r>
        <w:t>ISADORA SANTOS FONSECA, matrícula 01-253459-2A, para ministrar 3h de  HISTORIA, no turno MATUTINO, de 10/02/2025 a 31/12/2025.</w:t>
      </w:r>
    </w:p>
    <w:p>
      <w:r>
        <w:t>ISADORA SANTOS FONSECA, matrícula 01-253459-2A, para ministrar 12h de  HISTORIA, no turno MATUTINO, de 10/02/2025 a 31/12/2025.</w:t>
      </w:r>
    </w:p>
    <w:p>
      <w:r>
        <w:t>ISADORA SANTOS FONSECA, matrícula 01-253459-2A, para ministrar 5h de  LINGUAGENS E SUAS TECNOLOGIAS, no turno MATUTINO, de 10/02/2025 a 31/12/2025.</w:t>
      </w:r>
    </w:p>
    <w:p>
      <w:r>
        <w:t>ISAILDA COSTA ALCANTARINO, matrícula 01-131971-0B, para ministrar 20h de  APOIOI, no turno VESPERTINO, de 10/02/2025 a 31/12/2025.</w:t>
      </w:r>
    </w:p>
    <w:p>
      <w:r>
        <w:t>ISIS DA SILVA SOUSA, matrícula 01-233628-6A, para ministrar 10h de  RECREA, no turno INTEGRAL, de 11/02/2025 a 31/12/2025.</w:t>
      </w:r>
    </w:p>
    <w:p>
      <w:r>
        <w:t>ISIS LITAIFF DE SOUZA, matrícula 01-131893-4B, para ministrar 20h de  APOIOC, no turno VESPERTINO, de 10/02/2025 a 31/12/2025.</w:t>
      </w:r>
    </w:p>
    <w:p>
      <w:r>
        <w:t>ISOLDA CRISTINA GERMANO BEZERRA, matrícula 01-253326-0A, para ministrar 4h de  EDUCACAO FISICA, no turno MATUTINO, de 06/03/2025 a 31/12/2025.</w:t>
      </w:r>
    </w:p>
    <w:p>
      <w:r>
        <w:t>ISRAEL MARINHO DA SILVA, matrícula 01-222838-6A, para ministrar 13h de  MATEMATICA, no turno NOTURNO, de 10/02/2025 a 02/04/2025.</w:t>
      </w:r>
    </w:p>
    <w:p>
      <w:r>
        <w:t>ISRAEL MARINHO DA SILVA, matrícula 01-222838-6A, para ministrar 6h de  MATEMATICA E SUAS TECNOLOGIAS, no turno NOTURNO, de 10/02/2025 a 02/04/2025.</w:t>
      </w:r>
    </w:p>
    <w:p>
      <w:r>
        <w:t>ISRAEL NOGUEIRA ANES, matrícula 01-187614-7A, para ministrar 4h de  BIOLOGIA, no turno MATUTINO, de 19/02/2025 a 31/12/2025.</w:t>
      </w:r>
    </w:p>
    <w:p>
      <w:r>
        <w:t>ITALO LIRA MUNIZ, matrícula 01-240393-5B, para ministrar 3h de  CIENCIAS DA NATUREZA E SUAS TE, no turno MATUTINO, de 10/02/2025 a 31/12/2025.</w:t>
      </w:r>
    </w:p>
    <w:p>
      <w:r>
        <w:t>ITALO LIRA MUNIZ, matrícula 01-240393-5B, para ministrar 5h de  QUIMICA, no turno MATUTINO, de 10/02/2025 a 31/12/2025.</w:t>
      </w:r>
    </w:p>
    <w:p>
      <w:r>
        <w:t>ITALO LIRA MUNIZ, matrícula 01-240393-5B, para ministrar 5h de  QUIMICA, no turno VESPERTINO, de 10/02/2025 a 31/12/2025.</w:t>
      </w:r>
    </w:p>
    <w:p>
      <w:r>
        <w:t>ITALO LIRA MUNIZ, matrícula 01-240393-5B, para ministrar 3h de  CIENCIAS DA NATUREZA E SUAS TE, no turno VESPERTINO, de 10/02/2025 a 31/12/2025.</w:t>
      </w:r>
    </w:p>
    <w:p>
      <w:r>
        <w:t>ITALO RIBEIRO MENDONCA, matrícula 01-223016-0A, para ministrar 4h de  GEOGRAFIA, no turno MATUTINO, de 10/02/2025 a 31/12/2025.</w:t>
      </w:r>
    </w:p>
    <w:p>
      <w:r>
        <w:t>ITALO RIBEIRO MENDONCA, matrícula 01-223016-0A, para ministrar 8h de  GEOGRAFIA, no turno VESPERTINO, de 10/02/2025 a 31/12/2025.</w:t>
      </w:r>
    </w:p>
    <w:p>
      <w:r>
        <w:t>ITALO RIBEIRO MENDONCA, matrícula 01-223016-0A, para ministrar 8h de  CIENCIAS HUMANAS E SOCIAIS APL, no turno VESPERTINO, de 10/02/2025 a 31/12/2025.</w:t>
      </w:r>
    </w:p>
    <w:p>
      <w:r>
        <w:t>IVANA AMORIM DOS SANTOS, matrícula 01-253755-9A, para ministrar 18h de  MATEMATICA, no turno VESPERTINO, de 10/02/2025 a 31/12/2025.</w:t>
      </w:r>
    </w:p>
    <w:p>
      <w:r>
        <w:t>IVANA LUISA DE SOUZA GOMES, matrícula 01-207137-1C, para ministrar 3h de  FILOSOFIA, no turno NOTURNO, de 10/02/2025 a 31/12/2025.</w:t>
      </w:r>
    </w:p>
    <w:p>
      <w:r>
        <w:t>IVANE CAMARA BRANDAO RAMOS, matrícula 01-146638-0B, para ministrar 6h de  LINGUA PORTUGUESA, no turno VESPERTINO, de 10/02/2025 a 31/12/2025.</w:t>
      </w:r>
    </w:p>
    <w:p>
      <w:r>
        <w:t>IVANE CAMARA BRANDAO RAMOS, matrícula 01-146638-0B, para ministrar 18h de  LINGUA PORTUGUESA, no turno VESPERTINO, de 10/02/2025 a 31/12/2025.</w:t>
      </w:r>
    </w:p>
    <w:p>
      <w:r>
        <w:t>IVANE CAMARA BRANDAO RAMOS, matrícula 01-146638-0B, para ministrar 6h de  LINGUA PORTUGUESA, no turno MATUTINO, de 10/02/2025 a 18/04/2025.</w:t>
      </w:r>
    </w:p>
    <w:p>
      <w:r>
        <w:t>IVANEIDE DE SOUZA MARINHO MENDES, matrícula 01-253220-4A, para ministrar 18h de  GEOGRAFIA, no turno INTEGRAL, de 10/02/2025 a 31/12/2025.</w:t>
      </w:r>
    </w:p>
    <w:p>
      <w:r>
        <w:t>IVANILDA PEREIRA E SILVA, matrícula 01-167802-7A, para ministrar 6h de  LINGUA PORTUGUESA, no turno MATUTINO, de 10/02/2025 a 18/04/2025.</w:t>
      </w:r>
    </w:p>
    <w:p>
      <w:r>
        <w:t>IVANILDA PEREIRA E SILVA, matrícula 01-167802-7A, para ministrar 18h de  LINGUA PORTUGUESA, no turno VESPERTINO, de 10/02/2025 a 18/04/2025.</w:t>
      </w:r>
    </w:p>
    <w:p>
      <w:r>
        <w:t>IVONE MARIA OLIVEIRA AVELINO, matrícula 01-132240-0B, para ministrar 7h de  FUND 1º CICLO, no turno INTEGRAL, de 10/02/2025 a 11/05/2025.</w:t>
      </w:r>
    </w:p>
    <w:p>
      <w:r>
        <w:t>IZA MARIA MONTEIRO DA SILVA COSTA, matrícula 01-144586-3B, para ministrar 18h de  MATEMATICA, no turno VESPERTINO, de 10/02/2025 a 31/12/2025.</w:t>
      </w:r>
    </w:p>
    <w:p>
      <w:r>
        <w:t>IZA MARINA PEREIRA RIBEIRO, matrícula 01-143313-0A, para ministrar 9h de  FUND 1º CICLO, no turno VESPERTINO, de 10/02/2025 a 28/03/2025.</w:t>
      </w:r>
    </w:p>
    <w:p>
      <w:r>
        <w:t>IZABEL ANDRADE DE SOUZA, matrícula 01-146010-2C, para ministrar 16h de  LINGUA PORTUGUESA, no turno INTEGRAL, de 10/02/2025 a 04/04/2025.</w:t>
      </w:r>
    </w:p>
    <w:p>
      <w:r>
        <w:t>IZABELA SILVA BOTELHO ALBUQUERQUE DA CUNHA, matrícula 01-128449-5E, para ministrar 18h de  LINGUA PORTUGUESA, no turno MATUTINO, de 10/02/2025 a 18/04/2025.</w:t>
      </w:r>
    </w:p>
    <w:p>
      <w:r>
        <w:t>IZABELA SILVA CABRAL, matrícula 01-233578-6A, para ministrar 18h de  HISTORIA, no turno INTEGRAL, de 10/02/2025 a 31/12/2025.</w:t>
      </w:r>
    </w:p>
    <w:p>
      <w:r>
        <w:t>IZABELA SILVA CABRAL, matrícula 01-233578-6A, para ministrar 12h de  HISTORIA, no turno INTEGRAL, de 17/02/2025 a 31/12/2025.</w:t>
      </w:r>
    </w:p>
    <w:p>
      <w:r>
        <w:t>IZAIAS PEREIRA BENZECRY, matrícula 01-233423-2A, para ministrar 15h de  SOCIOLOGIA, no turno VESPERTINO, de 25/02/2025 a 31/12/2025.</w:t>
      </w:r>
    </w:p>
    <w:p>
      <w:r>
        <w:t>IZAQUE VIANA GOMES, matrícula 01-234195-6A, para ministrar 20h de  RECURS, no turno MATUTINO, de 10/02/2025 a 31/12/2025.</w:t>
      </w:r>
    </w:p>
    <w:p>
      <w:r>
        <w:t>JACIARA LIRA DE OLIVEIRA, matrícula 01-246284-2B, para ministrar 10h de  RECREA, no turno INTEGRAL, de 10/02/2025 a 31/12/2025.</w:t>
      </w:r>
    </w:p>
    <w:p>
      <w:r>
        <w:t>JACILANGE CACAU DIAS, matrícula 01-196574-3C, para ministrar 6h de  LINGUA PORTUGUESA, no turno VESPERTINO, de 10/02/2025 a 31/12/2025.</w:t>
      </w:r>
    </w:p>
    <w:p>
      <w:r>
        <w:t>JACILANGE CACAU DIAS, matrícula 01-196574-3C, para ministrar 8h de  GEOGRAFIA, no turno MATUTINO, de 10/02/2025 a 31/12/2025.</w:t>
      </w:r>
    </w:p>
    <w:p>
      <w:r>
        <w:t>JACILANGE CACAU DIAS, matrícula 01-196574-3C, para ministrar 10h de  HISTORIA, no turno MATUTINO, de 10/02/2025 a 31/12/2025.</w:t>
      </w:r>
    </w:p>
    <w:p>
      <w:r>
        <w:t>JACIMARA DA SILVA LEMOS, matrícula 01-140455-5B, para ministrar 8h de  ARTE, no turno VESPERTINO, de 10/02/2025 a 31/12/2025.</w:t>
      </w:r>
    </w:p>
    <w:p>
      <w:r>
        <w:t>JACIMARA DA SILVA LEMOS, matrícula 01-140455-5B, para ministrar 8h de  CIENCIAS, no turno VESPERTINO, de 10/02/2025 a 31/12/2025.</w:t>
      </w:r>
    </w:p>
    <w:p>
      <w:r>
        <w:t>JACIMARA DA SILVA LEMOS, matrícula 01-140455-5B, para ministrar 5h de  ENSINO RELIGIOSO, no turno VESPERTINO, de 06/03/2025 a 18/04/2025.</w:t>
      </w:r>
    </w:p>
    <w:p>
      <w:r>
        <w:t>JACKELINE SILVA LEOPOLDINO, matrícula 01-253532-7A, para ministrar 12h de  LINGUA PORTUGUESA E SUAS LITER, no turno VESPERTINO, de 10/02/2025 a 31/12/2025.</w:t>
      </w:r>
    </w:p>
    <w:p>
      <w:r>
        <w:t>JACKELINE SILVA LEOPOLDINO, matrícula 01-253532-7A, para ministrar 8h de  LINGUAGENS E SUAS TECNOLOGIAS, no turno VESPERTINO, de 10/02/2025 a 31/12/2025.</w:t>
      </w:r>
    </w:p>
    <w:p>
      <w:r>
        <w:t>JACQUELINE DE SOUZA BARBOSA FERREIRA, matrícula 01-217099-0A, para ministrar 10h de  RECREA, no turno INTEGRAL, de 10/02/2025 a 31/12/2025.</w:t>
      </w:r>
    </w:p>
    <w:p>
      <w:r>
        <w:t>JACQUELINE PITA DE SOUZA, matrícula 01-234450-5A, para ministrar 6h de  LINGUA PORTUGUESA, no turno MATUTINO, de 10/02/2025 a 31/12/2025.</w:t>
      </w:r>
    </w:p>
    <w:p>
      <w:r>
        <w:t>JADIANE DE SOUSA ARAUJO, matrícula 01-261788-9A, para ministrar 27h de  LINGUA PORTUGUESA, no turno INTEGRAL, de 17/02/2025 a 31/12/2025.</w:t>
      </w:r>
    </w:p>
    <w:p>
      <w:r>
        <w:t>JAIANA CRISTINA OLIVEIRA PENEDO DE MELO, matrícula 01-254103-3A, para ministrar 5h de  LINGUAGENS E SUAS TECNOLOGIAS, no turno VESPERTINO, de 10/02/2025 a 31/12/2025.</w:t>
      </w:r>
    </w:p>
    <w:p>
      <w:r>
        <w:t>JAINA ANTONIA DA SILVA ALVES, matrícula 01-258873-0A, para ministrar 11h de  EDUCACAO FISICA, no turno NOTURNO, de 27/02/2025 a 09/07/2025.</w:t>
      </w:r>
    </w:p>
    <w:p>
      <w:r>
        <w:t>JAINA TIARA DE OLIVEIRA MUNIZ, matrícula 01-224648-1D, para ministrar 15h de  ENSINO RELIGIOSO, no turno MATUTINO, de 10/02/2025 a 31/12/2025.</w:t>
      </w:r>
    </w:p>
    <w:p>
      <w:r>
        <w:t>JAINA TIARA DE OLIVEIRA MUNIZ, matrícula 01-224648-1D, para ministrar 4h de  SOCIOLOGIA, no turno VESPERTINO, de 10/02/2025 a 31/12/2025.</w:t>
      </w:r>
    </w:p>
    <w:p>
      <w:r>
        <w:t>JAINA TIARA DE OLIVEIRA MUNIZ, matrícula 01-224648-1D, para ministrar 11h de  LINGUA PORTUGUESA E SUAS LITER, no turno VESPERTINO, de 12/02/2025 a 31/12/2025.</w:t>
      </w:r>
    </w:p>
    <w:p>
      <w:r>
        <w:t>JAINA TIARA DE OLIVEIRA MUNIZ, matrícula 01-224648-1D, para ministrar 8h de  LINGUAGENS E SUAS TECNOLOGIAS, no turno VESPERTINO, de 12/02/2025 a 31/12/2025.</w:t>
      </w:r>
    </w:p>
    <w:p>
      <w:r>
        <w:t>JAIR LOPES CAVALCANTE, matrícula 01-252910-6A, para ministrar 20h de  SOCIOLOGIA, no turno MATUTINO, de 10/02/2025 a 31/12/2025.</w:t>
      </w:r>
    </w:p>
    <w:p>
      <w:r>
        <w:t>JAIRIANE RODRIGUES DOS SANTOS, matrícula 01-050940-0B, para ministrar 18h de  LINGUA PORTUGUESA, no turno VESPERTINO, de 10/02/2025 a 03/05/2025.</w:t>
      </w:r>
    </w:p>
    <w:p>
      <w:r>
        <w:t>JAIRO MARTINS BEZERRA, matrícula 01-233640-5A, para ministrar 6h de  MATEMATICA, no turno MATUTINO, de 10/02/2025 a 31/12/2025.</w:t>
      </w:r>
    </w:p>
    <w:p>
      <w:r>
        <w:t>JAIRO MARTINS BEZERRA, matrícula 01-233640-5A, para ministrar 18h de  FILOSOFIA, no turno INTEGRAL, de 07/03/2025 a 31/12/2025.</w:t>
      </w:r>
    </w:p>
    <w:p>
      <w:r>
        <w:t>JAIRO SILVA DE ARAUJO, matrícula 01-233590-5A, para ministrar 20h de  APOIOC, no turno MATUTINO, de 10/02/2025 a 31/12/2025.</w:t>
      </w:r>
    </w:p>
    <w:p>
      <w:r>
        <w:t>JAIRO TINOCO SEIXAS, matrícula 01-232492-0A, para ministrar 18h de  FILOSOFIA, no turno VESPERTINO, de 10/02/2025 a 31/12/2025.</w:t>
      </w:r>
    </w:p>
    <w:p>
      <w:r>
        <w:t>JAKSON MONTEIRO DE ASSIS, matrícula 01-196005-9E, para ministrar 5h de  MATEMATICA, no turno VESPERTINO, de 10/02/2025 a 31/12/2025.</w:t>
      </w:r>
    </w:p>
    <w:p>
      <w:r>
        <w:t>JAMERSON GABRIEL LOPES SILVA, matrícula 01-233442-9A, para ministrar 10h de  RECREA, no turno INTEGRAL, de 10/02/2025 a 31/12/2025.</w:t>
      </w:r>
    </w:p>
    <w:p>
      <w:r>
        <w:t>JANAINA CARVALHO DA SILVA MAIA, matrícula 01-194263-8C, para ministrar 18h de  HISTORIA, no turno VESPERTINO, de 10/02/2025 a 31/12/2025.</w:t>
      </w:r>
    </w:p>
    <w:p>
      <w:r>
        <w:t>JANAINA CRISTIANE DA FROTA OLIVEIRA, matrícula 01-168241-5C, para ministrar 12h de  GEOGRAFIA, no turno MATUTINO, de 10/02/2025 a 31/12/2025.</w:t>
      </w:r>
    </w:p>
    <w:p>
      <w:r>
        <w:t>JANAINA CRISTIANE DA FROTA OLIVEIRA, matrícula 01-168241-5C, para ministrar 6h de  CIENCIAS HUMANAS E SOCIAIS APL, no turno MATUTINO, de 17/02/2025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JANAINA GOMES DA SILVA, matrícula 01-233721-5A, para ministrar 20h de  FUND 1º CICLO, no turno INTEGRAL, de 10/02/2025 a 31/12/2025.</w:t>
      </w:r>
    </w:p>
    <w:p>
      <w:r>
        <w:t>JANAINA GOMES DA SILVA, matrícula 01-233721-5A, para ministrar 7h de  MATEMATICA, no turno VESPERTINO, de 10/02/2025 a 31/12/2025.</w:t>
      </w:r>
    </w:p>
    <w:p>
      <w:r>
        <w:t>JANDER BATISTA ALVES, matrícula 01-237327-0B, para ministrar 15h de  LINGUA INGLESA, no turno VESPERTINO, de 10/02/2025 a 30/12/2025.</w:t>
      </w:r>
    </w:p>
    <w:p>
      <w:r>
        <w:t>JANDER SILVA DE LIMA, matrícula 01-217754-4A, para ministrar 18h de  FILOSOFIA, no turno VESPERTINO, de 10/02/2025 a 31/12/2025.</w:t>
      </w:r>
    </w:p>
    <w:p>
      <w:r>
        <w:t>JANDER SILVA DE LIMA, matrícula 01-217754-4A, para ministrar 2h de  CIENCIAS HUMANAS E SOCIAIS APL, no turno VESPERTINO, de 10/02/2025 a 31/12/2025.</w:t>
      </w:r>
    </w:p>
    <w:p>
      <w:r>
        <w:t>JANDERSON SILVA DE OLIVEIRA, matrícula 01-258958-3A, para ministrar 12h de  HISTORIA, no turno MATUTINO, de 10/02/2025 a 31/12/2025.</w:t>
      </w:r>
    </w:p>
    <w:p>
      <w:r>
        <w:t>JANDERSON SILVA DE OLIVEIRA, matrícula 01-258958-3A, para ministrar 8h de  GEOGRAFIA, no turno VESPERTINO,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JANDERSON SILVA DE OLIVEIRA, matrícula 01-258958-3A, para ministrar 4h de  FILOSOFIA, no turno MATUTINO,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JANDIRLEI FERREIRA GEAN DE ALENCAR, matrícula 01-144298-8A, para ministrar 16h de  FUND 2º CICLO, no turno INTEGRAL, de 10/02/2025 a 31/12/2025.</w:t>
      </w:r>
    </w:p>
    <w:p>
      <w:r>
        <w:t>JANETE GOMES NEVES REBOUCAS, matrícula 01-017886-1E, para ministrar 24h de  GEOGRAFIA, no turno INTEGRAL, de 14/02/2025 a 31/12/2025.</w:t>
      </w:r>
    </w:p>
    <w:p>
      <w:r>
        <w:t>JANIA MARIA FIGUEIREDO DE LIMA, matrícula 01-233779-7A, para ministrar 18h de  LINGUA PORTUGUESA, no turno VESPERTINO, de 10/02/2025 a 27/03/2025.</w:t>
      </w:r>
    </w:p>
    <w:p>
      <w:r>
        <w:t>JANICE SALLES SOARES SANTANA, matrícula 01-234426-2A, para ministrar 9h de  EDUCACAO FISICA, no turno VESPERTINO, de 10/02/2025 a 31/12/2025.</w:t>
      </w:r>
    </w:p>
    <w:p>
      <w:r>
        <w:t>JANILDES DA SILVA SALES, matrícula 01-253479-7A, para ministrar 18h de  LINGUA PORTUGUESA, no turno MATUTINO, de 10/02/2025 a 30/03/2025.</w:t>
      </w:r>
    </w:p>
    <w:p>
      <w:r>
        <w:t>JANILDES DA SILVA SALES, matrícula 01-253479-7A, para ministrar 4h de  LINGUA PORTUGUESA E SUAS LITER, no turno VESPERTINO, de 10/02/2025 a 31/12/2025.</w:t>
      </w:r>
    </w:p>
    <w:p>
      <w:r>
        <w:t>JANSSEN JEFFREYS FERREIRA DA SILVA, matrícula 01-161961-6A, para ministrar 3h de  EDUCACAO FISICA, no turno VESPERTINO, de 17/02/2025 a 31/12/2025.</w:t>
      </w:r>
    </w:p>
    <w:p>
      <w:r>
        <w:t>JARLISSON SANTOS DA COSTA, matrícula 01-222688-0A, para ministrar 9h de  MATEMATICA, no turno INTEGRAL, de 10/02/2025 a 31/12/2025.</w:t>
      </w:r>
    </w:p>
    <w:p>
      <w:r>
        <w:t>JARLISSON SANTOS DA COSTA, matrícula 01-222688-0A, para ministrar 10h de  RECREA, no turno INTEGRAL, de 10/02/2025 a 31/12/2025.</w:t>
      </w:r>
    </w:p>
    <w:p>
      <w:r>
        <w:t>JASSON DA SILVA BRASIL, matrícula 01-253770-2A, para ministrar 6h de  MATEMATICA, no turno MATUTINO, de 10/02/2025 a 31/12/2025.</w:t>
      </w:r>
    </w:p>
    <w:p>
      <w:r>
        <w:t>JEAN CLAUDIO ARRUDA RIBEIRO, matrícula 01-205327-6E, para ministrar 6h de  MATEMATICA E SUAS TECNOLOGIAS, no turno INTEGRAL, de 10/02/2025 a 31/12/2025.</w:t>
      </w:r>
    </w:p>
    <w:p>
      <w:r>
        <w:t>JEAN CLAUDIO ARRUDA RIBEIRO, matrícula 01-205327-6E, para ministrar 10h de  RECREA, no turno INTEGRAL, de 10/02/2025 a 31/12/2025.</w:t>
      </w:r>
    </w:p>
    <w:p>
      <w:r>
        <w:t>JEAN CLAUDIO ARRUDA RIBEIRO, matrícula 01-205327-6E, para ministrar 4h de  MATEMATICA, no turno INTEGRAL, de 17/02/2025 a 31/12/2025.</w:t>
      </w:r>
    </w:p>
    <w:p>
      <w:r>
        <w:t>JEAN MARCOS TORRES DE OLIVEIRA, matrícula 01-253480-0A, para ministrar 20h de  TPEDAG, no turno MATUTINO, de 10/02/2025 a 31/12/2025.</w:t>
      </w:r>
    </w:p>
    <w:p>
      <w:r>
        <w:t>JEAN PAUL DANTAS CAVALCANTE, matrícula 01-122361-5D, para ministrar 4h de  QUIMICA, no turno NOTURNO, de 10/02/2025 a 31/12/2025.</w:t>
      </w:r>
    </w:p>
    <w:p>
      <w:r>
        <w:t>JEANE GONCALVES PEREIRA, matrícula 01-213764-0B, para ministrar 18h de  CIENCIAS, no turno VESPERTINO, de 28/02/2025 a 29/04/2025.</w:t>
      </w:r>
    </w:p>
    <w:p>
      <w:r>
        <w:t>JEANE GONCALVES PEREIRA, matrícula 01-213764-0B, para ministrar 8h de  CIENCIAS, no turno VESPERTINO, de 28/02/2025 a 31/12/2025.</w:t>
      </w:r>
    </w:p>
    <w:p>
      <w:r>
        <w:t>JEANNE ALVES MENDES, matrícula 01-206966-0B, para ministrar 10h de  RECREA, no turno INTEGRAL, de 10/02/2025 a 31/12/2025.</w:t>
      </w:r>
    </w:p>
    <w:p>
      <w:r>
        <w:t>JECYKEILA LEMOS DE SOUZA, matrícula 01-233920-0A, para ministrar 10h de  RECREA, no turno INTEGRAL, de 10/02/2025 a 31/12/2025.</w:t>
      </w:r>
    </w:p>
    <w:p>
      <w:r>
        <w:t>JEFFESON PEREIRA LIMA, matrícula 01-221557-8D, para ministrar 10h de  RECREA, no turno INTEGRAL, de 10/02/2025 a 31/12/2025.</w:t>
      </w:r>
    </w:p>
    <w:p>
      <w:r>
        <w:t>JENIFFER FAGUNDES, matrícula 01-254421-0A, para ministrar 10h de  RECREA, no turno INTEGRAL, de 10/02/2025 a 31/12/2025.</w:t>
      </w:r>
    </w:p>
    <w:p>
      <w:r>
        <w:t>JERLLY DLUCAS REIS RAMOS, matrícula 01-218586-5A, para ministrar 10h de  RECREA, no turno INTEGRAL, de 10/02/2025 a 31/12/2025.</w:t>
      </w:r>
    </w:p>
    <w:p>
      <w:r>
        <w:t>JESSICA DA COSTA SOARES, matrícula 01-236104-3B, para ministrar 17h de  BIOLOGIA, no turno MATUTINO, de 10/02/2025 a 31/12/2025.</w:t>
      </w:r>
    </w:p>
    <w:p>
      <w:r>
        <w:t>JESSICA DA COSTA SOARES, matrícula 01-236104-3B, para ministrar 2h de  CIENCIAS DA NATUREZA E SUAS TE, no turno MATUTINO, de 10/02/2025 a 31/12/2025.</w:t>
      </w:r>
    </w:p>
    <w:p>
      <w:r>
        <w:t>JESSICA DA COSTA SOARES, matrícula 01-236104-3B, para ministrar 3h de  QUIMICA, no turno NOTURNO, de 07/02/2025 a 31/12/2025.</w:t>
      </w:r>
    </w:p>
    <w:p>
      <w:r>
        <w:t>JESSICA DA COSTA SOARES, matrícula 01-236104-3B, para ministrar 8h de  QUIMICA, no turno NOTURNO, de 07/02/2025 a 16/07/2025.</w:t>
      </w:r>
    </w:p>
    <w:p>
      <w:r>
        <w:t>JESSICA DA COSTA SOARES, matrícula 01-236104-3B, para ministrar 3h de  BIOLOGIA, no turno NOTURNO, de 07/02/2025 a 16/07/2025.</w:t>
      </w:r>
    </w:p>
    <w:p>
      <w:r>
        <w:t>JESSICA DA COSTA SOARES, matrícula 01-236104-3B, para ministrar 6h de  BIOLOGIA, no turno NOTURNO, de 10/02/2025 a 10/04/2025.</w:t>
      </w:r>
    </w:p>
    <w:p>
      <w:r>
        <w:t>JESSICA DA SILVA E SILVA, matrícula 01-253073-2A, para ministrar 18h de  EDUCACAO FISICA, no turno INTEGRAL, de 20/02/2025 a 21/05/2025.</w:t>
      </w:r>
    </w:p>
    <w:p>
      <w:r>
        <w:t>JESSICA DA SILVA PEREIRA, matrícula 01-262014-6A, para ministrar 10h de  METODOLOGIA DO ESTUDO, no turno INTEGRAL, de 10/02/2025 a 31/12/2025.</w:t>
      </w:r>
    </w:p>
    <w:p>
      <w:r>
        <w:t>JESSICA FERNANDES ALVES DA SILVA, matrícula 01-233362-7A, para ministrar 6h de  ARTE, no turno INTEGRAL, de 10/02/2025 a 31/12/2025.</w:t>
      </w:r>
    </w:p>
    <w:p>
      <w:r>
        <w:t>JESSICA FERNANDES ALVES DA SILVA, matrícula 01-233362-7A, para ministrar 18h de  LINGUA PORTUGUESA, no turno INTEGRAL, de 10/02/2025 a 31/12/2025.</w:t>
      </w:r>
    </w:p>
    <w:p>
      <w:r>
        <w:t>JESSICA FERNANDES ALVES DA SILVA, matrícula 01-233362-7A, para ministrar 10h de  RECREA, no turno INTEGRAL, de 10/02/2025 a 31/12/2025.</w:t>
      </w:r>
    </w:p>
    <w:p>
      <w:r>
        <w:t>JESSIKA DE SOUSA FERREIRA, matrícula 01-226012-3A, para ministrar 10h de  RECREA, no turno INTEGRAL, de 10/02/2025 a 31/12/2025.</w:t>
      </w:r>
    </w:p>
    <w:p>
      <w:r>
        <w:t>JHOMARA SOARES DOS SANTOS, matrícula 01-217703-0A, para ministrar 9h de  RECREA, no turno INTEGRAL, de 10/02/2025 a 31/12/2025.</w:t>
      </w:r>
    </w:p>
    <w:p>
      <w:r>
        <w:t>JHONES CARVALHO COELHO, matrícula 01-198115-3B, para ministrar 5h de  MATEMATICA, no turno MATUTINO, de 13/02/2025 a 31/12/2025.</w:t>
      </w:r>
    </w:p>
    <w:p>
      <w:r>
        <w:t>JHONES CARVALHO COELHO, matrícula 01-198115-3B, para ministrar 5h de  MATEMATICA, no turno VESPERTINO, de 13/02/2025 a 31/12/2025.</w:t>
      </w:r>
    </w:p>
    <w:p>
      <w:r>
        <w:t>JHONSON KEENETH XAVIER SOARES, matrícula 01-180776-5B, para ministrar 5h de  HISTORIA, no turno NOTURNO, de 10/02/2025 a 16/07/2025.</w:t>
      </w:r>
    </w:p>
    <w:p>
      <w:r>
        <w:t>JOANA ANGELICA MAIA SALOMAO, matrícula 01-259791-8A, para ministrar 3h de  METODOLOGIA DO ESTUDO, no turno INTEGRAL, de 10/02/2025 a 31/12/2025.</w:t>
      </w:r>
    </w:p>
    <w:p>
      <w:r>
        <w:t>JOANA ANGELICA MAIA SALOMAO, matrícula 01-259791-8A, para ministrar 20h de  METODOLOGIA DO ESTUDO, no turno INTEGRAL, de 10/02/2025 a 15/08/2025.</w:t>
      </w:r>
    </w:p>
    <w:p>
      <w:r>
        <w:t>JOANA D ARC MARQUES DORGAM, matrícula 01-212618-4B, para ministrar 8h de  EDUCACAO FISICA, no turno VESPERTINO, de 10/02/2025 a 31/12/2025.</w:t>
      </w:r>
    </w:p>
    <w:p>
      <w:r>
        <w:t>JOANA KAROLINE BARROS VALENTIM, matrícula 01-249336-5A, para ministrar 20h de  RECURS, no turno MATUTINO, de 10/02/2025 a 31/12/2025.</w:t>
      </w:r>
    </w:p>
    <w:p>
      <w:r>
        <w:t>JOANA PAULA NASCIMENTO DE OLIVEIRA, matrícula 01-234547-1A, para ministrar 17h de  MATEMATICA, no turno VESPERTINO, de 10/02/2025 a 31/12/2025.</w:t>
      </w:r>
    </w:p>
    <w:p>
      <w:r>
        <w:t>JOANA PAULA NASCIMENTO DE OLIVEIRA, matrícula 01-234547-1A, para ministrar 3h de  MATEMATICA E SUAS TECNOLOGIAS, no turno VESPERTINO, de 10/02/2025 a 31/12/2025.</w:t>
      </w:r>
    </w:p>
    <w:p>
      <w:r>
        <w:t>JOAO ANTONIO BARROSO DA COSTA LIMA FILHO, matrícula 01-012113-4C, para ministrar 17h de  GEOGRAFIA, no turno MATUTINO, de 10/02/2025 a 31/12/2025.</w:t>
      </w:r>
    </w:p>
    <w:p>
      <w:r>
        <w:t>JOAO ARISTEU DE SOUZA LIMA, matrícula 01-149650-6D, para ministrar 11h de  ENSINO MEDIO, no turno VESPERTINO, de 24/02/2025 a 31/03/2025.</w:t>
      </w:r>
    </w:p>
    <w:p>
      <w:r>
        <w:t>JOAO BATISTA DE FELIPPE RODRIGUES, matrícula 01-217706-4A, para ministrar 10h de  RECREA, no turno INTEGRAL, de 10/02/2025 a 31/12/2025.</w:t>
      </w:r>
    </w:p>
    <w:p>
      <w:r>
        <w:t>JOAO BOSCO BRASIL DE SOUZA, matrícula 01-131829-2F, para ministrar 3h de  LINGUA INGLESA, no turno MATUTINO, de 10/02/2025 a 31/12/2025.</w:t>
      </w:r>
    </w:p>
    <w:p>
      <w:r>
        <w:t>JOAO BOSCO COLARES DINIZ, matrícula 01-222839-4A, para ministrar 8h de  RECREA, no turno INTEGRAL, de 10/02/2025 a 31/12/2025.</w:t>
      </w:r>
    </w:p>
    <w:p>
      <w:r>
        <w:t>JOAO BOSCO GONCALVES DE OLIVEIRA, matrícula 01-119524-7H, para ministrar 21h de  EDUCACAO FISICA, no turno INTEGRAL, de 10/02/2025 a 31/12/2025.</w:t>
      </w:r>
    </w:p>
    <w:p>
      <w:r>
        <w:t>JOAO CARLOS NASCIMENTO DA SILVA, matrícula 01-249367-5A, para ministrar 4h de  CIENCIAS HUMANAS E SOCIAIS APL, no turno INTEGRAL, de 25/02/2025 a 31/12/2025.</w:t>
      </w:r>
    </w:p>
    <w:p>
      <w:r>
        <w:t>JOAO CARLOS NASCIMENTO DA SILVA, matrícula 01-249367-5A, para ministrar 9h de  CIENCIAS HUMANAS E SOCIAIS APL, no turno INTEGRAL, de 25/02/2025 a 31/12/2025.</w:t>
      </w:r>
    </w:p>
    <w:p>
      <w:r>
        <w:t>JOAO FABIO RODRIGUES BRAGA, matrícula 01-211902-1C, para ministrar 3h de  CIENCIAS HUMANAS E SOCIAIS APL, no turno MATUTINO, de 10/02/2025 a 16/07/2025.</w:t>
      </w:r>
    </w:p>
    <w:p>
      <w:r>
        <w:t>JOAO FABIO RODRIGUES BRAGA, matrícula 01-211902-1C, para ministrar 5h de  SOCIOLOGIA, no turno MATUTINO, de 10/02/2025 a 16/07/2025.</w:t>
      </w:r>
    </w:p>
    <w:p>
      <w:r>
        <w:t>JOAO FERDINANDO BARRETO JUNIOR, matrícula 01-168010-2D, para ministrar 18h de  FILOSOFIA, no turno MATUTINO, de 10/02/2025 a 31/12/2025.</w:t>
      </w:r>
    </w:p>
    <w:p>
      <w:r>
        <w:t>JOAO FERDINANDO BARRETO JUNIOR, matrícula 01-168010-2D, para ministrar 2h de  CIENCIAS HUMANAS E SOCIAIS APL, no turno MATUTINO, de 10/02/2025 a 31/12/2025.</w:t>
      </w:r>
    </w:p>
    <w:p>
      <w:r>
        <w:t>JOAO JUNIO FRANCO MESQUITA, matrícula 01-233617-0A, para ministrar 10h de  RECREA, no turno INTEGRAL, de 10/02/2025 a 31/12/2025.</w:t>
      </w:r>
    </w:p>
    <w:p>
      <w:r>
        <w:t>JOAO LEONARDO BATISTA CABRAL, matrícula 01-162124-6A, para ministrar 27h de  HISTORIA, no turno INTEGRAL, de 10/02/2025 a 02/05/2025.</w:t>
      </w:r>
    </w:p>
    <w:p>
      <w:r>
        <w:t>JOAO LEONARDO BATISTA CABRAL, matrícula 01-162124-6A, para ministrar 4h de  CIENCIAS HUMANAS E SOCIAIS APL, no turno INTEGRAL, de 10/02/2025 a 02/05/2025.</w:t>
      </w:r>
    </w:p>
    <w:p>
      <w:r>
        <w:t>JOAO MARCELO RODRIGUES CHAVES, matrícula 01-233510-7A, para ministrar 4h de  LINGUA INGLESA, no turno MATUTINO, de 10/02/2025 a 31/12/2025.</w:t>
      </w:r>
    </w:p>
    <w:p>
      <w:r>
        <w:t>JOAO MARCUS DE OLIVEIRA, matrícula 01-261839-7A, para ministrar 20h de  FUND 2º CICLO, no turno VESPERTINO, de 10/02/2025 a 31/12/2025.</w:t>
      </w:r>
    </w:p>
    <w:p>
      <w:r>
        <w:t>JOAO MARTINS NUNES, matrícula 01-252566-6A, para ministrar 20h de  FUND 1º CICLO, no turno VESPERTINO, de 10/02/2025 a 31/12/2025.</w:t>
      </w:r>
    </w:p>
    <w:p>
      <w:r>
        <w:t>JOAO VICTOR DE MACEDO NOVAIS, matrícula 01-253205-0A, para ministrar 20h de  APOIOC, no turno MATUTINO, de 10/02/2025 a 31/12/2025.</w:t>
      </w:r>
    </w:p>
    <w:p>
      <w:r>
        <w:t>JOAO VITOR SILVA DE LOUREIRO, matrícula 01-235384-9B, para ministrar 17h de  FISICA, no turno MATUTINO, de 14/02/2025 a 31/12/2025.</w:t>
      </w:r>
    </w:p>
    <w:p>
      <w:r>
        <w:t>JOCELY BATALHA FERNANDES, matrícula 01-196656-1E, para ministrar 8h de  RECREA, no turno INTEGRAL, de 10/02/2025 a 31/12/2025.</w:t>
      </w:r>
    </w:p>
    <w:p>
      <w:r>
        <w:t>JOCIANE PEREIRA DE SOUSA, matrícula 01-252615-8A, para ministrar 2h de  CIENCIAS DA NATUREZA E SUAS TE, no turno MATUTINO, de 10/02/2025 a 31/12/2025.</w:t>
      </w:r>
    </w:p>
    <w:p>
      <w:r>
        <w:t>JOCIANE PEREIRA DE SOUSA, matrícula 01-252615-8A, para ministrar 5h de  FISICA, no turno MATUTINO, de 10/02/2025 a 31/12/2025.</w:t>
      </w:r>
    </w:p>
    <w:p>
      <w:r>
        <w:t>JOCIELY MARINHO FERREIRA, matrícula 01-254568-3A, para ministrar 4h de  FILOSOFIA, no turno VESPERTINO, de 10/02/2025 a 31/12/2025.</w:t>
      </w:r>
    </w:p>
    <w:p>
      <w:r>
        <w:t>JOCIELY MARINHO FERREIRA, matrícula 01-254568-3A, para ministrar 17h de  HISTORIA, no turno VESPERTINO, de 10/02/2025 a 31/12/2025.</w:t>
      </w:r>
    </w:p>
    <w:p>
      <w:r>
        <w:t>JOCIELY MARINHO FERREIRA, matrícula 01-254568-3A, para ministrar 2h de  CIENCIAS HUMANAS E SOCIAIS APL, no turno VESPERTINO, de 10/02/2025 a 31/12/2025.</w:t>
      </w:r>
    </w:p>
    <w:p>
      <w:r>
        <w:t>JOCIELY MARINHO FERREIRA, matrícula 01-254568-3A, para ministrar 3h de  CIENCIAS HUMANAS E SOCIAIS APL, no turno VESPERTINO, de 10/02/2025 a 31/12/2025.</w:t>
      </w:r>
    </w:p>
    <w:p>
      <w:r>
        <w:t>JOELMA ARAUJO DOS ANJOS, matrícula 01-170218-1B, para ministrar 20h de  APOIOC, no turno MATUTINO, de 10/02/2025 a 31/12/2025.</w:t>
      </w:r>
    </w:p>
    <w:p>
      <w:r>
        <w:t>JOELMA BUENO RODRIGUES, matrícula 01-149314-0A, para ministrar 4h de  HISTORIA, no turno VESPERTINO, de 10/02/2025 a 31/12/2025.</w:t>
      </w:r>
    </w:p>
    <w:p>
      <w:r>
        <w:t>JOELMA DA SILVA ARAUJO, matrícula 01-227630-5A, para ministrar 15h de  FILOSOFIA, no turno VESPERTINO, de 10/02/2025 a 31/12/2025.</w:t>
      </w:r>
    </w:p>
    <w:p>
      <w:r>
        <w:t>JOELMA DA SILVA ARAUJO, matrícula 01-227630-5A, para ministrar 4h de  CIENCIAS HUMANAS E SOCIAIS APL, no turno VESPERTINO, de 10/02/2025 a 31/12/2025.</w:t>
      </w:r>
    </w:p>
    <w:p>
      <w:r>
        <w:t>JOELMA DA SILVA ARAUJO, matrícula 01-227630-5A, para ministrar 4h de  CIENCIAS, no turno MATUTINO, de 10/02/2025 a 31/12/2025.</w:t>
      </w:r>
    </w:p>
    <w:p>
      <w:r>
        <w:t>JOELMA DOS SANTOS ALMEIDA, matrícula 01-186241-3A, para ministrar 20h de  APOIOC, no turno VESPERTINO, de 10/02/2025 a 31/12/2025.</w:t>
      </w:r>
    </w:p>
    <w:p>
      <w:r>
        <w:t>JOELMA NASCIMENTO DOS SANTOS, matrícula 01-198376-8G, para ministrar 8h de  LINGUA INGLESA, no turno MATUTINO, de 17/02/2025 a 21/12/2025.</w:t>
      </w:r>
    </w:p>
    <w:p>
      <w:r>
        <w:t>JOHN CAVALCANTE RODRIGUES, matrícula 01-234322-3A, para ministrar 3h de  LINGUA INGLESA, no turno VESPERTINO, de 10/02/2025 a 31/12/2025.</w:t>
      </w:r>
    </w:p>
    <w:p>
      <w:r>
        <w:t>JOHNN GLEWDONN RODRIGUES GAIBA, matrícula 01-252564-0A, para ministrar 20h de  FUND 1º CICLO, no turno VESPERTINO, de 10/02/2025 a 31/12/2025.</w:t>
      </w:r>
    </w:p>
    <w:p>
      <w:r>
        <w:t>JOICILENE DA COSTA BEZERRA, matrícula 01-143445-4A, para ministrar 20h de  RECURS, no turno MATUTINO, de 10/02/2025 a 31/12/2025.</w:t>
      </w:r>
    </w:p>
    <w:p>
      <w:r>
        <w:t>JONAS CARVALHO PINTO, matrícula 01-256678-8A, para ministrar 17h de  GEOGRAFIA, no turno MATUTINO, de 10/02/2025 a 02/08/2025.</w:t>
      </w:r>
    </w:p>
    <w:p>
      <w:r>
        <w:t>JONAS DA CONCEICAO ZARANZA, matrícula 01-147613-0C, para ministrar 20h de  ESTNAT, no turno MATUTINO, de 10/02/2025 a 31/12/2025.</w:t>
      </w:r>
    </w:p>
    <w:p>
      <w:r>
        <w:t>JONATHA LAFAIETE DA ENCARNACAO, matrícula 01-253188-7A, para ministrar 18h de  HISTORIA, no turno VESPERTINO, de 10/02/2025 a 31/12/2025.</w:t>
      </w:r>
    </w:p>
    <w:p>
      <w:r>
        <w:t>JONATHAN WILLIAM DOS SANTOS CAVALCANTE, matrícula 01-194320-0C, para ministrar 5h de  EDUCACAO FISICA, no turno MATUTINO, de 10/02/2025 a 31/12/2025.</w:t>
      </w:r>
    </w:p>
    <w:p>
      <w:r>
        <w:t>JOQUEBEDE VIANA LIRA, matrícula 01-259106-5A, para ministrar 20h de  LINGUA INGLESA, no turno MATUTINO, de 28/02/2025 a 31/12/2025.</w:t>
      </w:r>
    </w:p>
    <w:p>
      <w:r>
        <w:t>JORDANA SARAIVA MAR, matrícula 01-229895-3B, para ministrar 18h de  CIENCIAS, no turno MATUTINO, de 10/02/2025 a 31/12/2025.</w:t>
      </w:r>
    </w:p>
    <w:p>
      <w:r>
        <w:t>JORDANA SARAIVA MAR, matrícula 01-229895-3B, para ministrar 11h de  ARTES, no turno VESPERTINO, de 10/02/2025 a 16/04/2025.</w:t>
      </w:r>
    </w:p>
    <w:p>
      <w:r>
        <w:t>JORDANA SARAIVA MAR, matrícula 01-229895-3B, para ministrar 8h de  LINGUAGENS E SUAS TECNOLOGIAS, no turno VESPERTINO, de 10/02/2025 a 16/04/2025.</w:t>
      </w:r>
    </w:p>
    <w:p>
      <w:r>
        <w:t>JORGE FRANK BRAGA FERREIRA, matrícula 01-234703-2A, para ministrar 13h de  INSUMOS, no turno INTEGRAL, de 12/02/2025 a 31/12/2025.</w:t>
      </w:r>
    </w:p>
    <w:p>
      <w:r>
        <w:t>JORGE FRANK BRAGA FERREIRA, matrícula 01-234703-2A, para ministrar 4h de  MATEMATICA, no turno INTEGRAL, de 12/02/2025 a 31/12/2025.</w:t>
      </w:r>
    </w:p>
    <w:p>
      <w:r>
        <w:t>JORGE LUIZ SOARES COSTA, matrícula 01-178097-2E, para ministrar 9h de  MATEMATICA, no turno INTEGRAL, de 20/02/2025 a 31/12/2025.</w:t>
      </w:r>
    </w:p>
    <w:p>
      <w:r>
        <w:t>JORGEMAR NUNES GONCALVES, matrícula 01-230772-3B, para ministrar 16h de  LINGUA INGLESA, no turno MATUTINO, de 12/02/2025 a 31/12/2025.</w:t>
      </w:r>
    </w:p>
    <w:p>
      <w:r>
        <w:t>JORGEMAR NUNES GONCALVES, matrícula 01-230772-3B, para ministrar 2h de  LINGUA INGLESA, no turno MATUTINO, de 12/02/2025 a 31/12/2025.</w:t>
      </w:r>
    </w:p>
    <w:p>
      <w:r>
        <w:t>JORGEMAR NUNES GONCALVES, matrícula 01-230772-3B, para ministrar 3h de  LINGUA INGLESA, no turno NOTURNO, de 27/02/2025 a 31/12/2025.</w:t>
      </w:r>
    </w:p>
    <w:p>
      <w:r>
        <w:t>JORISELMA FERNANDES DA SILVA, matrícula 01-222923-4A, para ministrar 6h de  GEOGRAFIA, no turno MATUTINO, de 10/02/2025 a 31/12/2025.</w:t>
      </w:r>
    </w:p>
    <w:p>
      <w:r>
        <w:t>JOSE ALEXANDRE MARINHO PESSOA, matrícula 01-168513-9A, para ministrar 5h de  GEOGRAFIA, no turno MATUTINO, de 10/02/2025 a 31/12/2025.</w:t>
      </w:r>
    </w:p>
    <w:p>
      <w:r>
        <w:t>JOSE ALEXANDRE MARINHO PESSOA, matrícula 01-168513-9A, para ministrar 5h de  CIENCIAS HUMANAS E SOCIAIS APL, no turno MATUTINO, de 10/02/2025 a 31/12/2025.</w:t>
      </w:r>
    </w:p>
    <w:p>
      <w:r>
        <w:t>JOSE AUGUSTO CARDOSO LIMA, matrícula 01-146093-5D, para ministrar 18h de  GEOGRAFIA, no turno MATUTINO, de 10/02/2025 a 31/12/2025.</w:t>
      </w:r>
    </w:p>
    <w:p>
      <w:r>
        <w:t>JOSE AUGUSTO CARDOSO LIMA, matrícula 01-146093-5D, para ministrar 2h de  CIENCIAS HUMANAS E SOCIAIS APL, no turno MATUTINO, de 10/02/2025 a 31/12/2025.</w:t>
      </w:r>
    </w:p>
    <w:p>
      <w:r>
        <w:t>JOSE AUGUSTO CARDOSO LIMA, matrícula 01-146093-5D, para ministrar 18h de  HISTORIA, no turno VESPERTINO, de 10/02/2025 a 31/12/2025.</w:t>
      </w:r>
    </w:p>
    <w:p>
      <w:r>
        <w:t>JOSE BENEDITO SOUZA PEREIRA, matrícula 01-145326-2A, para ministrar 18h de  HISTORIA, no turno INTEGRAL, de 10/02/2025 a 31/12/2025.</w:t>
      </w:r>
    </w:p>
    <w:p>
      <w:r>
        <w:t>JOSE BENEDITO SOUZA PEREIRA, matrícula 01-145326-2A, para ministrar 10h de  RECREA, no turno INTEGRAL, de 10/02/2025 a 31/12/2025.</w:t>
      </w:r>
    </w:p>
    <w:p>
      <w:r>
        <w:t>JOSE BENEDITO SOUZA PEREIRA, matrícula 01-145326-2A, para ministrar 6h de  METODOLOGIA DO ESTUDO, no turno INTEGRAL, de 10/02/2025 a 31/12/2025.</w:t>
      </w:r>
    </w:p>
    <w:p>
      <w:r>
        <w:t>JOSE CARLOS MOREIRA DA SILVA FILHO, matrícula 01-219538-0A, para ministrar 10h de  RECREA, no turno INTEGRAL, de 10/02/2025 a 31/12/2025.</w:t>
      </w:r>
    </w:p>
    <w:p>
      <w:r>
        <w:t>JOSE CHAVES DE MENEZES, matrícula 01-014193-3G, para ministrar 2h de  CIENCIAS, no turno VESPERTINO, de 10/02/2025 a 31/12/2025.</w:t>
      </w:r>
    </w:p>
    <w:p>
      <w:r>
        <w:t>JOSE COELHO NETO, matrícula 01-222840-8A, para ministrar 8h de  MATEMATICA, no turno INTEGRAL, de 10/02/2025 a 31/12/2025.</w:t>
      </w:r>
    </w:p>
    <w:p>
      <w:r>
        <w:t>JOSE DENILSON LIMA DA SILVA, matrícula 01-160621-2A, para ministrar 10h de  RECREA, no turno INTEGRAL, de 10/02/2025 a 31/12/2025.</w:t>
      </w:r>
    </w:p>
    <w:p>
      <w:r>
        <w:t>JOSE DENILSON LIMA DA SILVA, matrícula 01-160621-2A, para ministrar 3h de  GEOGRAFIA, no turno INTEGRAL, de 20/02/2025 a 31/12/2025.</w:t>
      </w:r>
    </w:p>
    <w:p>
      <w:r>
        <w:t>JOSE DOMINGOS SILVA DE SOUSA, matrícula 01-253610-2A, para ministrar 8h de  LINGUA PORTUGUESA, no turno VESPERTINO, de 10/02/2025 a 31/12/2025.</w:t>
      </w:r>
    </w:p>
    <w:p>
      <w:r>
        <w:t>JOSE EUFRASIO TEIXEIRA JUNIOR, matrícula 01-235182-0A, para ministrar 3h de  HISTORIA, no turno MATUTINO, de 10/02/2025 a 31/12/2025.</w:t>
      </w:r>
    </w:p>
    <w:p>
      <w:r>
        <w:t>JOSE EUFRASIO TEIXEIRA JUNIOR, matrícula 01-235182-0A, para ministrar 8h de  SOCIOLOGIA, no turno VESPERTINO, de 10/02/2025 a 31/12/2025.</w:t>
      </w:r>
    </w:p>
    <w:p>
      <w:r>
        <w:t>JOSE EUFRASIO TEIXEIRA JUNIOR, matrícula 01-235182-0A, para ministrar 3h de  SOCIOLOGIA, no turno MATUTINO, de 10/02/2025 a 31/12/2025.</w:t>
      </w:r>
    </w:p>
    <w:p>
      <w:r>
        <w:t>JOSE FERREIRA BERNARDES NETO, matrícula 01-247335-6B, para ministrar 12h de  MATEMATICA, no turno MATUTINO, de 10/02/2025 a 16/07/2025.</w:t>
      </w:r>
    </w:p>
    <w:p>
      <w:r>
        <w:t>JOSE FERREIRA BERNARDES NETO, matrícula 01-247335-6B, para ministrar 2h de  MATEMATICA E SUAS TECNOLOGIAS, no turno MATUTINO, de 10/02/2025 a 31/12/2025.</w:t>
      </w:r>
    </w:p>
    <w:p>
      <w:r>
        <w:t>JOSE FERREIRA BERNARDES NETO, matrícula 01-247335-6B, para ministrar 3h de  MATEMATICA E SUAS TECNOLOGIAS, no turno MATUTINO, de 10/02/2025 a 16/07/2025.</w:t>
      </w:r>
    </w:p>
    <w:p>
      <w:r>
        <w:t>JOSE FERREIRA BERNARDES NETO, matrícula 01-247335-6B, para ministrar 4h de  MATEMATICA, no turno MATUTINO, de 10/02/2025 a 16/07/2025.</w:t>
      </w:r>
    </w:p>
    <w:p>
      <w:r>
        <w:t>JOSE FERREIRA BERNARDES NETO, matrícula 01-247335-6B, para ministrar 18h de  MATEMATICA, no turno VESPERTINO, de 10/02/2025 a 31/12/2025.</w:t>
      </w:r>
    </w:p>
    <w:p>
      <w:r>
        <w:t>JOSE FLAVIO PACHECO DE SOUZA, matrícula 01-223061-5A, para ministrar 2h de  ARTES, no turno VESPERTINO, de 10/02/2025 a 31/12/2025.</w:t>
      </w:r>
    </w:p>
    <w:p>
      <w:r>
        <w:t>JOSE FLAVIO PACHECO DE SOUZA, matrícula 01-223061-5A, para ministrar 8h de  EDUCACAO FISICA, no turno VESPERTINO, de 10/02/2025 a 31/12/2025.</w:t>
      </w:r>
    </w:p>
    <w:p>
      <w:r>
        <w:t>JOSE FLAVIO PACHECO DE SOUZA, matrícula 01-223061-5A, para ministrar 4h de  EDUCACAO FISICA, no turno NOTURNO, de 10/02/2025 a 31/12/2025.</w:t>
      </w:r>
    </w:p>
    <w:p>
      <w:r>
        <w:t>JOSE FLAVIO PACHECO DE SOUZA, matrícula 01-223061-5A, para ministrar 4h de  EDUCACAO FISICA, no turno NOTURNO, de 11/02/2025 a 16/07/2025.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FRANCISCO BARROS DE ARAUJO, matrícula 01-253225-5A, para ministrar 6h de  LINGUA PORTUGUESA, no turno MATUTINO, de 24/02/2025 a 31/12/2025.</w:t>
      </w:r>
    </w:p>
    <w:p>
      <w:r>
        <w:t>JOSE FRANCISCO MELO BRAGA, matrícula 01-170789-2C, para ministrar 20h de  LINGUA INGLESA, no turno VESPERTINO, de 10/02/2025 a 31/12/2025.</w:t>
      </w:r>
    </w:p>
    <w:p>
      <w:r>
        <w:t>JOSE FROTA PEREIRA, matrícula 01-105464-3D, para ministrar 3h de  FILOSOFIA, no turno INTEGRAL, de 10/02/2025 a 31/12/2025.</w:t>
      </w:r>
    </w:p>
    <w:p>
      <w:r>
        <w:t>JOSE IRANEI DA SILVA, matrícula 01-222580-8B, para ministrar 8h de  MATEMATICA, no turno MATUTINO, de 25/02/2025 a 31/12/2025.</w:t>
      </w:r>
    </w:p>
    <w:p>
      <w:r>
        <w:t>JOSE LEOMAR DE NORONHA, matrícula 01-112113-8D, para ministrar 17h de  LINGUA PORTUGUESA, no turno INTEGRAL, de 24/02/2025 a 23/05/2025.</w:t>
      </w:r>
    </w:p>
    <w:p>
      <w:r>
        <w:t>JOSE LUCAS DUQUE SANTOS SOUSA, matrícula 01-217309-3A, para ministrar 3h de  HISTORIA, no turno INTEGRAL, de 10/02/2025 a 31/12/2025.</w:t>
      </w:r>
    </w:p>
    <w:p>
      <w:r>
        <w:t>JOSE MACRINO DOS SANTOS JUNIOR, matrícula 01-233540-9A, para ministrar 4h de  GEOGRAFIA, no turno VESPERTINO, de 10/02/2025 a 31/12/2025.</w:t>
      </w:r>
    </w:p>
    <w:p>
      <w:r>
        <w:t>JOSE MACRINO DOS SANTOS JUNIOR, matrícula 01-233540-9A, para ministrar 15h de  SOCIOLOGIA, no turno VESPERTINO, de 10/02/2025 a 31/12/2025.</w:t>
      </w:r>
    </w:p>
    <w:p>
      <w:r>
        <w:t>JOSE MARIA COUTO JUNIOR, matrícula 01-163622-7A, para ministrar 4h de  GEOGRAFIA, no turno VESPERTINO, de 10/02/2025 a 09/07/2025.</w:t>
      </w:r>
    </w:p>
    <w:p>
      <w:r>
        <w:t>JOSE MARIA COUTO JUNIOR, matrícula 01-163622-7C, para ministrar 3h de  GEOGRAFIA, no turno MATUTINO, de 17/02/2025 a 31/12/2025.</w:t>
      </w:r>
    </w:p>
    <w:p>
      <w:r>
        <w:t>JOSE MOTA DE SOUSA JUNIOR, matrícula 01-233589-1A, para ministrar 6h de  ENSINO RELIGIOSO, no turno MATUTINO, de 10/02/2025 a 31/12/2025.</w:t>
      </w:r>
    </w:p>
    <w:p>
      <w:r>
        <w:t>JOSE RENATO DE LIMA SOUSA, matrícula 01-217527-4A, para ministrar 20h de  EJA FUND-1ºSEG SEM, no turno NOTURNO, de 10/02/2025 a 30/12/2025.</w:t>
      </w:r>
    </w:p>
    <w:p>
      <w:r>
        <w:t>JOSE RIBAMAR SIQUEIRA DA CRUZ, matrícula 01-233391-0A, para ministrar 15h de  MATEMATICA, no turno VESPERTINO, de 10/02/2025 a 01/07/2025.</w:t>
      </w:r>
    </w:p>
    <w:p>
      <w:r>
        <w:t>JOSE RIBAMAR SIQUEIRA DA CRUZ, matrícula 01-233391-0A, para ministrar 4h de  MATEMATICA E SUAS TECNOLOGIAS, no turno VESPERTINO, de 10/02/2025 a 01/07/2025.</w:t>
      </w:r>
    </w:p>
    <w:p>
      <w:r>
        <w:t>JOSE SEBASTIAO DOS SANTOS AIRES, matrícula 01-134181-2C, para ministrar 10h de  HISTORIA, no turno MATUTINO, de 10/02/2025 a 31/12/2025.</w:t>
      </w:r>
    </w:p>
    <w:p>
      <w:r>
        <w:t>JOSE SERGIO DE MOURA NETO, matrícula 01-028615-0A, para ministrar 13h de  FILOSOFIA, no turno VESPERTINO, de 10/02/2025 a 31/12/2025.</w:t>
      </w:r>
    </w:p>
    <w:p>
      <w:r>
        <w:t>JOSE SERGIO DE MOURA NETO, matrícula 01-028615-0A, para ministrar 10h de  HISTORIA, no turno VESPERTINO, de 10/02/2025 a 31/12/2025.</w:t>
      </w:r>
    </w:p>
    <w:p>
      <w:r>
        <w:t>JOSE YOHAN DOS SANTOS PEREIRA, matrícula 01-232429-6A, para ministrar 8h de  EDUCACAO FISICA, no turno VESPERTINO, de 10/02/2025 a 31/12/2025.</w:t>
      </w:r>
    </w:p>
    <w:p>
      <w:r>
        <w:t>JOSE YOHAN DOS SANTOS PEREIRA, matrícula 01-232429-6A, para ministrar 18h de  GEOGRAFIA, no turno VESPERTINO, de 11/02/2025 a 31/12/2025.</w:t>
      </w:r>
    </w:p>
    <w:p>
      <w:r>
        <w:t>JOSE YOHAN DOS SANTOS PEREIRA, matrícula 01-232429-6A, para ministrar 4h de  CIENCIAS, no turno MATUTINO, de 10/02/2025 a 31/12/2025.</w:t>
      </w:r>
    </w:p>
    <w:p>
      <w:r>
        <w:t>JOSECI OLIVEIRA DE HOLANDA JUNIOR, matrícula 01-234677-0A, para ministrar 16h de  BIOLOGIA, no turno MATUTINO, de 10/02/2025 a 08/04/2025.</w:t>
      </w:r>
    </w:p>
    <w:p>
      <w:r>
        <w:t>JOSECI OLIVEIRA DE HOLANDA JUNIOR, matrícula 01-234677-0A, para ministrar 4h de  CIENCIAS DA NATUREZA E SUAS TE, no turno MATUTINO, de 10/02/2025 a 08/04/2025.</w:t>
      </w:r>
    </w:p>
    <w:p>
      <w:r>
        <w:t>JOSECI OLIVEIRA DE HOLANDA JUNIOR, matrícula 01-234677-0A, para ministrar 17h de  BIOLOGIA, no turno VESPERTINO, de 10/02/2025 a 08/04/2025.</w:t>
      </w:r>
    </w:p>
    <w:p>
      <w:r>
        <w:t>JOSECI OLIVEIRA DE HOLANDA JUNIOR, matrícula 01-234677-0A, para ministrar 3h de  CIENCIAS DA NATUREZA E SUAS TE, no turno VESPERTINO, de 10/02/2025 a 08/04/2025.</w:t>
      </w:r>
    </w:p>
    <w:p>
      <w:r>
        <w:t>JOSELMA OLIVEIRA DE LIMA, matrícula 01-234007-0A, para ministrar 20h de  FUND 2º CICLO, no turno MATUTINO, de 13/02/2025 a 31/12/2025.</w:t>
      </w:r>
    </w:p>
    <w:p>
      <w:r>
        <w:t>JOSENALDA MACHADO DA SILVA, matrícula 01-233576-0A, para ministrar 10h de  RECREA, no turno INTEGRAL, de 10/02/2025 a 31/12/2025.</w:t>
      </w:r>
    </w:p>
    <w:p>
      <w:r>
        <w:t>JOSETE PEREIRA DE ALBUQUERQUE, matrícula 01-154266-4B, para ministrar 8h de  RECREA, no turno INTEGRAL, de 10/02/2025 a 31/12/2025.</w:t>
      </w:r>
    </w:p>
    <w:p>
      <w:r>
        <w:t>JOSIANE CARVALHO PRADO, matrícula 01-229803-1B, para ministrar 20h de  FUND 1º CICLO, no turno INTEGRAL, de 10/02/2025 a 09/05/2025.</w:t>
      </w:r>
    </w:p>
    <w:p>
      <w:r>
        <w:t>JOSIANE CARVALHO PRADO, matrícula 01-229803-1B, para ministrar 6h de  EDUCACAO FISICA, no turno INTEGRAL, de 10/02/2025 a 31/12/2025.</w:t>
      </w:r>
    </w:p>
    <w:p>
      <w:r>
        <w:t>JOSIANE DA SILVA MONTEIRO, matrícula 01-254173-4A, para ministrar 20h de  APOIOI, no turno VESPERTINO, de 21/02/2025 a 23/12/2025.</w:t>
      </w:r>
    </w:p>
    <w:p>
      <w:r>
        <w:t>JOSIANE DA SILVA MONTEIRO, matrícula 01-254173-4A, para ministrar 5h de  ENSINO RELIGIOSO, no turno MATUTINO, de 10/02/2025 a 31/12/2025.</w:t>
      </w:r>
    </w:p>
    <w:p>
      <w:r>
        <w:t>JOSIANE PACHECO VELOSO, matrícula 01-253432-0A, para ministrar 5h de  SOCIOLOGIA, no turno MATUTINO, de 10/02/2025 a 31/12/2025.</w:t>
      </w:r>
    </w:p>
    <w:p>
      <w:r>
        <w:t>JOSIANE PACHECO VELOSO, matrícula 01-253432-0A, para ministrar 12h de  HISTORIA, no turno VESPERTINO, de 10/02/2025 a 31/12/2025.</w:t>
      </w:r>
    </w:p>
    <w:p>
      <w:r>
        <w:t>JOSIANE PACHECO VELOSO, matrícula 01-253432-0A, para ministrar 4h de  SOCIOLOGIA, no turno VESPERTINO, de 10/02/2025 a 31/12/2025.</w:t>
      </w:r>
    </w:p>
    <w:p>
      <w:r>
        <w:t>JOSIANE VIEIRA BASTOS, matrícula 01-163932-3C, para ministrar 20h de  ENSINO MEDIO, no turno VESPERTINO, de 10/02/2025 a 31/12/2025.</w:t>
      </w:r>
    </w:p>
    <w:p>
      <w:r>
        <w:t>JOSIAS AMARAL DE ANDRADE FILHO, matrícula 01-150867-9D, para ministrar 15h de  FISICA, no turno VESPERTINO, de 10/02/2025 a 31/12/2025.</w:t>
      </w:r>
    </w:p>
    <w:p>
      <w:r>
        <w:t>JOSIAS AMARAL DE ANDRADE FILHO, matrícula 01-150867-9D, para ministrar 5h de  CIENCIAS DA NATUREZA E SUAS TE, no turno VESPERTINO, de 10/02/2025 a 31/12/2025.</w:t>
      </w:r>
    </w:p>
    <w:p>
      <w:r>
        <w:t>JOSIAS AMARAL DE ANDRADE FILHO, matrícula 01-150867-9D, para ministrar 5h de  FISICA, no turno MATUTINO, de 26/02/2025 a 31/12/2025.</w:t>
      </w:r>
    </w:p>
    <w:p>
      <w:r>
        <w:t>JOSIEL CALDEIRA DA SILVA, matrícula 01-211786-0B, para ministrar 18h de  MATEMATICA, no turno MATUTINO, de 10/02/2025 a 31/12/2025.</w:t>
      </w:r>
    </w:p>
    <w:p>
      <w:r>
        <w:t>JOSILANY DA SILVA LIMA, matrícula 01-186862-4A, para ministrar 4h de  GEOGRAFIA, no turno MATUTINO, de 10/02/2025 a 31/12/2025.</w:t>
      </w:r>
    </w:p>
    <w:p>
      <w:r>
        <w:t>JOSILANY DA SILVA LIMA, matrícula 01-186862-4A, para ministrar 4h de  GEOGRAFIA, no turno VESPERTINO, de 10/02/2025 a 31/12/2025.</w:t>
      </w:r>
    </w:p>
    <w:p>
      <w:r>
        <w:t>JOSIMAR MOREIRA PEREIRA, matrícula 01-219023-0A, para ministrar 4h de  LINGUA PORTUGUESA E SUAS LITER, no turno VESPERTINO, de 10/02/2025 a 31/12/2025.</w:t>
      </w:r>
    </w:p>
    <w:p>
      <w:r>
        <w:t>JOSIMAR MOREIRA PEREIRA, matrícula 01-219023-0A, para ministrar 20h de  LINGUA INGLESA, no turno MATUTINO, de 06/03/2025 a 02/08/2025.</w:t>
      </w:r>
    </w:p>
    <w:p>
      <w:r>
        <w:t>JOSIMAR VIANA MARINHO, matrícula 01-223086-0A, para ministrar 6h de  EDUCACAO FISICA, no turno NOTURNO, de 10/02/2025 a 20/04/2025.</w:t>
      </w:r>
    </w:p>
    <w:p>
      <w:r>
        <w:t>JOSIMAR VIANA MARINHO, matrícula 01-223086-0A, para ministrar 11h de  EDUCACAO FISICA, no turno NOTURNO, de 10/02/2025 a 20/04/2025.</w:t>
      </w:r>
    </w:p>
    <w:p>
      <w:r>
        <w:t>JOSINALDO DA SILVA OLIVEIRA, matrícula 01-168868-5C, para ministrar 11h de  ARTES, no turno MATUTINO, de 10/02/2025 a 31/12/2025.</w:t>
      </w:r>
    </w:p>
    <w:p>
      <w:r>
        <w:t>JOSINALDO DA SILVA OLIVEIRA, matrícula 01-168868-5C, para ministrar 5h de  LINGUA PORTUGUESA E SUAS LITER, no turno MATUTINO, de 10/02/2025 a 31/12/2025.</w:t>
      </w:r>
    </w:p>
    <w:p>
      <w:r>
        <w:t>JOSINALDO DA SILVA OLIVEIRA, matrícula 01-168868-5C, para ministrar 4h de  SOCIOLOGIA, no turno MATUTINO, de 10/02/2025 a 31/12/2025.</w:t>
      </w:r>
    </w:p>
    <w:p>
      <w:r>
        <w:t>JOSIVALDO BENTES LIMA JUNIOR, matrícula 01-218374-9A, para ministrar 8h de  HISTORIA, no turno MATUTINO, de 10/02/2025 a 31/12/2025.</w:t>
      </w:r>
    </w:p>
    <w:p>
      <w:r>
        <w:t>JOSIVANE CORDEIRO ALEMAN, matrícula 01-252796-0A, para ministrar 20h de  S.ESP., no turno VESPERTINO, de 06/03/2025 a 31/12/2025.</w:t>
      </w:r>
    </w:p>
    <w:p>
      <w:r>
        <w:t>JOUBER DA COSTA E SILVA, matrícula 01-233665-0A, para ministrar 12h de  GEOGRAFIA, no turno INTEGRAL, de 10/02/2025 a 31/12/2025.</w:t>
      </w:r>
    </w:p>
    <w:p>
      <w:r>
        <w:t>JOUBER DA COSTA E SILVA, matrícula 01-233665-0A, para ministrar 10h de  RECREA, no turno INTEGRAL, de 10/02/2025 a 31/12/2025.</w:t>
      </w:r>
    </w:p>
    <w:p>
      <w:r>
        <w:t>JOYCE LUISA PEDROSA DOS SANTOS, matrícula 01-254190-4A, para ministrar 11h de  LINGUA PORTUGUESA E SUAS LITER, no turno MATUTINO, de 06/03/2025 a 31/12/2025.</w:t>
      </w:r>
    </w:p>
    <w:p>
      <w:r>
        <w:t>JOYCE PEREIRA FAGUNDES, matrícula 01-242202-6B, para ministrar 4h de  CIENCIAS, no turno MATUTINO, de 10/02/2025 a 31/12/2025.</w:t>
      </w:r>
    </w:p>
    <w:p>
      <w:r>
        <w:t>JOYCE PEREIRA FAGUNDES, matrícula 01-242202-6B, para ministrar 18h de  CIENCIAS, no turno MATUTINO, de 10/02/2025 a 27/03/2025.</w:t>
      </w:r>
    </w:p>
    <w:p>
      <w:r>
        <w:t>JOYCE SILVA URZEDA BESSA, matrícula 01-233603-0A, para ministrar 4h de  HISTORIA, no turno VESPERTINO, de 10/02/2025 a 30/12/2025.</w:t>
      </w:r>
    </w:p>
    <w:p>
      <w:r>
        <w:t>JOYCE SILVA URZEDA BESSA, matrícula 01-233603-0A, para ministrar 20h de  HISTORIA, no turno VESPERTINO, de 10/02/2025 a 31/03/2025.</w:t>
      </w:r>
    </w:p>
    <w:p>
      <w:r>
        <w:t>JUCELIA LIMA PAREDIO, matrícula 01-202292-3B, para ministrar 2h de  GEOGRAFIA, no turno MATUTINO, de 10/02/2025 a 31/12/2025.</w:t>
      </w:r>
    </w:p>
    <w:p>
      <w:r>
        <w:t>JUCILEA MACHADO DOS SANTOS, matrícula 01-143743-7A, para ministrar 20h de  APOIOC, no turno MATUTINO, de 10/02/2025 a 31/12/2025.</w:t>
      </w:r>
    </w:p>
    <w:p>
      <w:r>
        <w:t>JUCILEIA OLIVEIRA CAMARDELLA, matrícula 01-200976-5E, para ministrar 5h de  LINGUA INGLESA, no turno MATUTINO, de 10/02/2025 a 31/12/2025.</w:t>
      </w:r>
    </w:p>
    <w:p>
      <w:r>
        <w:t>JUCILEIA OLIVEIRA CAMARDELLA, matrícula 01-200976-5E, para ministrar 5h de  LINGUA INGLESA, no turno VESPERTINO, de 10/02/2025 a 31/12/2025.</w:t>
      </w:r>
    </w:p>
    <w:p>
      <w:r>
        <w:t>JUCILENE MONTEIRO FALCAO, matrícula 01-170814-7F, para ministrar 4h de  CIENCIAS, no turno VESPERTINO, de 10/02/2025 a 31/12/2025.</w:t>
      </w:r>
    </w:p>
    <w:p>
      <w:r>
        <w:t>JUCILENE MONTEIRO FALCAO, matrícula 01-170814-7F, para ministrar 3h de  BIOLOGIA, no turno VESPERTINO, de 10/02/2025 a 31/12/2025.</w:t>
      </w:r>
    </w:p>
    <w:p>
      <w:r>
        <w:t>JUCILEUZA CONCEICAO DOS SANTOS, matrícula 01-195531-4B, para ministrar 10h de  RECREA, no turno INTEGRAL, de 10/02/2025 a 31/12/2025.</w:t>
      </w:r>
    </w:p>
    <w:p>
      <w:r>
        <w:t>JUCINEI QUEIROZ COSTA, matrícula 01-223060-7A, para ministrar 20h de  FISICA, no turno MATUTINO, de 10/02/2025 a 31/12/2025.</w:t>
      </w:r>
    </w:p>
    <w:p>
      <w:r>
        <w:t>JUDICELIA PIMENTA CALAZANS, matrícula 01-103000-0E, para ministrar 20h de  FUND 2º CICLO, no turno VESPERTINO, de 10/02/2025 a 06/05/2025.</w:t>
      </w:r>
    </w:p>
    <w:p>
      <w:r>
        <w:t>JULIANA GUIMARAES MARIALVA, matrícula 01-264018-0A, para ministrar 15h de  FISICA, no turno MATUTINO, de 17/02/2025 a 31/12/2025.</w:t>
      </w:r>
    </w:p>
    <w:p>
      <w:r>
        <w:t>JULIANA GUIMARAES MARIALVA, matrícula 01-264018-0A, para ministrar 5h de  MATEMATICA E SUAS TECNOLOGIAS, no turno MATUTINO, de 17/02/2025 a 31/12/2025.</w:t>
      </w:r>
    </w:p>
    <w:p>
      <w:r>
        <w:t>JULIANA LIMA DE AZEVEDO, matrícula 01-181430-3B, para ministrar 20h de  FUND 2º CICLO, no turno VESPERTINO, de 07/03/2025 a 02/05/2025.</w:t>
      </w:r>
    </w:p>
    <w:p>
      <w:r>
        <w:t>JULIANA MOTA DE CASTRO, matrícula 01-261723-4A, para ministrar 30h de  EDUCACAO BILINGUE, no turno INTEGRAL, de 10/02/2025 a 31/12/2025.</w:t>
      </w:r>
    </w:p>
    <w:p>
      <w:r>
        <w:t>JULIANA MOTA DE CASTRO, matrícula 01-261723-4A, para ministrar 9h de  LINGUAGENS E SUAS TECNOLOGIAS, no turno INTEGRAL, de 10/02/2025 a 31/12/2025.</w:t>
      </w:r>
    </w:p>
    <w:p>
      <w:r>
        <w:t>JULIANA OLIVEIRA MIRANDA, matrícula 01-182303-5A, para ministrar 2h de  MATEMATICA E SUAS TECNOLOGIAS, no turno MATUTINO, de 17/02/2025 a 30/12/2025.</w:t>
      </w:r>
    </w:p>
    <w:p>
      <w:r>
        <w:t>JULIANA OLIVEIRA MIRANDA, matrícula 01-182303-5A, para ministrar 4h de  MATEMATICA, no turno MATUTINO, de 17/02/2025 a 30/12/2025.</w:t>
      </w:r>
    </w:p>
    <w:p>
      <w:r>
        <w:t>JULIANA VENANCIO BRASIL DE MORAES, matrícula 01-222918-8A, para ministrar 5h de  LINGUA PORTUGUESA, no turno MATUTINO, de 10/02/2025 a 31/12/2025.</w:t>
      </w:r>
    </w:p>
    <w:p>
      <w:r>
        <w:t>JULIE CAROLINE PEIXOTO ALENCAR, matrícula 01-259667-9A, para ministrar 12h de  FILOSOFIA, no turno VESPERTINO, de 10/02/2025 a 31/12/2025.</w:t>
      </w:r>
    </w:p>
    <w:p>
      <w:r>
        <w:t>JULIE CAROLINE PEIXOTO ALENCAR, matrícula 01-259667-9A, para ministrar 16h de  LINGUA INGLESA, no turno VESPERTINO, de 10/03/2025 a 31/12/2025.</w:t>
      </w:r>
    </w:p>
    <w:p>
      <w:r>
        <w:t>JULIE CAROLINE PEIXOTO ALENCAR, matrícula 01-259667-9A, para ministrar 3h de  LINGUAGENS E SUAS TECNOLOGIAS, no turno VESPERTINO, de 10/03/2025 a 31/12/2025.</w:t>
      </w:r>
    </w:p>
    <w:p>
      <w:r>
        <w:t>JULIETE NASCIMENTO DA SILVA, matrícula 01-234414-9A, para ministrar 20h de  APOIOC, no turno MATUTINO, de 10/02/2025 a 31/12/2025.</w:t>
      </w:r>
    </w:p>
    <w:p>
      <w:r>
        <w:t>JULIO CESAR DE MORAIS LARA, matrícula 01-241169-5C, para ministrar 13h de  QUIMICA, no turno NOTURNO, de 17/02/2025 a 31/12/2025.</w:t>
      </w:r>
    </w:p>
    <w:p>
      <w:r>
        <w:t>JULIO CEZAR OLIVEIRA DO NASCIMENTO, matrícula 01-191494-4A, para ministrar 3h de  HISTORIA, no turno MATUTINO, de 17/02/2025 a 30/12/2025.</w:t>
      </w:r>
    </w:p>
    <w:p>
      <w:r>
        <w:t>JULIO FLAVIO MOREIRA CHAGAS, matrícula 01-194546-7A, para ministrar 18h de  SOCIOLOGIA, no turno VESPERTINO, de 10/02/2025 a 31/12/2025.</w:t>
      </w:r>
    </w:p>
    <w:p>
      <w:r>
        <w:t>JULIO FLAVIO MOREIRA CHAGAS, matrícula 01-194546-7A, para ministrar 15h de  HISTORIA, no turno VESPERTINO, de 25/02/2025 a 31/12/2025.</w:t>
      </w:r>
    </w:p>
    <w:p>
      <w:r>
        <w:t>JULIO FLAVIO MOREIRA CHAGAS, matrícula 01-194546-7A, para ministrar 5h de  CIENCIAS HUMANAS E SOCIAIS APL, no turno VESPERTINO, de 25/02/2025 a 31/12/2025.</w:t>
      </w:r>
    </w:p>
    <w:p>
      <w:r>
        <w:t>JULIO FLAVIO MOREIRA CHAGAS, matrícula 01-194546-7A, para ministrar 4h de  HISTORIA, no turno MATUTINO, de 10/02/2025 a 31/12/2025.</w:t>
      </w:r>
    </w:p>
    <w:p>
      <w:r>
        <w:t>JULIO FLAVIO MOREIRA CHAGAS, matrícula 01-194546-7A, para ministrar 6h de  SOCIOLOGIA, no turno VESPERTINO, de 28/02/2025 a 31/12/2025.</w:t>
      </w:r>
    </w:p>
    <w:p>
      <w:r>
        <w:t>JULIO SERGIO GOMES PALHETA, matrícula 01-014205-0E, para ministrar 6h de  MATEMATICA, no turno MATUTINO, de 14/02/2025 a 31/12/2025.</w:t>
      </w:r>
    </w:p>
    <w:p>
      <w:r>
        <w:t>JULIO SERGIO GOMES PALHETA, matrícula 01-014205-0E, para ministrar 3h de  MATEMATICA, no turno VESPERTINO, de 06/03/2025 a 31/12/2025.</w:t>
      </w:r>
    </w:p>
    <w:p>
      <w:r>
        <w:t>JUNIO COSTA LIMA FERREIRA, matrícula 01-223007-0A, para ministrar 5h de  LINGUAGENS E SUAS TECNOLOGIAS, no turno VESPERTINO, de 11/02/2025 a 31/12/2025.</w:t>
      </w:r>
    </w:p>
    <w:p>
      <w:r>
        <w:t>JUNIO DOURADO REGO, matrícula 01-231041-4B, para ministrar 9h de  LETRAMENTO MATEMATICO, no turno INTEGRAL, de 10/02/2025 a 31/12/2025.</w:t>
      </w:r>
    </w:p>
    <w:p>
      <w:r>
        <w:t>JUNIO DOURADO REGO, matrícula 01-231041-4B, para ministrar 10h de  RECREA, no turno INTEGRAL, de 10/02/2025 a 31/12/2025.</w:t>
      </w:r>
    </w:p>
    <w:p>
      <w:r>
        <w:t>JUSSARA CARLA MICHILES, matrícula 01-129377-0C, para ministrar 3h de  ARTES, no turno VESPERTINO, de 10/02/2025 a 31/12/2025.</w:t>
      </w:r>
    </w:p>
    <w:p>
      <w:r>
        <w:t>JUSSARA CARLA MICHILES, matrícula 01-129377-0C, para ministrar 2h de  CIENCIAS HUMANAS E SOCIAIS APL, no turno VESPERTINO, de 17/02/2025 a 31/12/2025.</w:t>
      </w:r>
    </w:p>
    <w:p>
      <w:r>
        <w:t>JUVINO DE SOUZA RODRIGUES JUNIOR, matrícula 01-194250-6A, para ministrar 20h de  FISICA, no turno MATUTINO, de 13/02/2025 a 31/12/2025.</w:t>
      </w:r>
    </w:p>
    <w:p>
      <w:r>
        <w:t>KALINDA FELIX DE SOUZA, matrícula 01-233402-0A, para ministrar 10h de  RECREA, no turno INTEGRAL, de 10/02/2025 a 31/12/2025.</w:t>
      </w:r>
    </w:p>
    <w:p>
      <w:r>
        <w:t>KALINDA FELIX DE SOUZA, matrícula 01-233402-0A, para ministrar 20h de  FILOSOFIA, no turno INTEGRAL, de 10/02/2025 a 31/12/2025.</w:t>
      </w:r>
    </w:p>
    <w:p>
      <w:r>
        <w:t>KALINY MAGALHAES CAPUCHU, matrícula 01-222802-5A, para ministrar 8h de  RECREA, no turno INTEGRAL, de 10/02/2025 a 31/12/2025.</w:t>
      </w:r>
    </w:p>
    <w:p>
      <w:r>
        <w:t>KAMYLLA FERREIRA MARQUES, matrícula 01-253193-3A, para ministrar 3h de  METODOLOGIA DO ESTUDO, no turno INTEGRAL, de 24/02/2025 a 31/12/2025.</w:t>
      </w:r>
    </w:p>
    <w:p>
      <w:r>
        <w:t>KARDILA GONZAGA DE LIMA, matrícula 01-258910-9A, para ministrar 3h de  EDUCACAO FISICA, no turno MATUTINO, de 17/02/2025 a 31/12/2025.</w:t>
      </w:r>
    </w:p>
    <w:p>
      <w:r>
        <w:t>KAREN LOURINE FRANCO DA SILVA, matrícula 01-253517-3A, para ministrar 6h de  LINGUA PORTUGUESA, no turno VESPERTINO, de 10/02/2025 a 31/12/2025.</w:t>
      </w:r>
    </w:p>
    <w:p>
      <w:r>
        <w:t>KAREN LUCY ANDRADE BARROSO, matrícula 01-186151-4A, para ministrar 3h de  LINGUA PORTUGUESA E SUAS LITER, no turno NOTURNO, de 10/02/2025 a 31/12/2025.</w:t>
      </w:r>
    </w:p>
    <w:p>
      <w:r>
        <w:t>KARINE VANESSA MONTEIRO MOTA, matrícula 01-236566-9B, para ministrar 12h de  MATEMATICA, no turno VESPERTINO, de 25/02/2025 a 17/05/2025.</w:t>
      </w:r>
    </w:p>
    <w:p>
      <w:r>
        <w:t>KARLA DA SILVEIRA GOMES, matrícula 01-182289-6A, para ministrar 10h de  GEOGRAFIA, no turno INTEGRAL, de 10/02/2025 a 31/12/2025.</w:t>
      </w:r>
    </w:p>
    <w:p>
      <w:r>
        <w:t>KARLLA NAZARE OLIVEIRA, matrícula 01-254207-2A, para ministrar 15h de  BIOLOGIA, no turno MATUTINO,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KAROLINE GOMES DA SILVA, matrícula 01-192064-2I, para ministrar 10h de  QUIMICA, no turno MATUTINO, de 17/02/2025 a 09/04/2025.</w:t>
      </w:r>
    </w:p>
    <w:p>
      <w:r>
        <w:t>KAROLINE GOMES DA SILVA, matrícula 01-192064-2I, para ministrar 5h de  CIENCIAS DA NATUREZA E SUAS TE, no turno MATUTINO, de 17/02/2025 a 09/04/2025.</w:t>
      </w:r>
    </w:p>
    <w:p>
      <w:r>
        <w:t>KAROLINE GOMES DA SILVA, matrícula 01-192064-2I, para ministrar 40h de  CIENCIAS, no turno INTEGRAL, de 10/02/2025 a 05/05/2025.</w:t>
      </w:r>
    </w:p>
    <w:p>
      <w:r>
        <w:t>KAROLINE MARTINA SILVA DOS SANTOS, matrícula 01-223046-1A, para ministrar 6h de  ARTE, no turno INTEGRAL, de 10/02/2025 a 04/04/2025.</w:t>
      </w:r>
    </w:p>
    <w:p>
      <w:r>
        <w:t>KAROLINE OLIVEIRA DA COSTA, matrícula 01-253988-8A, para ministrar 18h de  MATEMATICA, no turno INTEGRAL, de 10/02/2025 a 31/12/2025.</w:t>
      </w:r>
    </w:p>
    <w:p>
      <w:r>
        <w:t>KAROLINE OLIVEIRA DA COSTA, matrícula 01-253988-8A, para ministrar 10h de  RECREA, no turno INTEGRAL, de 10/02/2025 a 31/12/2025.</w:t>
      </w:r>
    </w:p>
    <w:p>
      <w:r>
        <w:t>KAROLINE OLIVEIRA DA COSTA, matrícula 01-253988-8A, para ministrar 9h de  MATEMATICA, no turno INTEGRAL, de 10/02/2025 a 31/12/2025.</w:t>
      </w:r>
    </w:p>
    <w:p>
      <w:r>
        <w:t>KAROLINE SOUZA DOS SANTOS MARTINS, matrícula 01-252541-0A, para ministrar 20h de  FUND 1º CICLO, no turno MATUTINO, de 10/02/2025 a 31/12/2025.</w:t>
      </w:r>
    </w:p>
    <w:p>
      <w:r>
        <w:t>KATHARINA SANTAREM PINHEIRO, matrícula 01-252555-0A, para ministrar 20h de  FUND 1º CICLO, no turno INTEGRAL, de 10/02/2025 a 31/12/2025.</w:t>
      </w:r>
    </w:p>
    <w:p>
      <w:r>
        <w:t>KATHLEEN MARGARETH SUANO REIS, matrícula 01-163877-7A, para ministrar 20h de  FUND 1º CICLO, no turno MATUTINO, de 03/02/2025 a 01/04/2025.</w:t>
      </w:r>
    </w:p>
    <w:p>
      <w:r>
        <w:t>KATIA CILENE DE LIRA ELIAS DA SILVA, matrícula 01-233642-1A, para ministrar 6h de  FUNDAMENTAL, no turno VESPERTINO, de 10/02/2025 a 31/12/2025.</w:t>
      </w:r>
    </w:p>
    <w:p>
      <w:r>
        <w:t>KATIA KELLY LOPES DA SILVA, matrícula 01-223879-9A, para ministrar 7h de  MATEMATICA, no turno MATUTINO, de 10/02/2025 a 15/06/2025.</w:t>
      </w:r>
    </w:p>
    <w:p>
      <w:r>
        <w:t>KATIA REGINA BARBOZA DA SILVA, matrícula 01-187011-4E, para ministrar 4h de  MATEMATICA, no turno INTEGRAL, de 20/02/2025 a 31/12/2025.</w:t>
      </w:r>
    </w:p>
    <w:p>
      <w:r>
        <w:t>KATIA SANTOS DO NASCIMENTO, matrícula 01-234687-7A, para ministrar 4h de  GEOGRAFIA, no turno MATUTINO, de 17/02/2025 a 31/12/2025.</w:t>
      </w:r>
    </w:p>
    <w:p>
      <w:r>
        <w:t>KATIANE PEREIRA DOS SANTOS, matrícula 01-181538-5A, para ministrar 20h de  FISICA, no turno MATUTINO, de 10/02/2025 a 31/12/2025.</w:t>
      </w:r>
    </w:p>
    <w:p>
      <w:r>
        <w:t>KATIANE PEREIRA DOS SANTOS, matrícula 01-181538-5A, para ministrar 15h de  FISICA, no turno VESPERTINO, de 10/02/2025 a 31/12/2025.</w:t>
      </w:r>
    </w:p>
    <w:p>
      <w:r>
        <w:t>KATIANE PEREIRA DOS SANTOS, matrícula 01-181538-5A, para ministrar 3h de  FISICA, no turno MATUTINO, de 26/02/2025 a 31/12/2025.</w:t>
      </w:r>
    </w:p>
    <w:p>
      <w:r>
        <w:t>KATLEEN BIANCA PEREIRA DIAS, matrícula 01-261953-9A, para ministrar 8h de  EDUCACAO FISICA, no turno MATUTINO, de 10/02/2025 a 31/12/2025.</w:t>
      </w:r>
    </w:p>
    <w:p>
      <w:r>
        <w:t>KEILA BEZERRA DA SILVA E SILVA, matrícula 01-261742-0A, para ministrar 3h de  MATEMATICA, no turno MATUTINO, de 24/02/2025 a 28/05/2025.</w:t>
      </w:r>
    </w:p>
    <w:p>
      <w:r>
        <w:t>KEISE DA SILVA SANTOS, matrícula 01-261732-3A, para ministrar 4h de  EDUCACAO FISICA, no turno NOTURNO, de 11/02/2025 a 31/12/2025.</w:t>
      </w:r>
    </w:p>
    <w:p>
      <w:r>
        <w:t>KEISE DA SILVA SANTOS, matrícula 01-261732-3A, para ministrar 12h de  EDUCACAO FISICA, no turno VESPERTINO, de 13/02/2025 a 31/12/2025.</w:t>
      </w:r>
    </w:p>
    <w:p>
      <w:r>
        <w:t>KEITH BRAZ NOGUEIRA, matrícula 01-167165-0A, para ministrar 20h de  FUND 2º CICLO, no turno VESPERTINO, de 13/02/2025 a 31/12/2025.</w:t>
      </w:r>
    </w:p>
    <w:p>
      <w:r>
        <w:t>KELLEM SINARA CARVALHO DE ALMEIDA, matrícula 01-253206-9A, para ministrar 5h de  HISTORIA, no turno VESPERTINO, de 10/02/2025 a 20/12/2025.</w:t>
      </w:r>
    </w:p>
    <w:p>
      <w:r>
        <w:t>KELLEM SINARA CARVALHO DE ALMEIDA, matrícula 01-253206-9A, para ministrar 18h de  FILOSOFIA, no turno MATUTINO, de 10/02/2025 a 31/12/2025.</w:t>
      </w:r>
    </w:p>
    <w:p>
      <w:r>
        <w:t>KELLEM SINARA CARVALHO DE ALMEIDA, matrícula 01-253206-9A, para ministrar 6h de  FILOSOFIA, no turno MATUTINO, de 10/02/2025 a 31/12/2025.</w:t>
      </w:r>
    </w:p>
    <w:p>
      <w:r>
        <w:t>KELLY BORGES DA SILVA, matrícula 01-233936-6A, para ministrar 18h de  EDUCACAO FISICA, no turno INTEGRAL, de 25/02/2025 a 31/12/2025.</w:t>
      </w:r>
    </w:p>
    <w:p>
      <w:r>
        <w:t>KELLY COSTA BARBOSA, matrícula 01-234338-0A, para ministrar 17h de  ENSINO MEDIO, no turno VESPERTINO, de 10/02/2025 a 31/12/2025.</w:t>
      </w:r>
    </w:p>
    <w:p>
      <w:r>
        <w:t>KELLY COSTA BARBOSA, matrícula 01-234338-0A, para ministrar 4h de  GEOGRAFIA, no turno MATUTINO, de 10/02/2025 a 31/12/2025.</w:t>
      </w:r>
    </w:p>
    <w:p>
      <w:r>
        <w:t>KELLY COSTA BARBOSA, matrícula 01-234338-0A, para ministrar 3h de  LINGUAGENS E SUAS TECNOLOGIAS, no turno VESPERTINO, de 10/02/2025 a 31/12/2025.</w:t>
      </w:r>
    </w:p>
    <w:p>
      <w:r>
        <w:t>KELLY COSTA BARBOSA, matrícula 01-234338-0A, para ministrar 2h de  ARTES, no turno VESPERTINO, de 06/03/2025 a 31/12/2025.</w:t>
      </w:r>
    </w:p>
    <w:p>
      <w:r>
        <w:t>KELLY CRISTINA SOUZA DA SILVEIRA, matrícula 01-200977-3G, para ministrar 20h de  ENSINO MEDIO, no turno NOTURNO, de 24/02/2025 a 31/12/2025.</w:t>
      </w:r>
    </w:p>
    <w:p>
      <w:r>
        <w:t>KELLY KAROLINE NUNES SOUSA, matrícula 01-225627-4C, para ministrar 2h de  ARTES, no turno NOTURNO, de 10/02/2025 a 16/07/2025.</w:t>
      </w:r>
    </w:p>
    <w:p>
      <w:r>
        <w:t>KELSIN MODESTO FAVACHO, matrícula 01-252782-0A, para ministrar 5h de  EDUCACAO FISICA, no turno VESPERTINO, de 10/02/2025 a 31/12/2025.</w:t>
      </w:r>
    </w:p>
    <w:p>
      <w:r>
        <w:t>KENDRA MARINHO MELO, matrícula 01-220491-6A, para ministrar 2h de  METODOLOGIA DO ESTUDO, no turno INTEGRAL, de 10/02/2025 a 31/12/2025.</w:t>
      </w:r>
    </w:p>
    <w:p>
      <w:r>
        <w:t>KENDRA MARINHO MELO, matrícula 01-220491-6A, para ministrar 10h de  RECREA, no turno INTEGRAL, de 10/02/2025 a 31/12/2025.</w:t>
      </w:r>
    </w:p>
    <w:p>
      <w:r>
        <w:t>KENNYSON DOS SANTOS CARVALHO, matrícula 01-240382-0A, para ministrar 8h de  RECREA, no turno INTEGRAL, de 10/02/2025 a 31/12/2025.</w:t>
      </w:r>
    </w:p>
    <w:p>
      <w:r>
        <w:t>KEROLLEN GOMES DA FONSECA, matrícula 01-217635-1A, para ministrar 6h de  LINGUA PORTUGUESA, no turno MATUTINO, de 26/02/2025 a 30/04/2025.</w:t>
      </w:r>
    </w:p>
    <w:p>
      <w:r>
        <w:t>KETHLEEN KEROLAINE GONCALVES CARVALHO, matrícula 01-253412-6A, para ministrar 20h de  FILOSOFIA, no turno VESPERTINO, de 10/02/2025 a 31/12/2025.</w:t>
      </w:r>
    </w:p>
    <w:p>
      <w:r>
        <w:t>KETNA SUELEM MONTEIRO, matrícula 01-233483-6A, para ministrar 3h de  LINGUAGENS E SUAS TECNOLOGIAS, no turno VESPERTINO, de 10/02/2025 a 31/12/2025.</w:t>
      </w:r>
    </w:p>
    <w:p>
      <w:r>
        <w:t>KETNA SUELEM MONTEIRO, matrícula 01-233483-6A, para ministrar 5h de  ARTES, no turno VESPERTINO, de 10/02/2025 a 31/12/2025.</w:t>
      </w:r>
    </w:p>
    <w:p>
      <w:r>
        <w:t>KEYTE BIANCA NASCIMENTO MONTEIRO, matrícula 01-252639-5A, para ministrar 12h de  BIOLOGIA, no turno MATUTINO, de 10/02/2025 a 31/12/2025.</w:t>
      </w:r>
    </w:p>
    <w:p>
      <w:r>
        <w:t>KEYTE BIANCA NASCIMENTO MONTEIRO, matrícula 01-252639-5A, para ministrar 6h de  CIENCIAS DA NATUREZA E SUAS TE, no turno MATUTINO, de 10/02/2025 a 31/12/2025.</w:t>
      </w:r>
    </w:p>
    <w:p>
      <w:r>
        <w:t>KEYTE ROCHA DA CRUZ, matrícula 01-220550-5B, para ministrar 10h de  RECREA, no turno INTEGRAL, de 10/02/2025 a 31/12/2025.</w:t>
      </w:r>
    </w:p>
    <w:p>
      <w:r>
        <w:t>KIANDRO DE OLIVEIRA GOMES NEVES, matrícula 01-252603-4A, para ministrar 8h de  BIOLOGIA, no turno MATUTINO, de 10/02/2025 a 31/12/2025.</w:t>
      </w:r>
    </w:p>
    <w:p>
      <w:r>
        <w:t>KLATHLLEENN HELLENN SILVA DE OLIVEIRA MENEZES, matrícula 01-233767-3A, para ministrar 18h de  ARTE, no turno INTEGRAL, de 10/02/2025 a 10/05/2025.</w:t>
      </w:r>
    </w:p>
    <w:p>
      <w:r>
        <w:t>KLEOCELIA ALENCAR DE SA, matrícula 01-186137-9A, para ministrar 12h de  ENSINO RELIGIOSO, no turno MATUTINO, de 10/02/2025 a 31/12/2025.</w:t>
      </w:r>
    </w:p>
    <w:p>
      <w:r>
        <w:t>KLEOCELIA ALENCAR DE SA, matrícula 01-186137-9A, para ministrar 6h de  LINGUA PORTUGUESA, no turno MATUTINO, de 10/02/2025 a 31/12/2025.</w:t>
      </w:r>
    </w:p>
    <w:p>
      <w:r>
        <w:t>KLEOCELIA ALENCAR DE SA, matrícula 01-186137-9A, para ministrar 2h de  ARTE, no turno MATUTINO, de 10/02/2025 a 29/03/2025.</w:t>
      </w:r>
    </w:p>
    <w:p>
      <w:r>
        <w:t>KLEYDSON MORAIS DA SILVA, matrícula 01-225168-0E, para ministrar 17h de  EDUCACAO FISICA, no turno VESPERTINO, de 10/02/2025 a 02/07/2025.</w:t>
      </w:r>
    </w:p>
    <w:p>
      <w:r>
        <w:t>KLINGER SOUZA MACHADO, matrícula 01-249352-7A, para ministrar 18h de  HISTORIA, no turno INTEGRAL, de 17/02/2025 a 29/03/2025.</w:t>
      </w:r>
    </w:p>
    <w:p>
      <w:r>
        <w:t>KRYSTHE ANN RAYOL FREDERICO JOBIM, matrícula 01-198862-0C, para ministrar 2h de  LINGUA INGLESA, no turno VESPERTINO, de 10/02/2025 a 31/12/2025.</w:t>
      </w:r>
    </w:p>
    <w:p>
      <w:r>
        <w:t>LAERTE FRANCA DA CRUZ JUNIOR, matrícula 01-252847-9A, para ministrar 20h de  APOIOC, no turno VESPERTINO, de 10/02/2025 a 31/12/2025.</w:t>
      </w:r>
    </w:p>
    <w:p>
      <w:r>
        <w:t>LAIANE CRISTINE OLIVEIRA SILVA, matrícula 01-253305-7A, para ministrar 4h de  GEOGRAFIA, no turno MATUTINO, de 10/02/2025 a 31/12/2025.</w:t>
      </w:r>
    </w:p>
    <w:p>
      <w:r>
        <w:t>LAILA DA SILVA PEDROZA, matrícula 01-221173-4D, para ministrar 3h de  QUIMICA, no turno MATUTINO, de 17/02/2025 a 30/12/2025.</w:t>
      </w:r>
    </w:p>
    <w:p>
      <w:r>
        <w:t>LAILA DA SILVA PEDROZA, matrícula 01-221173-4D, para ministrar 2h de  CIENCIAS DA NATUREZA E SUAS TE, no turno MATUTINO, de 17/02/2025 a 30/12/2025.</w:t>
      </w:r>
    </w:p>
    <w:p>
      <w:r>
        <w:t>LAIS QUEIROZ CAMPOS LUCAS, matrícula 01-253456-8A, para ministrar 10h de  RECREA, no turno INTEGRAL, de 10/02/2025 a 31/12/2025.</w:t>
      </w:r>
    </w:p>
    <w:p>
      <w:r>
        <w:t>LAIS SOUZA MENEZES MAQUINE, matrícula 01-234393-2A, para ministrar 17h de  BIOLOGIA, no turno VESPERTINO, de 10/02/2025 a 03/05/2025.</w:t>
      </w:r>
    </w:p>
    <w:p>
      <w:r>
        <w:t>LAIS SOUZA MENEZES MAQUINE, matrícula 01-234393-2A, para ministrar 3h de  CIENCIAS DA NATUREZA E SUAS TE, no turno VESPERTINO, de 10/02/2025 a 03/05/2025.</w:t>
      </w:r>
    </w:p>
    <w:p>
      <w:r>
        <w:t>LANA CRISTINA DE SOUZA RUFINO PEREIRA, matrícula 01-201272-3G, para ministrar 10h de  ENSINO RELIGIOSO, no turno MATUTINO, de 10/02/2025 a 31/12/2025.</w:t>
      </w:r>
    </w:p>
    <w:p>
      <w:r>
        <w:t>LARISSA BRANDAO FERREIRA, matrícula 01-233521-2A, para ministrar 5h de  ENSINO RELIGIOSO, no turno VESPERTINO, de 10/02/2025 a 31/12/2025.</w:t>
      </w:r>
    </w:p>
    <w:p>
      <w:r>
        <w:t>LARISSA CORREA DE CARVALHO, matrícula 01-253023-6A, para ministrar 16h de  EDUCACAO FISICA, no turno INTEGRAL, de 11/02/2025 a 09/08/2025.</w:t>
      </w:r>
    </w:p>
    <w:p>
      <w:r>
        <w:t>LARISSA CORREA DE CARVALHO, matrícula 01-253023-6A, para ministrar 20h de  APOIOC, no turno VESPERTINO, de 28/02/2025 a 31/12/2025.</w:t>
      </w:r>
    </w:p>
    <w:p>
      <w:r>
        <w:t>LARISSA LIMA RODRIGUES DE SOUZA, matrícula 01-234082-8A, para ministrar 18h de  HISTORIA, no turno VESPERTINO, de 10/02/2025 a 31/12/2025.</w:t>
      </w:r>
    </w:p>
    <w:p>
      <w:r>
        <w:t>LARISSA OLIVEIRA DE SANTANA, matrícula 01-252624-7A, para ministrar 11h de  CIENCIAS, no turno MATUTINO, de 10/02/2025 a 31/12/2025.</w:t>
      </w:r>
    </w:p>
    <w:p>
      <w:r>
        <w:t>LAUDJOHNSON DO VALE ALMEIDA, matrícula 01-261716-1A, para ministrar 4h de  BIOLOGIA, no turno MATUTINO, de 10/02/2025 a 31/12/2025.</w:t>
      </w:r>
    </w:p>
    <w:p>
      <w:r>
        <w:t>LAUDJOHNSON DO VALE ALMEIDA, matrícula 01-261716-1A, para ministrar 13h de  MATEMATICA, no turno MATUTINO, de 10/02/2025 a 31/12/2025.</w:t>
      </w:r>
    </w:p>
    <w:p>
      <w:r>
        <w:t>LAUDJOHNSON DO VALE ALMEIDA, matrícula 01-261716-1A, para ministrar 3h de  BIOLOGIA, no turno MATUTINO, de 10/02/2025 a 31/12/2025.</w:t>
      </w:r>
    </w:p>
    <w:p>
      <w:r>
        <w:t>LAUDJOHNSON DO VALE ALMEIDA, matrícula 01-261716-1A, para ministrar 8h de  FISICA, no turno VESPERTINO, de 10/02/2025 a 31/12/2025.</w:t>
      </w:r>
    </w:p>
    <w:p>
      <w:r>
        <w:t>LAUDJOHNSON DO VALE ALMEIDA, matrícula 01-261716-1A, para ministrar 6h de  BIOLOGIA, no turno VESPERTINO, de 10/02/2025 a 31/12/2025.</w:t>
      </w:r>
    </w:p>
    <w:p>
      <w:r>
        <w:t>LAURA MARIA BEZERRA SANTOS, matrícula 01-220670-6A, para ministrar 12h de  LINGUA PORTUGUESA, no turno MATUTINO, de 10/02/2025 a 08/08/2025.</w:t>
      </w:r>
    </w:p>
    <w:p>
      <w:r>
        <w:t>LAURA MARIANO DE CHRISTO, matrícula 01-253439-8A, para ministrar 3h de  LINGUA INGLESA, no turno MATUTINO, de 10/02/2025 a 31/12/2025.</w:t>
      </w:r>
    </w:p>
    <w:p>
      <w:r>
        <w:t>LAURA SILVA LIMA, matrícula 01-217342-5A, para ministrar 17h de  HISTORIA, no turno MATUTINO, de 10/02/2025 a 31/12/2025.</w:t>
      </w:r>
    </w:p>
    <w:p>
      <w:r>
        <w:t>LAURIRAY PINHEIRO DE SOUZA, matrícula 01-253393-6A, para ministrar 3h de  EDUCACAO FISICA, no turno MATUTINO, de 10/02/2025 a 31/12/2025.</w:t>
      </w:r>
    </w:p>
    <w:p>
      <w:r>
        <w:t>LAURITA SOUZA MENDES, matrícula 01-143760-7B, para ministrar 20h de  FUND 1º CICLO, no turno MATUTINO, de 10/02/2025 a 31/12/2025.</w:t>
      </w:r>
    </w:p>
    <w:p>
      <w:r>
        <w:t>LAURO GERALDO CANTISANI PINTO, matrícula 01-143418-7A, para ministrar 12h de  MATEMATICA, no turno VESPERTINO, de 10/02/2025 a 16/07/2025.</w:t>
      </w:r>
    </w:p>
    <w:p>
      <w:r>
        <w:t>LAURO GERALDO CANTISANI PINTO, matrícula 01-143418-7A, para ministrar 6h de  MATEMATICA, no turno MATUTINO, de 24/02/2025 a 31/12/2025.</w:t>
      </w:r>
    </w:p>
    <w:p>
      <w:r>
        <w:t>LAURO GERALDO CANTISANI PINTO, matrícula 01-143418-7A, para ministrar 3h de  CIENCIAS, no turno MATUTINO, de 24/02/2025 a 31/12/2025.</w:t>
      </w:r>
    </w:p>
    <w:p>
      <w:r>
        <w:t>LAYANE GLAUCI CRUZ DOS SANTOS, matrícula 01-234466-1A, para ministrar 17h de  HISTORIA, no turno VESPERTINO, de 10/02/2025 a 31/12/2025.</w:t>
      </w:r>
    </w:p>
    <w:p>
      <w:r>
        <w:t>LAYANE GLAUCI CRUZ DOS SANTOS, matrícula 01-234466-1A, para ministrar 3h de  CIENCIAS HUMANAS E SOCIAIS APL, no turno VESPERTINO, de 10/02/2025 a 31/12/2025.</w:t>
      </w:r>
    </w:p>
    <w:p>
      <w:r>
        <w:t>LAYDICEIA DA SILVA ARAUJO, matrícula 01-151852-6G, para ministrar 10h de  SOCIOLOGIA, no turno INTEGRAL, de 10/02/2025 a 31/12/2025.</w:t>
      </w:r>
    </w:p>
    <w:p>
      <w:r>
        <w:t>LAYDICEIA DA SILVA ARAUJO, matrícula 01-151852-6G, para ministrar 4h de  CIENCIAS HUMANAS E SOCIAIS APL, no turno INTEGRAL, de 10/02/2025 a 31/12/2025.</w:t>
      </w:r>
    </w:p>
    <w:p>
      <w:r>
        <w:t>LAYDICEIA DA SILVA ARAUJO, matrícula 01-151852-6G, para ministrar 4h de  ENTRE O DIREITO E A JUSTICA., no turno INTEGRAL, de 10/02/2025 a 16/07/2025.</w:t>
      </w:r>
    </w:p>
    <w:p>
      <w:r>
        <w:t>LAYDICEIA DA SILVA ARAUJO, matrícula 01-151852-6G, para ministrar 3h de  SOCIOLOGIA, no turno INTEGRAL, de 10/02/2025 a 31/12/2025.</w:t>
      </w:r>
    </w:p>
    <w:p>
      <w:r>
        <w:t>LAYELLE SAMANTHA PINHEIRO ROSAS, matrícula 01-237243-6B, para ministrar 10h de  BIOLOGIA, no turno VESPERTINO, de 10/02/2025 a 31/12/2025.</w:t>
      </w:r>
    </w:p>
    <w:p>
      <w:r>
        <w:t>LAYELLE SAMANTHA PINHEIRO ROSAS, matrícula 01-237243-6B, para ministrar 12h de  FISICA, no turno VESPERTINO, de 10/02/2025 a 31/12/2025.</w:t>
      </w:r>
    </w:p>
    <w:p>
      <w:r>
        <w:t>LAYELLE SAMANTHA PINHEIRO ROSAS, matrícula 01-237243-6B, para ministrar 8h de  FISICA, no turno MATUTINO, de 25/02/2025 a 31/12/2025.</w:t>
      </w:r>
    </w:p>
    <w:p>
      <w:r>
        <w:t>LAZARO SANTOS DE ANDRADE FILHO, matrícula 01-193709-0C, para ministrar 5h de  LINGUA INGLESA, no turno NOTURNO, de 10/02/2025 a 16/07/2025.</w:t>
      </w:r>
    </w:p>
    <w:p>
      <w:r>
        <w:t>LAZARO SANTOS DE ANDRADE FILHO, matrícula 01-193709-0C, para ministrar 2h de  CIENCIAS HUMANAS E SOCIAIS APL, no turno NOTURNO, de 10/02/2025 a 18/03/2025.</w:t>
      </w:r>
    </w:p>
    <w:p>
      <w:r>
        <w:t>LAZARO SANTOS DE ANDRADE FILHO, matrícula 01-193709-0C, para ministrar 3h de  CIENCIAS HUMANAS E SOCIAIS APL, no turno NOTURNO, de 10/02/2025 a 18/03/2025.</w:t>
      </w:r>
    </w:p>
    <w:p>
      <w:r>
        <w:t>LEANDRO BRITO DE SOUZA, matrícula 01-253128-3A, para ministrar 10h de  RECREA, no turno INTEGRAL, de 10/02/2025 a 31/12/2025.</w:t>
      </w:r>
    </w:p>
    <w:p>
      <w:r>
        <w:t>LEANDRO BRITO DE SOUZA, matrícula 01-253128-3A, para ministrar 4h de  MATEMATICA, no turno INTEGRAL, de 06/03/2025 a 31/12/2025.</w:t>
      </w:r>
    </w:p>
    <w:p>
      <w:r>
        <w:t>LEANDRO DVINCI BABILONIA BRANDAO, matrícula 01-254401-6A, para ministrar 8h de  LINGUA PORTUGUESA, no turno VESPERTINO, de 10/02/2025 a 31/12/2025.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ACESSO A JUSTICA, no turno INTEGRAL, de 10/02/2025 a 16/07/2025.</w:t>
      </w:r>
    </w:p>
    <w:p>
      <w:r>
        <w:t>LEDA CRISTINA LITAIFF DA COSTA REZENDE, matrícula 01-133823-4B, para ministrar 3h de  ENTRE O DIREITO E A JUSTICA., no turno INTEGRAL, de 10/02/2025 a 16/07/2025.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LEITURA E PRODUCAO TEXTUAL, no turno INTEGRAL, de 06/03/2025 a 31/12/2025.</w:t>
      </w:r>
    </w:p>
    <w:p>
      <w:r>
        <w:t>LEDA VIANA DE VASCONCELOS, matrícula 01-223914-0A, para ministrar 10h de  RECREA, no turno INTEGRAL, de 10/02/2025 a 31/12/2025.</w:t>
      </w:r>
    </w:p>
    <w:p>
      <w:r>
        <w:t>LEIA CLAUDIANO GUERREIRO DA SILVA, matrícula 01-187247-8G, para ministrar 17h de  FISICA, no turno VESPERTINO, de 10/02/2025 a 31/12/2025.</w:t>
      </w:r>
    </w:p>
    <w:p>
      <w:r>
        <w:t>LEIDDIEN PINHEIRO MEDEIROS, matrícula 01-143629-5A, para ministrar 20h de  FUND 1º CICLO, no turno MATUTINO, de 10/02/2025 a 31/12/2025.</w:t>
      </w:r>
    </w:p>
    <w:p>
      <w:r>
        <w:t>LEIDDIEN PINHEIRO MEDEIROS, matrícula 01-143629-5A, para ministrar 4h de  FUND 2º CICLO, no turno MATUTINO, de 06/03/2025 a 31/12/2025.</w:t>
      </w:r>
    </w:p>
    <w:p>
      <w:r>
        <w:t>LEIDENICE CUNHA PEREIRA, matrícula 01-186944-2B, para ministrar 15h de  ARTES, no turno VESPERTINO, de 10/02/2025 a 31/12/2025.</w:t>
      </w:r>
    </w:p>
    <w:p>
      <w:r>
        <w:t>LEIDENICE CUNHA PEREIRA, matrícula 01-186944-2B, para ministrar 5h de  LINGUA PORTUGUESA E SUAS LITER, no turno VESPERTINO, de 13/02/2025 a 31/12/2025.</w:t>
      </w:r>
    </w:p>
    <w:p>
      <w:r>
        <w:t>LEILANE GUIMARAES CARVALHO, matrícula 01-234034-8A, para ministrar 11h de  HISTORIA, no turno VESPERTINO, de 10/02/2025 a 31/12/2025.</w:t>
      </w:r>
    </w:p>
    <w:p>
      <w:r>
        <w:t>LEILANE GUIMARAES CARVALHO, matrícula 01-234034-8A, para ministrar 12h de  SOCIOLOGIA, no turno VESPERTINO, de 10/02/2025 a 31/12/2025.</w:t>
      </w:r>
    </w:p>
    <w:p>
      <w:r>
        <w:t>LEILANE GUIMARAES CARVALHO, matrícula 01-234034-8A, para ministrar 2h de  SOCIOLOGIA, no turno VESPERTINO, de 10/02/2025 a 31/12/2025.</w:t>
      </w:r>
    </w:p>
    <w:p>
      <w:r>
        <w:t>LENA DA SILVA CHAVES, matrícula 01-139337-5B, para ministrar 20h de  EJA FUND-1ºSEG SEM, no turno MATUTINO, de 10/02/2025 a 30/12/2025.</w:t>
      </w:r>
    </w:p>
    <w:p>
      <w:r>
        <w:t>LENA DA SILVA CHAVES, matrícula 01-139337-5B, para ministrar 20h de  EJA FUND-1ºSEG SEM, no turno VESPERTINO, de 10/02/2025 a 30/12/2025.</w:t>
      </w:r>
    </w:p>
    <w:p>
      <w:r>
        <w:t>LENIR DA ROCHA NINA, matrícula 01-122667-3A, para ministrar 13h de  FUND 1º CICLO, no turno VESPERTINO, de 10/02/2025 a 31/12/2025.</w:t>
      </w:r>
    </w:p>
    <w:p>
      <w:r>
        <w:t>LENIR DA ROCHA NINA, matrícula 01-122667-3A, para ministrar 2h de  ARTE, no turno MATUTINO, de 10/02/2025 a 31/12/2025.</w:t>
      </w:r>
    </w:p>
    <w:p>
      <w:r>
        <w:t>LENIR DA ROCHA NINA, matrícula 01-122667-3A, para ministrar 4h de  FUND 1º CICLO, no turno MATUTINO, de 13/02/2025 a 18/03/2025.</w:t>
      </w:r>
    </w:p>
    <w:p>
      <w:r>
        <w:t>LEO PESSOA COSTA, matrícula 01-253148-8A, para ministrar 12h de  HISTORIA, no turno VESPERTINO, de 10/02/2025 a 31/12/2025.</w:t>
      </w:r>
    </w:p>
    <w:p>
      <w:r>
        <w:t>LEO PESSOA COSTA, matrícula 01-253148-8A, para ministrar 5h de  FILOSOFIA, no turno VESPERTINO, de 10/02/2025 a 31/12/2025.</w:t>
      </w:r>
    </w:p>
    <w:p>
      <w:r>
        <w:t>LEO PESSOA COSTA, matrícula 01-253148-8A, para ministrar 3h de  CIENCIAS HUMANAS E SOCIAIS APL, no turno VESPERTINO, de 10/02/2025 a 31/12/2025.</w:t>
      </w:r>
    </w:p>
    <w:p>
      <w:r>
        <w:t>LEONAM SILVA DE ALBUQUERQUE, matrícula 01-217338-7A, para ministrar 2h de  EDUCACAO FISICA, no turno INTEGRAL, de 10/02/2025 a 31/12/2025.</w:t>
      </w:r>
    </w:p>
    <w:p>
      <w:r>
        <w:t>LEONAM SILVA DE ALBUQUERQUE, matrícula 01-217338-7A, para ministrar 10h de  RECREA, no turno INTEGRAL, de 10/02/2025 a 31/12/2025.</w:t>
      </w:r>
    </w:p>
    <w:p>
      <w:r>
        <w:t>LEONARA PINHEIRO DE ALMEIDA, matrícula 01-233988-9A, para ministrar 3h de  HISTORIA, no turno VESPERTINO, de 10/02/2025 a 31/12/2025.</w:t>
      </w:r>
    </w:p>
    <w:p>
      <w:r>
        <w:t>LEONARA PINHEIRO DE ALMEIDA, matrícula 01-233988-9A, para ministrar 20h de  HISTORIA, no turno MATUTINO, de 13/02/2025 a 02/04/2025.</w:t>
      </w:r>
    </w:p>
    <w:p>
      <w:r>
        <w:t>LEONARA PINHEIRO DE ALMEIDA, matrícula 01-233988-9A, para ministrar 5h de  HISTORIA, no turno MATUTINO, de 13/02/2025 a 31/12/2025.</w:t>
      </w:r>
    </w:p>
    <w:p>
      <w:r>
        <w:t>LEONARA PINHEIRO DE ALMEIDA, matrícula 01-233988-9A, para ministrar 2h de  GEOGRAFIA, no turno VESPERTINO, de 17/02/2025 a 31/12/2025.</w:t>
      </w:r>
    </w:p>
    <w:p>
      <w:r>
        <w:t>LEONARDO BARROSO DE MELO, matrícula 01-259640-7A, para ministrar 15h de  BIOLOGIA, no turno INTEGRAL, de 24/02/2025 a 31/12/2025.</w:t>
      </w:r>
    </w:p>
    <w:p>
      <w:r>
        <w:t>LEONARDO LUCAS BRITTO, matrícula 01-253333-2A, para ministrar 4h de  HISTORIA, no turno MATUTINO, de 10/02/2025 a 31/12/2025.</w:t>
      </w:r>
    </w:p>
    <w:p>
      <w:r>
        <w:t>LEUDO SILVA DE ABREU, matrícula 01-167769-1D, para ministrar 3h de  MATEMATICA, no turno MATUTINO, de 10/02/2025 a 31/12/2025.</w:t>
      </w:r>
    </w:p>
    <w:p>
      <w:r>
        <w:t>LEYDELENE DA SILVA COSTA, matrícula 01-229484-2B, para ministrar 3h de  FISICA, no turno VESPERTINO, de 10/02/2025 a 31/12/2025.</w:t>
      </w:r>
    </w:p>
    <w:p>
      <w:r>
        <w:t>LIA BASTOS GONCALVES PEREIRA, matrícula 01-167353-0F, para ministrar 8h de  FILOSOFIA, no turno VESPERTINO, de 10/02/2025 a 31/12/2025.</w:t>
      </w:r>
    </w:p>
    <w:p>
      <w:r>
        <w:t>LIA CRISTINA DANTAS DE LIMA, matrícula 01-170385-4C, para ministrar 4h de  GEOGRAFIA, no turno MATUTINO, de 10/02/2025 a 31/12/2025.</w:t>
      </w:r>
    </w:p>
    <w:p>
      <w:r>
        <w:t>LIA DOS SANTOS LOURENCO PEREIRA, matrícula 01-187657-0B, para ministrar 9h de  ARTE, no turno VESPERTINO, de 10/02/2025 a 31/12/2025.</w:t>
      </w:r>
    </w:p>
    <w:p>
      <w:r>
        <w:t>LIA LIMA SCHNEIDER, matrícula 01-168899-5I, para ministrar 8h de  MATEMATICA, no turno MATUTINO, de 10/02/2025 a 31/12/2025.</w:t>
      </w:r>
    </w:p>
    <w:p>
      <w:r>
        <w:t>LIBNA DA SILVA NASCIMENTO, matrícula 01-122854-4D, para ministrar 2h de  LINGUA INGLESA, no turno VESPERTINO, de 17/02/2025 a 31/12/2025.</w:t>
      </w:r>
    </w:p>
    <w:p>
      <w:r>
        <w:t>LIDIA GLORIA SOUSA, matrícula 01-233449-6A, para ministrar 5h de  MATEMATICA, no turno MATUTINO, de 10/02/2025 a 31/12/2025.</w:t>
      </w:r>
    </w:p>
    <w:p>
      <w:r>
        <w:t>LIDIA PINHEIRO CALDAS, matrícula 01-200812-2E, para ministrar 3h de  SOCIOLOGIA, no turno VESPERTINO, de 10/02/2025 a 31/12/2025.</w:t>
      </w:r>
    </w:p>
    <w:p>
      <w:r>
        <w:t>LIDIANA MARIA DA SILVA ROSA, matrícula 01-233900-5A, para ministrar 20h de  FUND 2º CICLO, no turno INTEGRAL, de 10/02/2025 a 27/05/2025.</w:t>
      </w:r>
    </w:p>
    <w:p>
      <w:r>
        <w:t>LIDIANA MARIA DA SILVA ROSA, matrícula 01-233900-5A, para ministrar 3h de  HISTORIA, no turno INTEGRAL, de 10/02/2025 a 31/12/2025.</w:t>
      </w:r>
    </w:p>
    <w:p>
      <w:r>
        <w:t>LIDIANA MARIA DA SILVA ROSA, matrícula 01-233900-5A, para ministrar 8h de  MATEMATICA, no turno VESPERTINO, de 10/02/2025 a 31/12/2025.</w:t>
      </w:r>
    </w:p>
    <w:p>
      <w:r>
        <w:t>LIDIANE DE MELO OLIVEIRA, matrícula 01-222797-5A, para ministrar 6h de  LINGUA PORTUGUESA, no turno MATUTINO, de 10/02/2025 a 31/12/2025.</w:t>
      </w:r>
    </w:p>
    <w:p>
      <w:r>
        <w:t>LIGIA VIVIANE DE OLIVEIRA COUTINHO, matrícula 01-258906-0A, para ministrar 5h de  EDUCACAO FISICA, no turno MATUTINO, de 10/02/2025 a 31/12/2025.</w:t>
      </w:r>
    </w:p>
    <w:p>
      <w:r>
        <w:t>LIGIA VIVIANE DE OLIVEIRA COUTINHO, matrícula 01-258906-0A, para ministrar 3h de  EDUCACAO FISICA, no turno NOTURNO, de 25/02/2025 a 31/12/2025.</w:t>
      </w:r>
    </w:p>
    <w:p>
      <w:r>
        <w:t>LIGIA VIVIANE DE OLIVEIRA COUTINHO, matrícula 01-258906-0A, para ministrar 3h de  EDUCACAO FISICA, no turno VESPERTINO, de 10/02/2025 a 31/12/2025.</w:t>
      </w:r>
    </w:p>
    <w:p>
      <w:r>
        <w:t>LIGIA VIVIANE DE OLIVEIRA COUTINHO, matrícula 01-258906-0A, para ministrar 5h de  EDUCACAO FISICA, no turno NOTURNO, de 27/02/2025 a 27/05/2025.</w:t>
      </w:r>
    </w:p>
    <w:p>
      <w:r>
        <w:t>LILIA INACIO GENOARIO, matrícula 01-206959-8D, para ministrar 10h de  RECREA, no turno INTEGRAL, de 10/02/2025 a 31/12/2025.</w:t>
      </w:r>
    </w:p>
    <w:p>
      <w:r>
        <w:t>LILIAN CILZA SEGADILHA DURAES, matrícula 01-151936-0B, para ministrar 15h de  LINGUA PORTUGUESA E SUAS LITER, no turno MATUTINO, de 21/02/2025 a 18/05/2025.</w:t>
      </w:r>
    </w:p>
    <w:p>
      <w:r>
        <w:t>LILIAN CILZA SEGADILHA DURAES, matrícula 01-151936-0B, para ministrar 5h de  LINGUAGENS E SUAS TECNOLOGIAS, no turno MATUTINO, de 21/02/2025 a 18/05/2025.</w:t>
      </w:r>
    </w:p>
    <w:p>
      <w:r>
        <w:t>LILIAN FRANCISCA DA SILVA OLIVEIRA SCHULER, matrícula 01-253233-6A, para ministrar 6h de  HISTORIA, no turno INTEGRAL, de 10/02/2025 a 31/12/2025.</w:t>
      </w:r>
    </w:p>
    <w:p>
      <w:r>
        <w:t>LILIAN FRANCISCA DA SILVA OLIVEIRA SCHULER, matrícula 01-253233-6A, para ministrar 18h de  SOCIOLOGIA, no turno INTEGRAL, de 10/02/2025 a 31/12/2025.</w:t>
      </w:r>
    </w:p>
    <w:p>
      <w:r>
        <w:t>LILIANE COSTA DE OLIVEIRA, matrícula 01-254037-1A, para ministrar 15h de  SOCIOLOGIA, no turno VESPERTINO, de 10/02/2025 a 31/12/2025.</w:t>
      </w:r>
    </w:p>
    <w:p>
      <w:r>
        <w:t>LILIANNY BATISTA FEITOSA, matrícula 01-233566-2A, para ministrar 3h de  GEOGRAFIA, no turno MATUTINO, de 17/02/2025 a 31/12/2025.</w:t>
      </w:r>
    </w:p>
    <w:p>
      <w:r>
        <w:t>LILIANNY BATISTA FEITOSA, matrícula 01-233566-2A, para ministrar 18h de  LINGUA PORTUGUESA, no turno VESPERTINO, de 17/02/2025 a 05/05/2025.</w:t>
      </w:r>
    </w:p>
    <w:p>
      <w:r>
        <w:t>LINA RAQUEL DA CONCEICAO PASSOS DE LIMA, matrícula 01-253692-7A, para ministrar 20h de  RECURS, no turno MATUTINO, de 10/02/2025 a 31/12/2025.</w:t>
      </w:r>
    </w:p>
    <w:p>
      <w:r>
        <w:t>LINCOLN VARELA DA SILVA, matrícula 01-222927-7A, para ministrar 4h de  LINGUA PORTUGUESA E SUAS LITER, no turno MATUTINO, de 10/02/2025 a 31/12/2025.</w:t>
      </w:r>
    </w:p>
    <w:p>
      <w:r>
        <w:t>LINCOLN VARELA DA SILVA, matrícula 01-222927-7A, para ministrar 4h de  LINGUA PORTUGUESA E SUAS LITER, no turno VESPERTINO, de 27/02/2025 a 31/12/2025.</w:t>
      </w:r>
    </w:p>
    <w:p>
      <w:r>
        <w:t>LISANDRA CRISTINA VALE LOPES, matrícula 01-254151-3A, para ministrar 15h de  HISTORIA, no turno MATUTINO, de 10/02/2025 a 16/07/2025.</w:t>
      </w:r>
    </w:p>
    <w:p>
      <w:r>
        <w:t>LISANDRA CRISTINA VALE LOPES, matrícula 01-254151-3A, para ministrar 4h de  HISTORIA, no turno MATUTINO, de 10/02/2025 a 31/12/2025.</w:t>
      </w:r>
    </w:p>
    <w:p>
      <w:r>
        <w:t>LISANIA DE ARAUJO LEITE, matrícula 01-217208-9A, para ministrar 10h de  RECREA, no turno INTEGRAL, de 10/02/2025 a 31/12/2025.</w:t>
      </w:r>
    </w:p>
    <w:p>
      <w:r>
        <w:t>LISSANDRA DE FREITAS BRANDAO, matrícula 01-230265-9B, para ministrar 5h de  LINGUAGENS E SUAS TECNOLOGIAS, no turno VESPERTINO, de 10/02/2025 a 31/12/2025.</w:t>
      </w:r>
    </w:p>
    <w:p>
      <w:r>
        <w:t>LISSANDRA DE FREITAS BRANDAO, matrícula 01-230265-9B, para ministrar 8h de  SOCIOLOGIA, no turno VESPERTINO, de 10/02/2025 a 31/12/2025.</w:t>
      </w:r>
    </w:p>
    <w:p>
      <w:r>
        <w:t>LISSANDRA DE FREITAS BRANDAO, matrícula 01-230265-9B, para ministrar 5h de  ARTES, no turno VESPERTINO, de 12/02/2025 a 31/12/2025.</w:t>
      </w:r>
    </w:p>
    <w:p>
      <w:r>
        <w:t>LISSANDRA DE FREITAS BRANDAO, matrícula 01-230265-9B, para ministrar 2h de  CIENCIAS HUMANAS E SOCIAIS APL, no turno VESPERTINO, de 12/02/2025 a 31/12/2025.</w:t>
      </w:r>
    </w:p>
    <w:p>
      <w:r>
        <w:t>LIVIA BRAGANCA BORGO, matrícula 01-254208-0A, para ministrar 8h de  BIOLOGIA, no turno NOTURNO, de 10/02/2025 a 31/12/2025.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LIVIA HELENA DO NASCIMENTO TRINDADE, matrícula 01-186312-6A, para ministrar 3h de  FISICA, no turno VESPERTINO, de 10/02/2025 a 31/12/2025.</w:t>
      </w:r>
    </w:p>
    <w:p>
      <w:r>
        <w:t>LIZANDRA DE SOUZA DOS SANTOS, matrícula 01-225011-0B, para ministrar 20h de  LINGUA PORTUGUESA E SUAS LITER, no turno VESPERTINO, de 06/03/2025 a 27/05/2025.</w:t>
      </w:r>
    </w:p>
    <w:p>
      <w:r>
        <w:t>LIZETE REGO MOUZINHO, matrícula 01-254393-1A, para ministrar 20h de  CUST, no turno VESPERTINO, de 10/02/2025 a 31/12/2025.</w:t>
      </w:r>
    </w:p>
    <w:p>
      <w:r>
        <w:t>LORENA COSTA BANDEIRA, matrícula 01-210900-0B, para ministrar 6h de  MATEMATICA, no turno MATUTINO, de 10/02/2025 a 31/12/2025.</w:t>
      </w:r>
    </w:p>
    <w:p>
      <w:r>
        <w:t>LORENA COSTA BANDEIRA, matrícula 01-210900-0B, para ministrar 6h de  MATEMATICA, no turno VESPERTINO, de 10/02/2025 a 31/12/2025.</w:t>
      </w:r>
    </w:p>
    <w:p>
      <w:r>
        <w:t>LORENA MARCIA DUARTE SOARES, matrícula 01-233716-9A, para ministrar 4h de  HISTORIA, no turno MATUTINO, de 17/02/2025 a 31/12/2025.</w:t>
      </w:r>
    </w:p>
    <w:p>
      <w:r>
        <w:t>LORENA PEREIRA CARDOSO DE SOUSA, matrícula 01-254663-9A, para ministrar 15h de  MATEMATICA, no turno VESPERTINO, de 10/02/2025 a 31/12/2025.</w:t>
      </w:r>
    </w:p>
    <w:p>
      <w:r>
        <w:t>LORENA PEREIRA CARDOSO DE SOUSA, matrícula 01-254663-9A, para ministrar 5h de  MATEMATICA E SUAS TECNOLOGIAS, no turno VESPERTINO, de 10/02/2025 a 31/12/2025.</w:t>
      </w:r>
    </w:p>
    <w:p>
      <w:r>
        <w:t>LORENE CAMARGO SILVA, matrícula 01-220166-6C, para ministrar 16h de  LINGUA INGLESA, no turno MATUTINO, de 10/02/2025 a 31/12/2025.</w:t>
      </w:r>
    </w:p>
    <w:p>
      <w:r>
        <w:t>LUA FERNANDES DE FIGUEIREDO, matrícula 01-233324-4A, para ministrar 20h de  COGNIT, no turno MATUTINO, de 10/02/2025 a 31/12/2025.</w:t>
      </w:r>
    </w:p>
    <w:p>
      <w:r>
        <w:t>LUAM DA CONCEICAO DA SILVA, matrícula 01-249328-4A, para ministrar 4h de  CIENCIAS, no turno MATUTINO, de 10/02/2025 a 31/12/2025.</w:t>
      </w:r>
    </w:p>
    <w:p>
      <w:r>
        <w:t>LUAN WILLIA CAVALCANTE DA SILVA, matrícula 01-233585-9A, para ministrar 3h de  GEOGRAFIA, no turno VESPERTINO, de 18/02/2025 a 31/12/2025.</w:t>
      </w:r>
    </w:p>
    <w:p>
      <w:r>
        <w:t>LUANA CRISTINA SILVA OLIVEIRA, matrícula 01-253972-1A, para ministrar 7h de  LINGUAGENS E SUAS TECNOLOGIAS, no turno INTEGRAL, de 10/02/2025 a 31/12/2025.</w:t>
      </w:r>
    </w:p>
    <w:p>
      <w:r>
        <w:t>LUANA DE OLIVEIRA BOTELHO, matrícula 01-233645-6A, para ministrar 3h de  ARTE, no turno MATUTINO, de 10/02/2025 a 31/12/2025.</w:t>
      </w:r>
    </w:p>
    <w:p>
      <w:r>
        <w:t>LUANA NEVES PACHECO, matrícula 01-202107-2D, para ministrar 3h de  LINGUA PORTUGUESA E SUAS LITER, no turno VESPERTINO, de 10/02/2025 a 31/12/2025.</w:t>
      </w:r>
    </w:p>
    <w:p>
      <w:r>
        <w:t>LUANA PRISCILA PEREIRA DA SILVA, matrícula 01-256680-0A, para ministrar 12h de  LINGUA INGLESA, no turno MATUTINO, de 20/02/2025 a 01/05/2025.</w:t>
      </w:r>
    </w:p>
    <w:p>
      <w:r>
        <w:t>LUANA PRISCILA PEREIRA DA SILVA, matrícula 01-256680-0A, para ministrar 3h de  ARTES, no turno MATUTINO, de 20/02/2025 a 01/05/2025.</w:t>
      </w:r>
    </w:p>
    <w:p>
      <w:r>
        <w:t>LUANA PRISCILA PEREIRA DA SILVA, matrícula 01-256680-0A, para ministrar 5h de  LINGUAGENS E SUAS TECNOLOGIAS, no turno MATUTINO, de 20/02/2025 a 01/05/2025.</w:t>
      </w:r>
    </w:p>
    <w:p>
      <w:r>
        <w:t>LUANA SANTOS DE MELO, matrícula 01-249254-7A, para ministrar 3h de  EDUCACAO FISICA, no turno VESPERTINO, de 17/02/2025 a 31/12/2025.</w:t>
      </w:r>
    </w:p>
    <w:p>
      <w:r>
        <w:t>LUCAS DE OLIVEIRA PANTOJA, matrícula 01-245558-7B, para ministrar 18h de  GEOGRAFIA, no turno MATUTINO, de 10/02/2025 a 31/12/2025.</w:t>
      </w:r>
    </w:p>
    <w:p>
      <w:r>
        <w:t>LUCAS FERNANDES DE OLIVEIRA SBROGLIO, matrícula 01-253095-3A, para ministrar 18h de  EDUCACAO FISICA, no turno INTEGRAL, de 10/02/2025 a 04/06/2025.</w:t>
      </w:r>
    </w:p>
    <w:p>
      <w:r>
        <w:t>LUCAS FILIPE BARINI RODRIGUES GRANA, matrícula 01-253212-3A, para ministrar 9h de  FISICA, no turno INTEGRAL, de 12/02/2025 a 31/12/2025.</w:t>
      </w:r>
    </w:p>
    <w:p>
      <w:r>
        <w:t>LUCAS LINHARES MARINHO, matrícula 01-253297-2A, para ministrar 10h de  RECREA, no turno INTEGRAL, de 10/02/2025 a 31/12/2025.</w:t>
      </w:r>
    </w:p>
    <w:p>
      <w:r>
        <w:t>LUCAS MONTALVAO RABELO, matrícula 01-217331-0A, para ministrar 4h de  HISTORIA, no turno MATUTINO, de 17/02/2025 a 31/12/2025.</w:t>
      </w:r>
    </w:p>
    <w:p>
      <w:r>
        <w:t>LUCAS MOURA PRINTES, matrícula 01-253187-9A, para ministrar 5h de  HISTORIA, no turno VESPERTINO, de 10/02/2025 a 31/12/2025.</w:t>
      </w:r>
    </w:p>
    <w:p>
      <w:r>
        <w:t>LUCELANE DA SILVA SANTOS, matrícula 01-227125-7C, para ministrar 4h de  ARTES, no turno NOTURNO, de 25/02/2025 a 16/07/2025.</w:t>
      </w:r>
    </w:p>
    <w:p>
      <w:r>
        <w:t>LUCELIA AMAZONIA GUIMARAES SIMOES, matrícula 01-220339-1B, para ministrar 5h de  LINGUA INGLESA, no turno MATUTINO, de 10/02/2025 a 31/12/2025.</w:t>
      </w:r>
    </w:p>
    <w:p>
      <w:r>
        <w:t>LUCELIA AMAZONIA GUIMARAES SIMOES, matrícula 01-220339-1B, para ministrar 5h de  LINGUA INGLESA, no turno VESPERTINO, de 10/02/2025 a 31/12/2025.</w:t>
      </w:r>
    </w:p>
    <w:p>
      <w:r>
        <w:t>LUCELIA RIOS MOREIRA, matrícula 01-225888-9B, para ministrar 9h de  MATEMATICA, no turno MATUTINO, de 27/02/2025 a 04/04/2025.</w:t>
      </w:r>
    </w:p>
    <w:p>
      <w:r>
        <w:t>LUCIA BERNADETE GUEDES DA SILVA MENDES, matrícula 01-110744-5C, para ministrar 20h de  , no turno VESPERTINO, de 10/02/2025 a 31/12/2025.</w:t>
      </w:r>
    </w:p>
    <w:p>
      <w:r>
        <w:t>LUCIA DE AGUIAR FERREIRA, matrícula 01-139686-2C, para ministrar 20h de  FUND 1º CICLO, no turno VESPERTINO, de 10/02/2025 a 31/12/2025.</w:t>
      </w:r>
    </w:p>
    <w:p>
      <w:r>
        <w:t>LUCIA NERY DA SILVA, matrícula 01-160459-7B, para ministrar 6h de  LINGUA PORTUGUESA, no turno VESPERTINO, de 10/02/2025 a 31/12/2025.</w:t>
      </w:r>
    </w:p>
    <w:p>
      <w:r>
        <w:t>LUCIANA BATISTA DA SILVA MONTEIRO, matrícula 01-223775-0A, para ministrar 9h de  BIOLOGIA, no turno INTEGRAL, de 10/02/2025 a 31/12/2025.</w:t>
      </w:r>
    </w:p>
    <w:p>
      <w:r>
        <w:t>LUCIANA DE SOUZA FREIRE, matrícula 01-199126-4B, para ministrar 15h de  FISICA, no turno VESPERTINO, de 14/02/2025 a 31/12/2025.</w:t>
      </w:r>
    </w:p>
    <w:p>
      <w:r>
        <w:t>LUCIANA DE SOUZA FREIRE, matrícula 01-199126-4B, para ministrar 4h de  CIENCIAS DA NATUREZA E SUAS TE, no turno VESPERTINO, de 14/02/2025 a 31/12/2025.</w:t>
      </w:r>
    </w:p>
    <w:p>
      <w:r>
        <w:t>LUCIANA DO VALE AMARAL, matrícula 01-214858-7C, para ministrar 8h de  MATEMATICA, no turno INTEGRAL, de 06/03/2025 a 02/04/2025.</w:t>
      </w:r>
    </w:p>
    <w:p>
      <w:r>
        <w:t>LUCIANA DOS SANTOS COSTA, matrícula 01-232457-1A, para ministrar 8h de  HISTORIA, no turno MATUTINO, de 11/02/2025 a 31/12/2025.</w:t>
      </w:r>
    </w:p>
    <w:p>
      <w:r>
        <w:t>LUCIANA GUIMARAES SANTOS, matrícula 01-234359-2A, para ministrar 18h de  GEOGRAFIA, no turno VESPERTINO, de 10/02/2025 a 31/12/2025.</w:t>
      </w:r>
    </w:p>
    <w:p>
      <w:r>
        <w:t>LUCIANA LIMA DE MATOS, matrícula 01-234019-4A, para ministrar 18h de  GEOGRAFIA, no turno VESPERTINO, de 10/02/2025 a 31/12/2025.</w:t>
      </w:r>
    </w:p>
    <w:p>
      <w:r>
        <w:t>LUCIANA LIMA DE MATOS, matrícula 01-234019-4A, para ministrar 3h de  GEOGRAFIA, no turno VESPERTINO, de 25/02/2025 a 31/12/2025.</w:t>
      </w:r>
    </w:p>
    <w:p>
      <w:r>
        <w:t>LUCIANA PEREIRA MAGALHAES, matrícula 01-253416-9A, para ministrar 18h de  GEOGRAFIA, no turno VESPERTINO, de 10/02/2025 a 31/12/2025.</w:t>
      </w:r>
    </w:p>
    <w:p>
      <w:r>
        <w:t>LUCIANA RIBEIRO DE CASTRO, matrícula 01-254569-1A, para ministrar 9h de  EDUCACAO FISICA, no turno VESPERTINO, de 10/02/2025 a 31/12/2025.</w:t>
      </w:r>
    </w:p>
    <w:p>
      <w:r>
        <w:t>LUCIANA SILVA DE SOUZA, matrícula 01-206913-0E, para ministrar 7h de  2.CICLO ESPECIAL, no turno MATUTINO, de 10/02/2025 a 31/12/2025.</w:t>
      </w:r>
    </w:p>
    <w:p>
      <w:r>
        <w:t>LUCIANA SILVA DE SOUZA, matrícula 01-206913-0E, para ministrar 7h de  2.CICLO ESPECIAL, no turno VESPERTINO, de 10/02/2025 a 31/12/2025.</w:t>
      </w:r>
    </w:p>
    <w:p>
      <w:r>
        <w:t>LUCIANA SOARES VERAS, matrícula 01-233684-7B, para ministrar 3h de  HISTORIA, no turno MATUTINO, de 10/02/2025 a 31/12/2025.</w:t>
      </w:r>
    </w:p>
    <w:p>
      <w:r>
        <w:t>LUCIANA SOARES VERAS, matrícula 01-233684-7B, para ministrar 3h de  HISTORIA, no turno MATUTINO, de 10/02/2025 a 16/07/2025.</w:t>
      </w:r>
    </w:p>
    <w:p>
      <w:r>
        <w:t>LUCIANA VERAS DOS SANTOS, matrícula 01-258590-1A, para ministrar 5h de  QUIMICA, no turno MATUTINO, de 10/02/2025 a 31/12/2025.</w:t>
      </w:r>
    </w:p>
    <w:p>
      <w:r>
        <w:t>LUCIENE DA SILVA PEREIRA, matrícula 01-185318-0A, para ministrar 3h de  FUND 2º CICLO, no turno MATUTINO, de 10/02/2025 a 31/12/2025.</w:t>
      </w:r>
    </w:p>
    <w:p>
      <w:r>
        <w:t>LUCIENE DA SILVA PEREIRA, matrícula 01-185318-0A, para ministrar 3h de  ARTE, no turno MATUTINO, de 10/02/2025 a 31/12/2025.</w:t>
      </w:r>
    </w:p>
    <w:p>
      <w:r>
        <w:t>LUCIENE DA SILVA PEREIRA, matrícula 01-185318-0A, para ministrar 12h de  MATEMATICA, no turno MATUTINO, de 10/02/2025 a 31/12/2025.</w:t>
      </w:r>
    </w:p>
    <w:p>
      <w:r>
        <w:t>LUCIENE DA SILVA PEREIRA, matrícula 01-185318-0A, para ministrar 3h de  ENSINO RELIGIOSO, no turno MATUTINO, de 10/02/2025 a 31/12/2025.</w:t>
      </w:r>
    </w:p>
    <w:p>
      <w:r>
        <w:t>LUCIENE DA SILVA PEREIRA, matrícula 01-185318-0A, para ministrar 8h de  MATEMATICA, no turno VESPERTINO, de 10/02/2025 a 31/12/2025.</w:t>
      </w:r>
    </w:p>
    <w:p>
      <w:r>
        <w:t>LUCILANE FERNANDA SOUZA BRASIL, matrícula 01-233584-0A, para ministrar 18h de  LINGUA PORTUGUESA E SUAS LITER, no turno VESPERTINO, de 11/02/2025 a 21/07/2025.</w:t>
      </w:r>
    </w:p>
    <w:p>
      <w:r>
        <w:t>LUCILANE FERNANDA SOUZA BRASIL, matrícula 01-233584-0A, para ministrar 3h de  LINGUA PORTUGUESA E SUAS LITER, no turno VESPERTINO, de 11/02/2025 a 31/12/2025.</w:t>
      </w:r>
    </w:p>
    <w:p>
      <w:r>
        <w:t>LUCILANE FERNANDA SOUZA BRASIL, matrícula 01-233584-0A, para ministrar 8h de  LINGUAGENS E SUAS TECNOLOGIAS, no turno MATUTINO, de 18/02/2025 a 31/12/2025.</w:t>
      </w:r>
    </w:p>
    <w:p>
      <w:r>
        <w:t>LUCILENE RODRIGUES PEREIRA, matrícula 01-246768-2B, para ministrar 20h de  ARTES, no turno VESPERTINO, de 19/02/2025 a 30/07/2025.</w:t>
      </w:r>
    </w:p>
    <w:p>
      <w:r>
        <w:t>LUCIMAR FRANCISCA DA SILVA, matrícula 01-223690-7A, para ministrar 5h de  BIOLOGIA, no turno MATUTINO, de 10/02/2025 a 31/12/2025.</w:t>
      </w:r>
    </w:p>
    <w:p>
      <w:r>
        <w:t>LUCIMAR FRANCISCA DA SILVA, matrícula 01-223690-7A, para ministrar 5h de  QUIMICA, no turno MATUTINO, de 10/02/2025 a 31/12/2025.</w:t>
      </w:r>
    </w:p>
    <w:p>
      <w:r>
        <w:t>LUCIMERE NUNES DOS SANTOS, matrícula 01-217612-2A, para ministrar 10h de  RECREA, no turno INTEGRAL, de 10/02/2025 a 31/12/2025.</w:t>
      </w:r>
    </w:p>
    <w:p>
      <w:r>
        <w:t>LUCINEIDE DA SILVA SOUZA, matrícula 01-012801-5D, para ministrar 20h de  FUND 1º CICLO, no turno VESPERTINO, de 10/02/2025 a 03/05/2025.</w:t>
      </w:r>
    </w:p>
    <w:p>
      <w:r>
        <w:t>LUCINERIA ZEGNA FERREIRA DE LIMA TEIXEIRA, matrícula 01-219052-4A, para ministrar 10h de  RECREA, no turno INTEGRAL, de 10/02/2025 a 31/12/2025.</w:t>
      </w:r>
    </w:p>
    <w:p>
      <w:r>
        <w:t>LUCIO AGNELO RIBEIRO RODRIGUES, matrícula 01-232512-8A, para ministrar 6h de  GEOGRAFIA, no turno INTEGRAL, de 10/02/2025 a 31/12/2025.</w:t>
      </w:r>
    </w:p>
    <w:p>
      <w:r>
        <w:t>LUCIO AGNELO RIBEIRO RODRIGUES, matrícula 01-232512-8A, para ministrar 6h de  GEOGRAFIA, no turno INTEGRAL, de 25/02/2025 a 31/12/2025.</w:t>
      </w:r>
    </w:p>
    <w:p>
      <w:r>
        <w:t>LUCIVALDA FONSECA DE ARAUJO, matrícula 01-213883-2C, para ministrar 18h de  LINGUA PORTUGUESA, no turno VESPERTINO, de 10/02/2025 a 31/12/2025.</w:t>
      </w:r>
    </w:p>
    <w:p>
      <w:r>
        <w:t>LUCIVALDA FONSECA DE ARAUJO, matrícula 01-213883-2C, para ministrar 6h de  LINGUA PORTUGUESA, no turno VESPERTINO, de 10/02/2025 a 31/12/2025.</w:t>
      </w:r>
    </w:p>
    <w:p>
      <w:r>
        <w:t>LUCIVALDA FONSECA DE ARAUJO, matrícula 01-213883-2C, para ministrar 6h de  LINGUA PORTUGUESA, no turno NOTURNO, de 10/02/2025 a 17/07/2025.</w:t>
      </w:r>
    </w:p>
    <w:p>
      <w:r>
        <w:t>LUCIVAN DOS SANTOS, matrícula 01-233666-9A, para ministrar 15h de  HISTORIA, no turno VESPERTINO, de 10/02/2025 a 31/12/2025.</w:t>
      </w:r>
    </w:p>
    <w:p>
      <w:r>
        <w:t>LUCIVAN DOS SANTOS, matrícula 01-233666-9A, para ministrar 3h de  FILOSOFIA, no turno VESPERTINO, de 10/02/2025 a 31/12/2025.</w:t>
      </w:r>
    </w:p>
    <w:p>
      <w:r>
        <w:t>LUCIVANE MARTINS WAGNER, matrícula 01-220165-8D, para ministrar 18h de  ENSINO RELIGIOSO, no turno INTEGRAL, de 10/02/2025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LUCY DE SOUZA RAMOS, matrícula 01-030333-0B, para ministrar 10h de  RECREA, no turno INTEGRAL, de 10/02/2025 a 31/12/2025.</w:t>
      </w:r>
    </w:p>
    <w:p>
      <w:r>
        <w:t>LUCY MARY CUNHA PIMENTEL, matrícula 01-145378-5A, para ministrar 10h de  RECREA, no turno INTEGRAL, de 10/02/2025 a 31/12/2025.</w:t>
      </w:r>
    </w:p>
    <w:p>
      <w:r>
        <w:t>LUDIMILLA GOMES PEREIRA, matrícula 01-253999-3A, para ministrar 18h de  HISTORIA, no turno VESPERTINO, de 10/02/2025 a 31/12/2025.</w:t>
      </w:r>
    </w:p>
    <w:p>
      <w:r>
        <w:t>LUIS AUGUSTO PEREIRA LIMA, matrícula 01-253253-0A, para ministrar 2h de  GEOGRAFIA, no turno VESPERTINO, de 10/02/2025 a 23/12/2025.</w:t>
      </w:r>
    </w:p>
    <w:p>
      <w:r>
        <w:t>LUIS AUGUSTO PEREIRA LIMA, matrícula 01-253253-0A, para ministrar 3h de  GEOGRAFIA, no turno VESPERTINO, de 10/02/2025 a 23/12/2025.</w:t>
      </w:r>
    </w:p>
    <w:p>
      <w:r>
        <w:t>LUIS FELIPE MATOS COSTA, matrícula 01-254419-9A, para ministrar 10h de  RECREA, no turno INTEGRAL, de 10/02/2025 a 31/12/2025.</w:t>
      </w:r>
    </w:p>
    <w:p>
      <w:r>
        <w:t>LUIS FELIPE MATOS COSTA, matrícula 01-254419-9A, para ministrar 9h de  QUIMICA, no turno INTEGRAL, de 24/02/2025 a 31/12/2025.</w:t>
      </w:r>
    </w:p>
    <w:p>
      <w:r>
        <w:t>LUIS PINHEIRO DE ALMEIDA, matrícula 01-187522-1A, para ministrar 8h de  LINGUA INGLESA, no turno MATUTINO, de 06/03/2025 a 31/12/2025.</w:t>
      </w:r>
    </w:p>
    <w:p>
      <w:r>
        <w:t>LUIS PINHEIRO DE ALMEIDA, matrícula 01-187522-1A, para ministrar 8h de  LINGUA INGLESA, no turno VESPERTINO, de 06/03/2025 a 18/04/2025.</w:t>
      </w:r>
    </w:p>
    <w:p>
      <w:r>
        <w:t>LUIZ ANDRE ALMEIDA AGUIAR, matrícula 01-184009-6B, para ministrar 10h de  RECREA, no turno INTEGRAL, de 10/02/2025 a 31/12/2025.</w:t>
      </w:r>
    </w:p>
    <w:p>
      <w:r>
        <w:t>LUIZ CARLOS DA SILVA PEREIRA, matrícula 01-183992-6D, para ministrar 18h de  MATEMATICA, no turno MATUTINO, de 10/02/2025 a 31/12/2025.</w:t>
      </w:r>
    </w:p>
    <w:p>
      <w:r>
        <w:t>LUIZ CARLOS DOS REMEDIOS VASCONCELOS, matrícula 01-194837-7E, para ministrar 10h de  RECREA, no turno INTEGRAL, de 10/02/2025 a 31/12/2025.</w:t>
      </w:r>
    </w:p>
    <w:p>
      <w:r>
        <w:t>LUIZ CARLOS SANTOS FILHO, matrícula 01-252591-7A, para ministrar 10h de  RECREA, no turno INTEGRAL, de 20/02/2025 a 31/12/2025.</w:t>
      </w:r>
    </w:p>
    <w:p>
      <w:r>
        <w:t>LUIZ CARLOS SANTOS FILHO, matrícula 01-252591-7A, para ministrar 6h de  HISTORIA, no turno INTEGRAL, de 25/02/2025 a 31/12/2025.</w:t>
      </w:r>
    </w:p>
    <w:p>
      <w:r>
        <w:t>LUIZ CLAUDIO VELOSO DE JESUS SILVA, matrícula 01-249288-1A, para ministrar 15h de  MATEMATICA, no turno INTEGRAL, de 11/02/2025 a 31/12/2025.</w:t>
      </w:r>
    </w:p>
    <w:p>
      <w:r>
        <w:t>LUIZ DANIEL VALENTE DA SILVA, matrícula 01-233511-5A, para ministrar 4h de  LINGUA PORTUGUESA E SUAS LITER, no turno VESPERTINO, de 10/02/2025 a 31/12/2025.</w:t>
      </w:r>
    </w:p>
    <w:p>
      <w:r>
        <w:t>LUIZ EVILAZIO SANTOS DE SOUZA, matrícula 01-191877-0E, para ministrar 5h de  HISTORIA, no turno MATUTINO, de 10/02/2025 a 31/12/2025.</w:t>
      </w:r>
    </w:p>
    <w:p>
      <w:r>
        <w:t>LUIZ EVILAZIO SANTOS DE SOUZA, matrícula 01-191877-0E, para ministrar 8h de  FILOSOFIA, no turno MATUTINO, de 10/02/2025 a 31/12/2025.</w:t>
      </w:r>
    </w:p>
    <w:p>
      <w:r>
        <w:t>LUIZ EVILAZIO SANTOS DE SOUZA, matrícula 01-191877-0E, para ministrar 2h de  CIENCIAS HUMANAS E SOCIAIS APL, no turno MATUTINO, de 10/02/2025 a 31/12/2025.</w:t>
      </w:r>
    </w:p>
    <w:p>
      <w:r>
        <w:t>LUIZ EVILAZIO SANTOS DE SOUZA, matrícula 01-191877-0E, para ministrar 3h de  SOCIOLOGIA, no turno MATUTINO, de 10/02/2025 a 31/12/2025.</w:t>
      </w:r>
    </w:p>
    <w:p>
      <w:r>
        <w:t>LUIZ FERNANDO DE MORAES LOBATO, matrícula 01-217496-0A, para ministrar 10h de  RECREA, no turno INTEGRAL, de 13/02/2025 a 31/12/2025.</w:t>
      </w:r>
    </w:p>
    <w:p>
      <w:r>
        <w:t>LUIZ FILIPE MELO ZAU, matrícula 01-260216-4A, para ministrar 5h de  HISTORIA, no turno VESPERTINO, de 10/02/2025 a 31/12/2025.</w:t>
      </w:r>
    </w:p>
    <w:p>
      <w:r>
        <w:t>LUIZ FILIPE MELO ZAU, matrícula 01-260216-4A, para ministrar 11h de  SOCIOLOGIA, no turno VESPERTINO, de 10/02/2025 a 31/12/2025.</w:t>
      </w:r>
    </w:p>
    <w:p>
      <w:r>
        <w:t>LUIZ FILIPE MELO ZAU, matrícula 01-260216-4A, para ministrar 8h de  SOCIOLOGIA, no turno MATUTINO, de 10/02/2025 a 31/12/2025.</w:t>
      </w:r>
    </w:p>
    <w:p>
      <w:r>
        <w:t>LUIZ GUSTAVO TEIXEIRA DA SILVEIRA, matrícula 01-232403-2A, para ministrar 5h de  FISICA, no turno MATUTINO, de 10/02/2025 a 31/12/2025.</w:t>
      </w:r>
    </w:p>
    <w:p>
      <w:r>
        <w:t>LUIZ GUSTAVO TEIXEIRA DA SILVEIRA, matrícula 01-232403-2A, para ministrar 15h de  FISICA, no turno VESPERTINO, de 07/02/2025 a 31/12/2025.</w:t>
      </w:r>
    </w:p>
    <w:p>
      <w:r>
        <w:t>LUIZ JUAREZ LOIOLA SORIA, matrícula 01-184687-6B, para ministrar 2h de  ARTES, no turno NOTURNO, de 21/02/2025 a 31/12/2025.</w:t>
      </w:r>
    </w:p>
    <w:p>
      <w:r>
        <w:t>LUIZ KELITON PIMENTEL MARINHO, matrícula 01-192135-5E, para ministrar 7h de  MATEMATICA, no turno INTEGRAL, de 10/02/2025 a 31/12/2025.</w:t>
      </w:r>
    </w:p>
    <w:p>
      <w:r>
        <w:t>LUIZ KELITON PIMENTEL MARINHO, matrícula 01-192135-5E, para ministrar 3h de  MATEMATICA, no turno INTEGRAL, de 10/02/2025 a 31/12/2025.</w:t>
      </w:r>
    </w:p>
    <w:p>
      <w:r>
        <w:t>LUIZ KELITON PIMENTEL MARINHO, matrícula 01-192135-5E, para ministrar 10h de  RECREA, no turno INTEGRAL, de 10/02/2025 a 31/12/2025.</w:t>
      </w:r>
    </w:p>
    <w:p>
      <w:r>
        <w:t>LUIZ LEANDRO DA SILVA COSTA, matrícula 01-217495-2A, para ministrar 5h de  MATEMATICA E SUAS TECNOLOGIAS, no turno VESPERTINO, de 17/02/2025 a 31/12/2025.</w:t>
      </w:r>
    </w:p>
    <w:p>
      <w:r>
        <w:t>LUIZ LEANDRO DA SILVA COSTA, matrícula 01-217495-2A, para ministrar 3h de  MATEMATICA E SUAS TECNOLOGIAS, no turno MATUTINO, de 28/02/2025 a 31/12/2025.</w:t>
      </w:r>
    </w:p>
    <w:p>
      <w:r>
        <w:t>LUIZA DE MARILLAC MARINHO BRANDAO, matrícula 01-149561-5B, para ministrar 5h de  ARTE, no turno MATUTINO, de 10/02/2025 a 31/12/2025.</w:t>
      </w:r>
    </w:p>
    <w:p>
      <w:r>
        <w:t>LUIZA DE MARILLAC MARINHO BRANDAO, matrícula 01-149561-5B, para ministrar 6h de  LINGUA PORTUGUESA, no turno VESPERTINO, de 10/02/2025 a 31/12/2025.</w:t>
      </w:r>
    </w:p>
    <w:p>
      <w:r>
        <w:t>LUMA LARISSA DE OLIVEIRA ARAUJO, matrícula 01-227208-3A, para ministrar 3h de  FUND 2º CICLO, no turno VESPERTINO, de 10/02/2025 a 31/03/2025.</w:t>
      </w:r>
    </w:p>
    <w:p>
      <w:r>
        <w:t>LUZANIRA SOARES CARDOSO, matrícula 01-146363-2A, para ministrar 10h de  RECREA, no turno INTEGRAL, de 07/02/2025 a 31/12/2025.</w:t>
      </w:r>
    </w:p>
    <w:p>
      <w:r>
        <w:t>LUZILENE DOS SANTOS TRAVASSOS, matrícula 01-234204-9A, para ministrar 20h de  FUND 1º CICLO, no turno INTEGRAL, de 10/02/2025 a 31/12/2025.</w:t>
      </w:r>
    </w:p>
    <w:p>
      <w:r>
        <w:t>LUZILENE DOS SANTOS TRAVASSOS, matrícula 01-234204-9A, para ministrar 10h de  RECREA, no turno INTEGRAL, de 10/02/2025 a 31/12/2025.</w:t>
      </w:r>
    </w:p>
    <w:p>
      <w:r>
        <w:t>LYDJANE FERNANDES DA CRUZ, matrícula 01-222891-2A, para ministrar 15h de  MATEMATICA, no turno VESPERTINO, de 10/02/2025 a 31/12/2025.</w:t>
      </w:r>
    </w:p>
    <w:p>
      <w:r>
        <w:t>MACKSON AZEVEDO MAFRA, matrícula 01-233373-2A, para ministrar 15h de  GEOGRAFIA, no turno VESPERTINO, de 10/02/2025 a 31/12/2025.</w:t>
      </w:r>
    </w:p>
    <w:p>
      <w:r>
        <w:t>MACKSON AZEVEDO MAFRA, matrícula 01-233373-2A, para ministrar 5h de  CIENCIAS HUMANAS E SOCIAIS APL, no turno VESPERTINO, de 10/02/2025 a 31/12/2025.</w:t>
      </w:r>
    </w:p>
    <w:p>
      <w:r>
        <w:t>MACYEL CARDOSO PEREIRA, matrícula 01-217087-6A, para ministrar 5h de  GEOGRAFIA, no turno VESPERTINO, de 13/02/2025 a 31/12/2025.</w:t>
      </w:r>
    </w:p>
    <w:p>
      <w:r>
        <w:t>MAGNO FELIX DE SOUZA, matrícula 01-201320-7D, para ministrar 20h de  FUND 2º CICLO, no turno VESPERTINO, de 10/02/2025 a 31/12/2025.</w:t>
      </w:r>
    </w:p>
    <w:p>
      <w:r>
        <w:t>MAIKON OLIVEIRA DE PAIVA, matrícula 01-253848-2A, para ministrar 3h de  FISICA, no turno MATUTINO, de 10/02/2025 a 31/12/2025.</w:t>
      </w:r>
    </w:p>
    <w:p>
      <w:r>
        <w:t>MAIKSON PINHEIRO DIAS, matrícula 01-218300-5A, para ministrar 17h de  FISICA, no turno MATUTINO, de 10/02/2025 a 31/12/2025.</w:t>
      </w:r>
    </w:p>
    <w:p>
      <w:r>
        <w:t>MAIKSON PINHEIRO DIAS, matrícula 01-218300-5A, para ministrar 3h de  CIENCIAS DA NATUREZA E SUAS TE, no turno MATUTINO, de 10/02/2025 a 31/12/2025.</w:t>
      </w:r>
    </w:p>
    <w:p>
      <w:r>
        <w:t>MAISA ALVES DE QUEIROZ ROSELL, matrícula 01-233854-8A, para ministrar 8h de  LINGUA INGLESA, no turno MATUTINO, de 10/02/2025 a 31/12/2025.</w:t>
      </w:r>
    </w:p>
    <w:p>
      <w:r>
        <w:t>MAISA ALVES DE QUEIROZ ROSELL, matrícula 01-233854-8A, para ministrar 18h de  LINGUA INGLESA, no turno VESPERTINO, de 18/02/2025 a 18/05/2025.</w:t>
      </w:r>
    </w:p>
    <w:p>
      <w:r>
        <w:t>MANOEL BENTES AUZIER, matrícula 01-110027-0H, para ministrar 8h de  ENSINO RELIGIOSO, no turno MATUTINO, de 10/02/2025 a 31/12/2025.</w:t>
      </w:r>
    </w:p>
    <w:p>
      <w:r>
        <w:t>MANOEL BRAGA DE BRITO, matrícula 01-252637-9A, para ministrar 11h de  CIENCIAS, no turno MATUTINO, de 10/02/2025 a 31/12/2025.</w:t>
      </w:r>
    </w:p>
    <w:p>
      <w:r>
        <w:t>MANOEL DE JESUS FERREIRA DA SILVA, matrícula 01-215333-5B, para ministrar 20h de  FISICA, no turno MATUTINO, de 10/02/2025 a 31/12/2025.</w:t>
      </w:r>
    </w:p>
    <w:p>
      <w:r>
        <w:t>MANOEL FERNANDES DE SOUZA NETO, matrícula 01-247259-7B, para ministrar 18h de  MATEMATICA, no turno MATUTINO, de 10/02/2025 a 31/12/2025.</w:t>
      </w:r>
    </w:p>
    <w:p>
      <w:r>
        <w:t>MANOEL FERNANDES DE SOUZA NETO, matrícula 01-247259-7B, para ministrar 3h de  QUIMICA, no turno VESPERTINO, de 10/02/2025 a 31/12/2025.</w:t>
      </w:r>
    </w:p>
    <w:p>
      <w:r>
        <w:t>MANOEL FRANCISCO PEREIRA DE SOUZA, matrícula 01-148467-2B, para ministrar 20h de  FISICA, no turno MATUTINO, de 10/02/2025 a 31/12/2025.</w:t>
      </w:r>
    </w:p>
    <w:p>
      <w:r>
        <w:t>MANOEL FRANCISCO PEREIRA DE SOUZA, matrícula 01-148467-2B, para ministrar 3h de  FISICA, no turno MATUTINO, de 10/02/2025 a 31/12/2025.</w:t>
      </w:r>
    </w:p>
    <w:p>
      <w:r>
        <w:t>MANOEL JOAO MAIA JUNIOR, matrícula 01-217007-8B, para ministrar 7h de  EDUCACAO FISICA, no turno MATUTINO, de 10/02/2025 a 01/05/2025.</w:t>
      </w:r>
    </w:p>
    <w:p>
      <w:r>
        <w:t>MANOEL JOSE PICANCO PAES, matrícula 01-161408-8B, para ministrar 2h de  MATEMATICA E SUAS TECNOLOGIAS, no turno MATUTINO, de 10/02/2025 a 31/12/2025.</w:t>
      </w:r>
    </w:p>
    <w:p>
      <w:r>
        <w:t>MANOEL JOSE PICANCO PAES, matrícula 01-161408-8B, para ministrar 3h de  MATEMATICA E SUAS TECNOLOGIAS, no turno VESPERTINO, de 10/02/2025 a 31/12/2025.</w:t>
      </w:r>
    </w:p>
    <w:p>
      <w:r>
        <w:t>MANOEL JOSE PICANCO PAES, matrícula 01-161408-8B, para ministrar 2h de  MATEMATICA E SUAS TECNOLOGIAS, no turno VESPERTINO, de 10/02/2025 a 31/12/2025.</w:t>
      </w:r>
    </w:p>
    <w:p>
      <w:r>
        <w:t>MANOEL JUNIOR GONCALVES DA SILVA, matrícula 01-164456-4C, para ministrar 5h de  ARTE, no turno MATUTINO, de 10/02/2025 a 31/12/2025.</w:t>
      </w:r>
    </w:p>
    <w:p>
      <w:r>
        <w:t>MANOEL RAIMUNDO DA COSTA RAMOS, matrícula 01-130674-0E, para ministrar 13h de  MATEMATICA, no turno VESPERTINO, de 10/02/2025 a 31/12/2025.</w:t>
      </w:r>
    </w:p>
    <w:p>
      <w:r>
        <w:t>MANOEL RAIMUNDO DA COSTA RAMOS, matrícula 01-130674-0E, para ministrar 6h de  MATEMATICA E SUAS TECNOLOGIAS, no turno VESPERTINO, de 10/02/2025 a 31/12/2025.</w:t>
      </w:r>
    </w:p>
    <w:p>
      <w:r>
        <w:t>MANUEL RODRIGO DA SILVA OLIVEIRA, matrícula 01-253404-5A, para ministrar 18h de  LINGUA PORTUGUESA, no turno INTEGRAL, de 19/02/2025 a 29/03/2025.</w:t>
      </w:r>
    </w:p>
    <w:p>
      <w:r>
        <w:t>MANUELLA SEREJO CABRAL DOS ANJOS DE ALMEIDA, matrícula 01-218298-0A, para ministrar 20h de  TPEDAG, no turno MATUTINO, de 10/02/2025 a 31/12/2025.</w:t>
      </w:r>
    </w:p>
    <w:p>
      <w:r>
        <w:t>MARA NEVES RODRIGUES, matrícula 01-194297-2D, para ministrar 10h de  LINGUA PORTUGUESA E SUAS LITER, no turno NOTURNO, de 10/02/2025 a 13/05/2025.</w:t>
      </w:r>
    </w:p>
    <w:p>
      <w:r>
        <w:t>MARA NEVES RODRIGUES, matrícula 01-194297-2D, para ministrar 3h de  LINGUAGENS E SUAS TECNOLOGIAS, no turno NOTURNO, de 10/02/2025 a 13/05/2025.</w:t>
      </w:r>
    </w:p>
    <w:p>
      <w:r>
        <w:t>MARCELA VIEIRA LIBORIO, matrícula 01-234152-2A, para ministrar 2h de  ARTE, no turno MATUTINO, de 10/02/2025 a 31/12/2025.</w:t>
      </w:r>
    </w:p>
    <w:p>
      <w:r>
        <w:t>MARCELA VIEIRA LIBORIO, matrícula 01-234152-2A, para ministrar 20h de  FUND 1º CICLO, no turno VESPERTINO, de 10/02/2025 a 31/12/2025.</w:t>
      </w:r>
    </w:p>
    <w:p>
      <w:r>
        <w:t>MARCELLA NEGREIROS AMARAL, matrícula 01-198384-9H, para ministrar 19h de  LINGUA INGLESA, no turno MATUTINO, de 17/02/2025 a 12/05/2025.</w:t>
      </w:r>
    </w:p>
    <w:p>
      <w:r>
        <w:t>MARCELLE NOGUEIRA MONTEIRO, matrícula 01-202846-8D, para ministrar 10h de  RECREA, no turno INTEGRAL, de 10/02/2025 a 31/12/2025.</w:t>
      </w:r>
    </w:p>
    <w:p>
      <w:r>
        <w:t>MARCELO DE SOUZA MACIEL, matrícula 01-194536-0H, para ministrar 16h de  LINGUA INGLESA, no turno VESPERTINO, de 10/02/2025 a 31/12/2025.</w:t>
      </w:r>
    </w:p>
    <w:p>
      <w:r>
        <w:t>MARCELO DOS SANTOS PINHEIRO, matrícula 01-261736-6A, para ministrar 13h de  EDUCACAO FISICA, no turno VESPERTINO, de 27/02/2025 a 28/04/2025.</w:t>
      </w:r>
    </w:p>
    <w:p>
      <w:r>
        <w:t>MARCELO LUIZ LOPES ROCHA, matrícula 01-234193-0A, para ministrar 6h de  MATEMATICA E SUAS TECNOLOGIAS, no turno INTEGRAL, de 17/02/2025 a 31/12/2025.</w:t>
      </w:r>
    </w:p>
    <w:p>
      <w:r>
        <w:t>MARCELO LUIZ LOPES ROCHA, matrícula 01-234193-0A, para ministrar 6h de  MATEMATICA E SUAS TECNOLOGIAS, no turno INTEGRAL, de 20/02/2025 a 31/12/2025.</w:t>
      </w:r>
    </w:p>
    <w:p>
      <w:r>
        <w:t>MARCELO RODRIGUES DE SOUZA, matrícula 01-212266-9C, para ministrar 6h de  MATEMATICA, no turno MATUTINO, de 10/02/2025 a 31/12/2025.</w:t>
      </w:r>
    </w:p>
    <w:p>
      <w:r>
        <w:t>MARCELO SANTOS DA SILVA, matrícula 01-223882-9A, para ministrar 3h de  FUND 2º CICLO, no turno VESPERTINO, de 10/02/2025 a 31/03/2025.</w:t>
      </w:r>
    </w:p>
    <w:p>
      <w:r>
        <w:t>MARCELO SANTOS DA SILVA, matrícula 01-223882-9A, para ministrar 3h de  FUND 2º CICLO, no turno VESPERTINO, de 10/02/2025 a 31/03/2025.</w:t>
      </w:r>
    </w:p>
    <w:p>
      <w:r>
        <w:t>MARCIA CRISTINA RAMOS DE OLIVEIRA, matrícula 01-234349-5A, para ministrar 3h de  QUIMICA, no turno VESPERTINO, de 17/02/2025 a 30/12/2025.</w:t>
      </w:r>
    </w:p>
    <w:p>
      <w:r>
        <w:t>MARCIA DE LIMA ANDRADE, matrícula 01-264145-3A, para ministrar 3h de  ENSINO RELIGIOSO, no turno VESPERTINO, de 25/02/2025 a 31/12/2025.</w:t>
      </w:r>
    </w:p>
    <w:p>
      <w:r>
        <w:t>MARCIA DE NAZARE TAVARES, matrícula 01-253252-2A, para ministrar 18h de  GEOGRAFIA, no turno MATUTINO, de 10/02/2025 a 31/12/2025.</w:t>
      </w:r>
    </w:p>
    <w:p>
      <w:r>
        <w:t>MARCIA DE NAZARE TAVARES, matrícula 01-253252-2A, para ministrar 4h de  GEOGRAFIA, no turno MATUTINO, de 10/02/2025 a 31/12/2025.</w:t>
      </w:r>
    </w:p>
    <w:p>
      <w:r>
        <w:t>MARCIA DE NAZARE TAVARES, matrícula 01-253252-2A, para ministrar 4h de  GEOGRAFIA, no turno VESPERTINO, de 10/02/2025 a 31/12/2025.</w:t>
      </w:r>
    </w:p>
    <w:p>
      <w:r>
        <w:t>MARCIA DE SOUZA PEREIRA, matrícula 01-234287-1A, para ministrar 5h de  LINGUA INGLESA, no turno NOTURNO, de 06/03/2025 a 02/06/2025.</w:t>
      </w:r>
    </w:p>
    <w:p>
      <w:r>
        <w:t>MARCIA DOS SANTOS CHAVES DE JESUS, matrícula 01-214088-8C, para ministrar 8h de  LINGUA PORTUGUESA, no turno VESPERTINO, de 17/02/2025 a 11/07/2025.</w:t>
      </w:r>
    </w:p>
    <w:p>
      <w:r>
        <w:t>MARCIA PATRICIA BRITO BARRETO, matrícula 01-225780-7C, para ministrar 2h de  MATEMATICA, no turno VESPERTINO, de 10/02/2025 a 31/12/2025.</w:t>
      </w:r>
    </w:p>
    <w:p>
      <w:r>
        <w:t>MARCIA REGINA DE CARVALHO SOARES, matrícula 01-201099-2E, para ministrar 20h de  APOIOC, no turno MATUTINO, de 17/02/2025 a 31/12/2025.</w:t>
      </w:r>
    </w:p>
    <w:p>
      <w:r>
        <w:t>MARCIA YVONE TELLES DOS SANTOS NASCIMENTO, matrícula 01-182131-8A, para ministrar 9h de  LINGUA PORTUGUESA E SUAS LITER, no turno MATUTINO, de 11/02/2025 a 11/05/2025.</w:t>
      </w:r>
    </w:p>
    <w:p>
      <w:r>
        <w:t>MARCIA YVONE TELLES DOS SANTOS NASCIMENTO, matrícula 01-182131-8A, para ministrar 10h de  LINGUAGENS E SUAS TECNOLOGIAS, no turno MATUTINO, de 11/02/2025 a 11/05/2025.</w:t>
      </w:r>
    </w:p>
    <w:p>
      <w:r>
        <w:t>MARCICLEI BERNARDO DA SILVA, matrícula 01-253235-2A, para ministrar 8h de  GEOGRAFIA, no turno MATUTINO, de 10/02/2025 a 31/12/2025.</w:t>
      </w:r>
    </w:p>
    <w:p>
      <w:r>
        <w:t>MARCILENE LEITE DO CARMO, matrícula 01-222033-4B, para ministrar 7h de  LINGUAGENS E SUAS TECNOLOGIAS, no turno INTEGRAL, de 10/02/2025 a 31/12/2025.</w:t>
      </w:r>
    </w:p>
    <w:p>
      <w:r>
        <w:t>MARCILENE LEITE DO CARMO, matrícula 01-222033-4B, para ministrar 10h de  RECREA, no turno INTEGRAL, de 10/02/2025 a 31/12/2025.</w:t>
      </w:r>
    </w:p>
    <w:p>
      <w:r>
        <w:t>MARCILIA RIBEIRO DA SILVA SOBREIRA, matrícula 01-198176-5E, para ministrar 2h de  ARTE, no turno VESPERTINO, de 10/02/2025 a 31/12/2025.</w:t>
      </w:r>
    </w:p>
    <w:p>
      <w:r>
        <w:t>MARCIO DA CRUZ DE SOUZA, matrícula 01-242465-7B, para ministrar 10h de  RECREA, no turno INTEGRAL, de 10/02/2025 a 31/12/2025.</w:t>
      </w:r>
    </w:p>
    <w:p>
      <w:r>
        <w:t>MARCIO FERNANDO DOS SANTOS, matrícula 01-223251-0A, para ministrar 3h de  EDUCACAO FISICA, no turno VESPERTINO, de 10/02/2025 a 31/12/2025.</w:t>
      </w:r>
    </w:p>
    <w:p>
      <w:r>
        <w:t>MARCIO HENRIQUE DA SILVA BESSA, matrícula 01-174909-9B, para ministrar 8h de  FISICA, no turno MATUTINO, de 25/02/2025 a 31/12/2025.</w:t>
      </w:r>
    </w:p>
    <w:p>
      <w:r>
        <w:t>MARCIO KARRANDY DOS SANTOS OLIVEIRA, matrícula 01-246402-0B, para ministrar 6h de  MATEMATICA, no turno NOTURNO, de 10/02/2025 a 31/12/2025.</w:t>
      </w:r>
    </w:p>
    <w:p>
      <w:r>
        <w:t>MARCIO KARRANDY DOS SANTOS OLIVEIRA, matrícula 01-246402-0B, para ministrar 6h de  MATEMATICA, no turno MATUTINO, de 10/02/2025 a 31/12/2025.</w:t>
      </w:r>
    </w:p>
    <w:p>
      <w:r>
        <w:t>MARCIO KARRANDY DOS SANTOS OLIVEIRA, matrícula 01-246402-0B, para ministrar 4h de  MATEMATICA, no turno VESPERTINO, de 10/02/2025 a 31/12/2025.</w:t>
      </w:r>
    </w:p>
    <w:p>
      <w:r>
        <w:t>MARCIO ROBERTO PEREIRA, matrícula 01-224743-7E, para ministrar 20h de  HISTORIA, no turno VESPERTINO, de 10/02/2025 a 31/12/2025.</w:t>
      </w:r>
    </w:p>
    <w:p>
      <w:r>
        <w:t>MARCIO SILVEIRA NASCIMENTO, matrícula 01-218521-0A, para ministrar 4h de  ARTE, no turno VESPERTINO, de 18/02/2025 a 31/12/2025.</w:t>
      </w:r>
    </w:p>
    <w:p>
      <w:r>
        <w:t>MARCIO SILVEIRA NASCIMENTO, matrícula 01-218521-0A, para ministrar 4h de  ARTE, no turno MATUTINO, de 07/03/2025 a 31/12/2025.</w:t>
      </w:r>
    </w:p>
    <w:p>
      <w:r>
        <w:t>MARCIO SILVEIRA NASCIMENTO, matrícula 01-218521-0A, para ministrar 4h de  ENSINO RELIGIOSO, no turno VESPERTINO, de 07/03/2025 a 31/12/2025.</w:t>
      </w:r>
    </w:p>
    <w:p>
      <w:r>
        <w:t>MARCIUS CLAY SOARES ARAUJO, matrícula 01-220338-3C, para ministrar 5h de  SOCIOLOGIA, no turno VESPERTINO, de 10/02/2025 a 31/12/2025.</w:t>
      </w:r>
    </w:p>
    <w:p>
      <w:r>
        <w:t>MARCIUS CLAY SOARES ARAUJO, matrícula 01-220338-3C, para ministrar 12h de  SOCIOLOGIA, no turno MATUTINO, de 10/02/2025 a 31/12/2025.</w:t>
      </w:r>
    </w:p>
    <w:p>
      <w:r>
        <w:t>MARCIUS CLAY SOARES ARAUJO, matrícula 01-220338-3C, para ministrar 8h de  CIENCIAS HUMANAS E SOCIAIS APL, no turno MATUTINO, de 10/02/2025 a 31/12/2025.</w:t>
      </w:r>
    </w:p>
    <w:p>
      <w:r>
        <w:t>MARCO ANTONIO BAPTISTA DA CUNHA JUNIOR, matrícula 01-254731-7A, para ministrar 4h de  ENSINO RELIGIOSO, no turno INTEGRAL, de 10/02/2025 a 31/12/2025.</w:t>
      </w:r>
    </w:p>
    <w:p>
      <w:r>
        <w:t>MARCO ANTONIO BAPTISTA DA CUNHA JUNIOR, matrícula 01-254731-7A, para ministrar 3h de  HISTORIA, no turno VESPERTINO, de 10/02/2025 a 31/12/2025.</w:t>
      </w:r>
    </w:p>
    <w:p>
      <w:r>
        <w:t>MARCO ANTONIO BAPTISTA DA CUNHA JUNIOR, matrícula 01-254731-7A, para ministrar 4h de  GEOGRAFIA, no turno NOTURNO, de 10/02/2025 a 31/12/2025.</w:t>
      </w:r>
    </w:p>
    <w:p>
      <w:r>
        <w:t>MARCO ANTONIO BAPTISTA DA CUNHA JUNIOR, matrícula 01-254731-7A, para ministrar 8h de  HISTORIA, no turno NOTURNO, de 10/02/2025 a 31/12/2025.</w:t>
      </w:r>
    </w:p>
    <w:p>
      <w:r>
        <w:t>MARCO ANTONIO BAPTISTA DA CUNHA JUNIOR, matrícula 01-254731-7A, para ministrar 6h de  GEOGRAFIA, no turno INTEGRAL, de 10/02/2025 a 31/12/2025.</w:t>
      </w:r>
    </w:p>
    <w:p>
      <w:r>
        <w:t>MARCO ANTONIO BAPTISTA DA CUNHA JUNIOR, matrícula 01-254731-7A, para ministrar 3h de  ENSINO RELIGIOSO, no turno VESPERTINO, de 10/02/2025 a 31/12/2025.</w:t>
      </w:r>
    </w:p>
    <w:p>
      <w:r>
        <w:t>MARCO ANTONIO DOS SANTOS CARNEIRO CORDEIRO, matrícula 01-254214-5A, para ministrar 10h de  RECREA, no turno INTEGRAL, de 10/02/2025 a 31/12/2025.</w:t>
      </w:r>
    </w:p>
    <w:p>
      <w:r>
        <w:t>MARCO ANTONIO DOS SANTOS CARNEIRO CORDEIRO, matrícula 01-254214-5A, para ministrar 18h de  ENSINO RELIGIOSO, no turno INTEGRAL, de 10/02/2025 a 31/12/2025.</w:t>
      </w:r>
    </w:p>
    <w:p>
      <w:r>
        <w:t>MARCOS ALBERTO SOUZA DOS SANTOS, matrícula 01-196475-5C, para ministrar 3h de  LINGUA INGLESA, no turno MATUTINO, de 10/02/2025 a 31/12/2025.</w:t>
      </w:r>
    </w:p>
    <w:p>
      <w:r>
        <w:t>MARCOS ALMEIDA FERREIRA, matrícula 01-235321-0A, para ministrar 10h de  HISTORIA, no turno MATUTINO, de 10/02/2025 a 31/12/2025.</w:t>
      </w:r>
    </w:p>
    <w:p>
      <w:r>
        <w:t>MARCOS ALMEIDA FERREIRA, matrícula 01-235321-0A, para ministrar 2h de  CIENCIAS HUMANAS E SOCIAIS APL, no turno MATUTINO, de 10/02/2025 a 31/12/2025.</w:t>
      </w:r>
    </w:p>
    <w:p>
      <w:r>
        <w:t>MARCOS ALMEIDA FERREIRA, matrícula 01-235321-0A, para ministrar 8h de  HISTORIA, no turno MATUTINO, de 10/02/2025 a 31/12/2025.</w:t>
      </w:r>
    </w:p>
    <w:p>
      <w:r>
        <w:t>MARCOS ALMEIDA FERREIRA, matrícula 01-235321-0A, para ministrar 8h de  FILOSOFIA, no turno VESPERTINO, de 10/02/2025 a 31/12/2025.</w:t>
      </w:r>
    </w:p>
    <w:p>
      <w:r>
        <w:t>MARCOS ALMEIDA FERREIRA, matrícula 01-235321-0A, para ministrar 4h de  CIENCIAS HUMANAS E SOCIAIS APL,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4h de  FILOSOFIA, no turno MATUTINO, de 10/02/2025 a 31/12/2025.</w:t>
      </w:r>
    </w:p>
    <w:p>
      <w:r>
        <w:t>MARCOS ANDRE DA SILVA REGIO, matrícula 01-216759-0C, para ministrar 20h de  ILIBRA, no turno MATUTINO, de 10/02/2025 a 16/07/2025.</w:t>
      </w:r>
    </w:p>
    <w:p>
      <w:r>
        <w:t>MARCOS ANDRE LIMA DE SOUZA, matrícula 01-217685-8A, para ministrar 8h de  CIENCIAS, no turno VESPERTINO, de 10/02/2025 a 24/04/2025.</w:t>
      </w:r>
    </w:p>
    <w:p>
      <w:r>
        <w:t>MARCOS DE SOUZA MACIEL, matrícula 01-232635-3A, para ministrar 12h de  QUIMICA, no turno VESPERTINO, de 10/02/2025 a 31/12/2025.</w:t>
      </w:r>
    </w:p>
    <w:p>
      <w:r>
        <w:t>MARCOS DE SOUZA MACIEL, matrícula 01-232635-3A, para ministrar 6h de  CIENCIAS DA NATUREZA E SUAS TE, no turno VESPERTINO, de 10/02/2025 a 31/12/2025.</w:t>
      </w:r>
    </w:p>
    <w:p>
      <w:r>
        <w:t>MARCOS HENRIQUE DA SILVA E SILVA, matrícula 01-234462-9A, para ministrar 18h de  MATEMATICA, no turno MATUTINO, de 10/02/2025 a 31/12/2025.</w:t>
      </w:r>
    </w:p>
    <w:p>
      <w:r>
        <w:t>MARCOS HENRIQUE DA SILVA E SILVA, matrícula 01-234462-9A, para ministrar 6h de  MATEMATICA, no turno MATUTINO, de 10/02/2025 a 31/12/2025.</w:t>
      </w:r>
    </w:p>
    <w:p>
      <w:r>
        <w:t>MARCOS MUNCK SILVA, matrícula 01-234367-3A, para ministrar 3h de  HISTORIA, no turno INTEGRAL, de 24/02/2025 a 31/12/2025.</w:t>
      </w:r>
    </w:p>
    <w:p>
      <w:r>
        <w:t>MARCOS MUNCK SILVA, matrícula 01-234367-3A, para ministrar 6h de  GEOGRAFIA, no turno INTEGRAL, de 24/02/2025 a 31/12/2025.</w:t>
      </w:r>
    </w:p>
    <w:p>
      <w:r>
        <w:t>MARCOS OLIVEIRA DE LIMA, matrícula 01-252582-8A, para ministrar 9h de  RECREA, no turno INTEGRAL, de 10/02/2025 a 31/12/2025.</w:t>
      </w:r>
    </w:p>
    <w:p>
      <w:r>
        <w:t>MARCOS PAULO MENDES ARAUJO, matrícula 01-219449-0C, para ministrar 8h de  FILOSOFIA, no turno VESPERTINO, de 10/02/2025 a 31/12/2025.</w:t>
      </w:r>
    </w:p>
    <w:p>
      <w:r>
        <w:t>MARCOS ROBERIO FELIPE PINTO, matrícula 01-166882-0D, para ministrar 8h de  RECREA, no turno INTEGRAL, de 10/02/2025 a 31/12/2025.</w:t>
      </w:r>
    </w:p>
    <w:p>
      <w:r>
        <w:t>MARCOS VINICIUS RIBEIRO ALVARENGA, matrícula 01-254135-1A, para ministrar 8h de  GEOGRAFIA, no turno MATUTINO, de 10/02/2025 a 31/12/2025.</w:t>
      </w:r>
    </w:p>
    <w:p>
      <w:r>
        <w:t>MARCUS VINICIUS ALVES RIBEIRO, matrícula 01-254732-5A, para ministrar 5h de  FISICA, no turno VESPERTINO, de 17/02/2025 a 30/12/2025.</w:t>
      </w:r>
    </w:p>
    <w:p>
      <w:r>
        <w:t>MARCUS VINICIUS DA SILVA FERREIRA, matrícula 01-254723-6A, para ministrar 6h de  EDUCACAO FISICA, no turno VESPERTINO, de 10/02/2025 a 31/12/2025.</w:t>
      </w:r>
    </w:p>
    <w:p>
      <w:r>
        <w:t>MARGARETH LEITE DE ALENCAR, matrícula 01-181516-4A, para ministrar 5h de  LINGUA INGLESA, no turno MATUTINO, de 18/02/2025 a 31/12/2025.</w:t>
      </w:r>
    </w:p>
    <w:p>
      <w:r>
        <w:t>MARGARETH PINHO DO NASCIMENTO, matrícula 01-110647-3E, para ministrar 15h de  LINGUA INGLESA, no turno MATUTINO, de 10/02/2025 a 31/12/2025.</w:t>
      </w:r>
    </w:p>
    <w:p>
      <w:r>
        <w:t>MARIA ALCIVANDRA FARIAS PANTOJA, matrícula 01-234109-3A, para ministrar 8h de  CIENCIAS, no turno MATUTINO, de 10/02/2025 a 31/12/2025.</w:t>
      </w:r>
    </w:p>
    <w:p>
      <w:r>
        <w:t>MARIA ALMEIDA DA SILVA, matrícula 01-119121-7B, para ministrar 8h de  GEOGRAFIA, no turno VESPERTINO, de 10/02/2025 a 31/12/2025.</w:t>
      </w:r>
    </w:p>
    <w:p>
      <w:r>
        <w:t>MARIA ALMEIDA DA SILVA, matrícula 01-119121-7B, para ministrar 9h de  EDUCACAO FISICA, no turno VESPERTINO, de 10/02/2025 a 31/12/2025.</w:t>
      </w:r>
    </w:p>
    <w:p>
      <w:r>
        <w:t>MARIA ALVES DA SILVA, matrícula 01-150683-8A, para ministrar 5h de  HISTORIA, no turno VESPERTINO, de 10/02/2025 a 31/12/2025.</w:t>
      </w:r>
    </w:p>
    <w:p>
      <w:r>
        <w:t>MARIA AMELIA GAMA PALOS, matrícula 01-115422-2D, para ministrar 20h de  FUND 2º CICLO, no turno INTEGRAL, de 12/02/2025 a 31/12/2025.</w:t>
      </w:r>
    </w:p>
    <w:p>
      <w:r>
        <w:t>MARIA AMERICA DE SOUZA MORAES, matrícula 01-028556-0C, para ministrar 20h de  APOIOI, no turno VESPERTINO, de 10/02/2025 a 31/12/2025.</w:t>
      </w:r>
    </w:p>
    <w:p>
      <w:r>
        <w:t>MARIA ANALIA BEZERRA DE LIMA, matrícula 01-221815-1C, para ministrar 20h de  APOIOC, no turno MATUTINO, de 17/02/2025 a 31/12/2025.</w:t>
      </w:r>
    </w:p>
    <w:p>
      <w:r>
        <w:t>MARIA ANGELINA QUEIROZ DE VASCONCELOS, matrícula 01-136514-2D, para ministrar 18h de  LINGUA PORTUGUESA, no turno MATUTINO, de 11/02/2025 a 31/12/2025.</w:t>
      </w:r>
    </w:p>
    <w:p>
      <w:r>
        <w:t>MARIA ANGELINA QUEIROZ DE VASCONCELOS, matrícula 01-136514-2D, para ministrar 6h de  LINGUA PORTUGUESA, no turno MATUTINO, de 14/02/2025 a 31/12/2025.</w:t>
      </w:r>
    </w:p>
    <w:p>
      <w:r>
        <w:t>MARIA ANTONIA NUNES DE PINHO, matrícula 01-243653-1A, para ministrar 10h de  RECREA, no turno INTEGRAL, de 10/02/2025 a 31/12/2025.</w:t>
      </w:r>
    </w:p>
    <w:p>
      <w:r>
        <w:t>MARIA APARECIDA COUTINHO DA COSTA, matrícula 01-125083-3D, para ministrar 8h de  BIOLOGIA, no turno VESPERTINO, de 10/02/2025 a 31/12/2025.</w:t>
      </w:r>
    </w:p>
    <w:p>
      <w:r>
        <w:t>MARIA AUDECI MENESES DE OLIVEIRA, matrícula 01-235249-4A, para ministrar 12h de  ENSINO RELIGIOSO, no turno MATUTINO, de 10/02/2025 a 31/12/2025.</w:t>
      </w:r>
    </w:p>
    <w:p>
      <w:r>
        <w:t>MARIA AUDECI MENESES DE OLIVEIRA, matrícula 01-235249-4A, para ministrar 3h de  ENSINO RELIGIOSO, no turno VESPERTINO, de 10/02/2025 a 31/12/2025.</w:t>
      </w:r>
    </w:p>
    <w:p>
      <w:r>
        <w:t>MARIA AUXILIADORA NOGUEIRA DE AZEVEDO, matrícula 01-104916-0B, para ministrar 18h de  GEOGRAFIA, no turno MATUTINO, de 10/02/2025 a 31/12/2025.</w:t>
      </w:r>
    </w:p>
    <w:p>
      <w:r>
        <w:t>MARIA AUXILIADORA RETTO NETO, matrícula 01-025117-8A, para ministrar 20h de  APOIOC, no turno INTEGRAL, de 10/02/2025 a 31/12/2025.</w:t>
      </w:r>
    </w:p>
    <w:p>
      <w:r>
        <w:t>MARIA AYANE COSTA BASTOS, matrícula 01-235151-0A, para ministrar 18h de  ARTE, no turno INTEGRAL, de 10/02/2025 a 31/12/2025.</w:t>
      </w:r>
    </w:p>
    <w:p>
      <w:r>
        <w:t>MARIA CATARINA DE ASSIS DINIZ DA SILVA, matrícula 01-253680-3A, para ministrar 20h de  COGNIT, no turno VESPERTINO, de 10/02/2025 a 31/12/2025.</w:t>
      </w:r>
    </w:p>
    <w:p>
      <w:r>
        <w:t>MARIA CELIA LIMA DE ALENCAR, matrícula 01-139245-0A, para ministrar 20h de  FUND 1º CICLO, no turno INTEGRAL, de 10/02/2025 a 31/12/2025.</w:t>
      </w:r>
    </w:p>
    <w:p>
      <w:r>
        <w:t>MARIA CINTHIA DA SILVA REIS, matrícula 01-259398-0A, para ministrar 6h de  EDUCACAO FISICA, no turno MATUTINO, de 10/02/2025 a 31/12/2025.</w:t>
      </w:r>
    </w:p>
    <w:p>
      <w:r>
        <w:t>MARIA CRISTINA PETILLO DE CARVALHO, matrícula 01-018454-3C, para ministrar 20h de  APOIOC, no turno VESPERTINO, de 14/02/2025 a 31/12/2025.</w:t>
      </w:r>
    </w:p>
    <w:p>
      <w:r>
        <w:t>MARIA DA CONCEICAO SILVA DOS SANTOS, matrícula 01-143252-4A, para ministrar 20h de  FUND 1º CICLO, no turno MATUTINO, de 10/02/2025 a 31/12/2025.</w:t>
      </w:r>
    </w:p>
    <w:p>
      <w:r>
        <w:t>MARIA DA CONCEICAO SILVA DOS SANTOS, matrícula 01-143252-4A, para ministrar 4h de  FUND 1º CICLO, no turno MATUTINO, de 06/03/2025 a 31/12/2025.</w:t>
      </w:r>
    </w:p>
    <w:p>
      <w:r>
        <w:t>MARIA DAS DORES BRITO BEZERRA, matrícula 01-252509-7A, para ministrar 3h de  ENSINO RELIGIOSO, no turno INTEGRAL, de 10/02/2025 a 31/12/2025.</w:t>
      </w:r>
    </w:p>
    <w:p>
      <w:r>
        <w:t>MARIA DAS GRACAS CAVALCANTE, matrícula 01-150883-0A, para ministrar 20h de  FUND 1º CICLO, no turno VESPERTINO, de 10/02/2025 a 31/12/2025.</w:t>
      </w:r>
    </w:p>
    <w:p>
      <w:r>
        <w:t>MARIA DAS GRACAS DIAS DA ROCHA, matrícula 01-103679-3C, para ministrar 13h de  FILOSOFIA, no turno VESPERTINO, de 10/02/2025 a 31/12/2025.</w:t>
      </w:r>
    </w:p>
    <w:p>
      <w:r>
        <w:t>MARIA DAS GRACAS DIAS DA ROCHA, matrícula 01-103679-3C, para ministrar 5h de  CIENCIAS HUMANAS E SOCIAIS APL, no turno VESPERTINO, de 10/02/2025 a 31/12/2025.</w:t>
      </w:r>
    </w:p>
    <w:p>
      <w:r>
        <w:t>MARIA DAS GRACAS SOUZA BALIEIRO ABENSUR, matrícula 01-234821-7A, para ministrar 5h de  LINGUA PORTUGUESA, no turno VESPERTINO, de 10/02/2025 a 31/12/2025.</w:t>
      </w:r>
    </w:p>
    <w:p>
      <w:r>
        <w:t>MARIA DAYANA LOPES E SILVA, matrícula 01-232562-4A, para ministrar 20h de  FUND 1º CICLO, no turno VESPERTINO, de 10/02/2025 a 31/12/2025.</w:t>
      </w:r>
    </w:p>
    <w:p>
      <w:r>
        <w:t>MARIA DE FATIMA MALRICIO DE MATOS, matrícula 01-135400-0C, para ministrar 17h de  LINGUA PORTUGUESA E SUAS LITER, no turno MATUTINO, de 13/02/2025 a 03/05/2025.</w:t>
      </w:r>
    </w:p>
    <w:p>
      <w:r>
        <w:t>MARIA DE FATIMA MALRICIO DE MATOS, matrícula 01-135400-0C, para ministrar 3h de  LINGUAGENS E SUAS TECNOLOGIAS, no turno MATUTINO, de 13/02/2025 a 03/05/2025.</w:t>
      </w:r>
    </w:p>
    <w:p>
      <w:r>
        <w:t>MARIA DE FATIMA MOURA DOS SANTOS, matrícula 01-194476-2G, para ministrar 20h de  RECURS, no turno VESPERTINO, de 27/02/2025 a 31/12/2025.</w:t>
      </w:r>
    </w:p>
    <w:p>
      <w:r>
        <w:t>MARIA DE FATIMA MOUZINHO, matrícula 01-143550-7A, para ministrar 20h de  APOIOC, no turno VESPERTINO, de 10/02/2025 a 31/12/2025.</w:t>
      </w:r>
    </w:p>
    <w:p>
      <w:r>
        <w:t>MARIA DE FATIMA PONTES GODINHO, matrícula 01-128913-6C, para ministrar 17h de  FILOSOFIA, no turno MATUTINO, de 10/02/2025 a 31/12/2025.</w:t>
      </w:r>
    </w:p>
    <w:p>
      <w:r>
        <w:t>MARIA DE FATIMA PONTES GODINHO, matrícula 01-128913-6C, para ministrar 2h de  CIENCIAS HUMANAS E SOCIAIS APL, no turno MATUTINO, de 10/02/2025 a 31/12/2025.</w:t>
      </w:r>
    </w:p>
    <w:p>
      <w:r>
        <w:t>MARIA DE JESUS DO CARMO DE ARAUJO, matrícula 01-234429-7A, para ministrar 3h de  CIENCIAS HUMANAS E SOCIAIS APL, no turno VESPERTINO, de 10/02/2025 a 31/12/2025.</w:t>
      </w:r>
    </w:p>
    <w:p>
      <w:r>
        <w:t>MARIA DE JESUS DO CARMO DE ARAUJO, matrícula 01-234429-7A, para ministrar 16h de  SOCIOLOGIA, no turno VESPERTINO, de 10/02/2025 a 31/12/2025.</w:t>
      </w:r>
    </w:p>
    <w:p>
      <w:r>
        <w:t>MARIA DE NAZARE DA SILVEIRA FERREIRA, matrícula 01-150878-4A, para ministrar 18h de  CIENCIAS, no turno MATUTINO, de 10/02/2025 a 31/12/2025.</w:t>
      </w:r>
    </w:p>
    <w:p>
      <w:r>
        <w:t>MARIA DE NAZARE DE CASTRO CORREA, matrícula 01-219267-5A, para ministrar 6h de  ARTE, no turno MATUTINO, de 10/02/2025 a 31/12/2025.</w:t>
      </w:r>
    </w:p>
    <w:p>
      <w:r>
        <w:t>MARIA DE NAZARE DE CASTRO CORREA, matrícula 01-219267-5A, para ministrar 3h de  HISTORIA, no turno VESPERTINO, de 10/02/2025 a 30/12/2025.</w:t>
      </w:r>
    </w:p>
    <w:p>
      <w:r>
        <w:t>MARIA DO PERPETUO SOCORRO ALVES DOS SANTOS, matrícula 01-143247-8A, para ministrar 20h de  APOIOC, no turno VESPERTINO, de 18/02/2025 a 31/12/2025.</w:t>
      </w:r>
    </w:p>
    <w:p>
      <w:r>
        <w:t>MARIA DO PERPETUO SOCORRO CUNHA COSTA, matrícula 01-253207-7A, para ministrar 2h de  ARTE, no turno VESPERTINO, de 10/02/2025 a 31/12/2025.</w:t>
      </w:r>
    </w:p>
    <w:p>
      <w:r>
        <w:t>MARIA DO PERPETUO SOCORRO DOS SANTOS PIMENTEL, matrícula 01-182091-5D, para ministrar 20h de  APOIOC, no turno INTEGRAL, de 10/02/2025 a 31/12/2025.</w:t>
      </w:r>
    </w:p>
    <w:p>
      <w:r>
        <w:t>MARIA DO PERPETUO SOCORRO LINO DOS SANTOS, matrícula 01-212159-0D, para ministrar 3h de  HISTORIA, no turno MATUTINO, de 10/02/2025 a 31/12/2025.</w:t>
      </w:r>
    </w:p>
    <w:p>
      <w:r>
        <w:t>MARIA DO PERPETUO SOCORRO MORAES ROCHA, matrícula 01-132935-9B, para ministrar 10h de  HISTORIA, no turno MATUTINO, de 10/02/2025 a 31/12/2025.</w:t>
      </w:r>
    </w:p>
    <w:p>
      <w:r>
        <w:t>MARIA DO PERPETUO SOCORRO MORAES ROCHA, matrícula 01-132935-9B, para ministrar 5h de  SOCIOLOGIA, no turno MATUTINO, de 10/02/2025 a 31/12/2025.</w:t>
      </w:r>
    </w:p>
    <w:p>
      <w:r>
        <w:t>MARIA DO PERPETUO SOCORRO MORAES ROCHA, matrícula 01-132935-9B, para ministrar 5h de  CIENCIAS HUMANAS E SOCIAIS APL, no turno MATUTINO, de 10/02/2025 a 31/12/2025.</w:t>
      </w:r>
    </w:p>
    <w:p>
      <w:r>
        <w:t>MARIA DO PERPETUO SOCORRO PEREIRA DA SILVA, matrícula 01-145737-3A, para ministrar 20h de  FUND 1º CICLO, no turno VESPERTINO, de 10/02/2025 a 31/12/2025.</w:t>
      </w:r>
    </w:p>
    <w:p>
      <w:r>
        <w:t>MARIA DO PERPETUO SOCORRO PINTO DE OLIVEIRA, matrícula 01-111142-6A, para ministrar 10h de  ARTE, no turno MATUTINO, de 10/02/2025 a 31/12/2025.</w:t>
      </w:r>
    </w:p>
    <w:p>
      <w:r>
        <w:t>MARIA DO PERPETUO SOCORRO PINTO DE OLIVEIRA, matrícula 01-111142-6A, para ministrar 10h de  ENSINO RELIGIOSO, no turno MATUTINO, de 10/02/2025 a 31/12/2025.</w:t>
      </w:r>
    </w:p>
    <w:p>
      <w:r>
        <w:t>MARIA DO PERPETUO SOCORRO SANTOS DA SILVA, matrícula 01-026305-2D, para ministrar 3h de  EDUCACAO FISICA, no turno MATUTINO, de 10/02/2025 a 31/12/2025.</w:t>
      </w:r>
    </w:p>
    <w:p>
      <w:r>
        <w:t>MARIA DO PERPETUO SOCORRO SANTOS DA SILVA, matrícula 01-026305-2D, para ministrar 15h de  GEOGRAFIA, no turno VESPERTINO, de 10/02/2025 a 31/12/2025.</w:t>
      </w:r>
    </w:p>
    <w:p>
      <w:r>
        <w:t>MARIA DO PERPETUO SOCORRO SILVA DA ROCHA, matrícula 01-173824-0B, para ministrar 4h de  BIOLOGIA, no turno VESPERTINO, de 27/02/2025 a 31/12/2025.</w:t>
      </w:r>
    </w:p>
    <w:p>
      <w:r>
        <w:t>MARIA DO SOCORRO ANDRE DE SOUZA, matrícula 01-139942-0A, para ministrar 20h de  APOIOC, no turno MATUTINO, de 19/02/2025 a 31/12/2025.</w:t>
      </w:r>
    </w:p>
    <w:p>
      <w:r>
        <w:t>MARIA DO SOCORRO CARDOSO MORAIS, matrícula 01-229175-4C, para ministrar 17h de  ARTES, no turno MATUTINO, de 10/02/2025 a 31/12/2025.</w:t>
      </w:r>
    </w:p>
    <w:p>
      <w:r>
        <w:t>MARIA DO SOCORRO COSTA DA GLORIA, matrícula 01-236105-1A, para ministrar 10h de  RECREA, no turno INTEGRAL, de 10/02/2025 a 31/12/2025.</w:t>
      </w:r>
    </w:p>
    <w:p>
      <w:r>
        <w:t>MARIA DO SOCORRO MEDEIROS GOES, matrícula 01-199257-0D, para ministrar 8h de  ARTE, no turno VESPERTINO, de 25/02/2025 a 31/12/2025.</w:t>
      </w:r>
    </w:p>
    <w:p>
      <w:r>
        <w:t>MARIA DO SOCORRO MEDEIROS GOES, matrícula 01-199257-0D, para ministrar 8h de  ENSINO RELIGIOSO, no turno VESPERTINO, de 25/02/2025 a 31/12/2025.</w:t>
      </w:r>
    </w:p>
    <w:p>
      <w:r>
        <w:t>MARIA DO SOCORRO PINTO VIANA, matrícula 01-212552-8B, para ministrar 4h de  FUND 1º CICLO, no turno MATUTINO, de 10/02/2025 a 03/04/2025.</w:t>
      </w:r>
    </w:p>
    <w:p>
      <w:r>
        <w:t>MARIA DO SOCORRO RODRIGUES DA SILVA, matrícula 01-220868-7A, para ministrar 3h de  LINGUAGENS E SUAS TECNOLOGIAS, no turno VESPERTINO, de 28/02/2025 a 31/12/2025.</w:t>
      </w:r>
    </w:p>
    <w:p>
      <w:r>
        <w:t>MARIA DO SOCORRO SERRAO BRASIL, matrícula 01-128352-9H, para ministrar 20h de  TPEDAG, no turno NOTURNO, de 10/02/2025 a 31/12/2025.</w:t>
      </w:r>
    </w:p>
    <w:p>
      <w:r>
        <w:t>MARIA DO SOCORRO SOUZA DA SILVA, matrícula 01-143397-0A, para ministrar 20h de  FUND 1º CICLO, no turno MATUTINO, de 10/02/2025 a 31/12/2025.</w:t>
      </w:r>
    </w:p>
    <w:p>
      <w:r>
        <w:t>MARIA DO SOCORRO VIEIRA MEDEIROS, matrícula 01-227122-2B, para ministrar 3h de  ENSINO RELIGIOSO, no turno VESPERTINO, de 18/02/2025 a 31/12/2025.</w:t>
      </w:r>
    </w:p>
    <w:p>
      <w:r>
        <w:t>MARIA DO SOCORRO VIEIRA MEDEIROS, matrícula 01-227122-2B, para ministrar 20h de  FUND 2º CICLO, no turno VESPERTINO, de 18/02/2025 a 31/12/2025.</w:t>
      </w:r>
    </w:p>
    <w:p>
      <w:r>
        <w:t>MARIA DOMINGAS DELGADO LOPES, matrícula 01-139340-5A, para ministrar 3h de  BIOLOGIA, no turno MATUTINO, de 10/02/2025 a 31/12/2025.</w:t>
      </w:r>
    </w:p>
    <w:p>
      <w:r>
        <w:t>MARIA DULCIRENE NASCIMENTO GOMES, matrícula 01-162868-2B, para ministrar 3h de  FUND 1º CICLO, no turno VESPERTINO, de 10/02/2025 a 28/03/2025.</w:t>
      </w:r>
    </w:p>
    <w:p>
      <w:r>
        <w:t>MARIA ELARIANE GUIMARAES ARAUJO, matrícula 01-234477-7A, para ministrar 8h de  ARTE, no turno MATUTINO, de 10/02/2025 a 31/03/2025.</w:t>
      </w:r>
    </w:p>
    <w:p>
      <w:r>
        <w:t>MARIA ELCINETE DA COSTA FIGUEIREDO, matrícula 01-233908-0A, para ministrar 10h de  RECREA, no turno INTEGRAL, de 10/02/2025 a 31/12/2025.</w:t>
      </w:r>
    </w:p>
    <w:p>
      <w:r>
        <w:t>MARIA ELINE ANDRADE CORREA, matrícula 01-218861-9A, para ministrar 15h de  HISTORIA, no turno VESPERTINO, de 10/02/2025 a 31/12/2025.</w:t>
      </w:r>
    </w:p>
    <w:p>
      <w:r>
        <w:t>MARIA ELIZALDETE DE ASSIS ESTEVEN, matrícula 01-234270-7A, para ministrar 6h de  FUND 2º CICLO, no turno MATUTINO, de 17/02/2025 a 30/03/2025.</w:t>
      </w:r>
    </w:p>
    <w:p>
      <w:r>
        <w:t>MARIA ELIZALDETE DE ASSIS ESTEVEN, matrícula 01-234270-7A, para ministrar 20h de  FUND 1º CICLO, no turno VESPERTINO, de 10/02/2025 a 10/04/2025.</w:t>
      </w:r>
    </w:p>
    <w:p>
      <w:r>
        <w:t>MARIA ELVA DE JESUS MATOS, matrícula 01-209320-0E, para ministrar 10h de  RECREA, no turno INTEGRAL, de 10/02/2025 a 31/12/2025.</w:t>
      </w:r>
    </w:p>
    <w:p>
      <w:r>
        <w:t>MARIA ELVA DE JESUS MATOS, matrícula 01-209320-0E, para ministrar 9h de  LINGUA PORTUGUESA, no turno INTEGRAL, de 17/02/2025 a 31/12/2025.</w:t>
      </w:r>
    </w:p>
    <w:p>
      <w:r>
        <w:t>MARIA EMILIA FRANCO NASCIMENTO, matrícula 01-143338-5B, para ministrar 4h de  SOCIOLOGIA, no turno VESPERTINO, de 24/02/2025 a 31/12/2025.</w:t>
      </w:r>
    </w:p>
    <w:p>
      <w:r>
        <w:t>MARIA EMILIA FRANCO NASCIMENTO, matrícula 01-143338-5B, para ministrar 6h de  SOCIOLOGIA, no turno VESPERTINO, de 24/02/2025 a 31/12/2025.</w:t>
      </w:r>
    </w:p>
    <w:p>
      <w:r>
        <w:t>MARIA EMILIA FRANCO NASCIMENTO, matrícula 01-143338-5B, para ministrar 5h de  HISTORIA, no turno VESPERTINO, de 24/02/2025 a 31/12/2025.</w:t>
      </w:r>
    </w:p>
    <w:p>
      <w:r>
        <w:t>MARIA EMY DE SOUZA GUIMARAES, matrícula 01-180783-8A, para ministrar 2h de  LINGUA INGLESA, no turno INTEGRAL, de 10/02/2025 a 18/05/2025.</w:t>
      </w:r>
    </w:p>
    <w:p>
      <w:r>
        <w:t>MARIA ENGRACIA DA SILVA BORGES AGUIAR, matrícula 01-139156-9B, para ministrar 18h de  HISTORIA, no turno VESPERTINO, de 10/02/2025 a 31/12/2025.</w:t>
      </w:r>
    </w:p>
    <w:p>
      <w:r>
        <w:t>MARIA ENGRACIA DA SILVA BORGES AGUIAR, matrícula 01-139156-9B, para ministrar 15h de  HISTORIA, no turno NOTURNO, de 10/02/2025 a 30/03/2025.</w:t>
      </w:r>
    </w:p>
    <w:p>
      <w:r>
        <w:t>MARIA ERIVANIA SANTANA RODRIGUES, matrícula 01-235005-0A, para ministrar 2h de  METODOLOGIA DO ESTUDO, no turno INTEGRAL, de 10/02/2025 a 31/12/2025.</w:t>
      </w:r>
    </w:p>
    <w:p>
      <w:r>
        <w:t>MARIA ERIVANIA SANTANA RODRIGUES, matrícula 01-235005-0A, para ministrar 10h de  RECREA, no turno INTEGRAL, de 10/02/2025 a 31/12/2025.</w:t>
      </w:r>
    </w:p>
    <w:p>
      <w:r>
        <w:t>MARIA EXPEDITA FONTENELE ALVES, matrícula 01-213829-8B, para ministrar 3h de  METODOLOGIA DO ESTUDO, no turno INTEGRAL, de 10/02/2025 a 31/12/2025.</w:t>
      </w:r>
    </w:p>
    <w:p>
      <w:r>
        <w:t>MARIA EXPEDITA FONTENELE ALVES, matrícula 01-213829-8B, para ministrar 7h de  LINGUAGENS E SUAS TECNOLOGIAS, no turno INTEGRAL, de 10/02/2025 a 02/05/2025.</w:t>
      </w:r>
    </w:p>
    <w:p>
      <w:r>
        <w:t>MARIA FRANCINETTE DOCE DA COSTA, matrícula 01-150542-4A, para ministrar 20h de  FUND 2º CICLO, no turno VESPERTINO, de 10/02/2025 a 30/04/2025.</w:t>
      </w:r>
    </w:p>
    <w:p>
      <w:r>
        <w:t>MARIA FRANCINETTE DOCE DA COSTA, matrícula 01-150542-4A, para ministrar 3h de  FUND 1º CICLO, no turno MATUTINO, de 10/02/2025 a 31/12/2025.</w:t>
      </w:r>
    </w:p>
    <w:p>
      <w:r>
        <w:t>MARIA GICELY SANTOS DE MENEZES, matrícula 01-234334-7A, para ministrar 6h de  LINGUA PORTUGUESA, no turno MATUTINO, de 10/02/2025 a 31/12/2025.</w:t>
      </w:r>
    </w:p>
    <w:p>
      <w:r>
        <w:t>MARIA GLORIA MOTA DOS SANTOS, matrícula 01-144861-7A, para ministrar 20h de  FUND 2º CICLO, no turno VESPERTINO, de 10/02/2025 a 31/12/2025.</w:t>
      </w:r>
    </w:p>
    <w:p>
      <w:r>
        <w:t>MARIA GOMES DE LIMA, matrícula 01-221225-0C, para ministrar 7h de  2.CICLO ESPECIAL, no turno MATUTINO, de 10/02/2025 a 31/12/2025.</w:t>
      </w:r>
    </w:p>
    <w:p>
      <w:r>
        <w:t>MARIA GOMES DE LIMA, matrícula 01-221225-0C, para ministrar 7h de  2.CICLO ESPECIAL, no turno VESPERTINO, de 10/02/2025 a 31/12/2025.</w:t>
      </w:r>
    </w:p>
    <w:p>
      <w:r>
        <w:t>MARIA GORETTI FERNANDES LOIOLA, matrícula 01-205284-9C, para ministrar 20h de  FUND 1º CICLO, no turno INTEGRAL, de 10/02/2025 a 31/12/2025.</w:t>
      </w:r>
    </w:p>
    <w:p>
      <w:r>
        <w:t>MARIA GUADALUPE RIBEIRO DA SILVA, matrícula 01-144892-7A, para ministrar 20h de  FUND 1º CICLO, no turno INTEGRAL, de 10/02/2025 a 31/12/2025.</w:t>
      </w:r>
    </w:p>
    <w:p>
      <w:r>
        <w:t>MARIA HELENA DA SILVA SANTIAGO, matrícula 01-195226-9F, para ministrar 18h de  ARTE, no turno INTEGRAL, de 10/02/2025 a 31/12/2025.</w:t>
      </w:r>
    </w:p>
    <w:p>
      <w:r>
        <w:t>MARIA HELENA DA SILVA SANTIAGO, matrícula 01-195226-9F, para ministrar 9h de  ENSINO MEDIO, no turno INTEGRAL, de 20/02/2025 a 31/12/2025.</w:t>
      </w:r>
    </w:p>
    <w:p>
      <w:r>
        <w:t>MARIA HELENA MENDES CORDOVIL, matrícula 01-175305-3B, para ministrar 3h de  METODOLOGIA DO ESTUDO, no turno INTEGRAL, de 24/02/2025 a 31/12/2025.</w:t>
      </w:r>
    </w:p>
    <w:p>
      <w:r>
        <w:t>MARIA HELENI DA SILVA ALMEIDA, matrícula 01-128675-7B, para ministrar 10h de  RECREA, no turno INTEGRAL, de 10/02/2025 a 31/12/2025.</w:t>
      </w:r>
    </w:p>
    <w:p>
      <w:r>
        <w:t>MARIA IOLANDA DA SILVA ROCCO, matrícula 01-150803-2A, para ministrar 10h de  FILOSOFIA, no turno NOTURNO, de 14/02/2025 a 31/12/2025.</w:t>
      </w:r>
    </w:p>
    <w:p>
      <w:r>
        <w:t>MARIA IOLANDA DA SILVA ROCCO, matrícula 01-150803-2A, para ministrar 8h de  FILOSOFIA, no turno NOTURNO, de 14/02/2025 a 31/12/2025.</w:t>
      </w:r>
    </w:p>
    <w:p>
      <w:r>
        <w:t>MARIA IOLANDA DA SILVA ROCCO, matrícula 01-150803-2A, para ministrar 20h de  APOIOI, no turno VESPERTINO, de 10/02/2025 a 31/12/2025.</w:t>
      </w:r>
    </w:p>
    <w:p>
      <w:r>
        <w:t>MARIA IRANICE PONTES FONSECA, matrícula 01-207045-6B, para ministrar 6h de  MATEMATICA, no turno MATUTINO, de 10/02/2025 a 31/12/2025.</w:t>
      </w:r>
    </w:p>
    <w:p>
      <w:r>
        <w:t>MARIA ISABEL PEREIRA DOS SANTOS, matrícula 01-139119-4C, para ministrar 20h de  O C C, no turno VESPERTINO, de 10/02/2025 a 31/12/2025.</w:t>
      </w:r>
    </w:p>
    <w:p>
      <w:r>
        <w:t>MARIA IVONE DE ARAUJO SILVA, matrícula 01-253441-0A, para ministrar 5h de  LINGUA INGLESA, no turno VESPERTINO, de 10/02/2025 a 31/12/2025.</w:t>
      </w:r>
    </w:p>
    <w:p>
      <w:r>
        <w:t>MARIA JANE LOPES DA SILVA, matrícula 01-149386-8A, para ministrar 17h de  SOCIOLOGIA, no turno MATUTINO, de 10/02/2025 a 31/12/2025.</w:t>
      </w:r>
    </w:p>
    <w:p>
      <w:r>
        <w:t>MARIA JANE LOPES DA SILVA, matrícula 01-149386-8A, para ministrar 3h de  FILOSOFIA, no turno MATUTINO, de 10/02/2025 a 31/12/2025.</w:t>
      </w:r>
    </w:p>
    <w:p>
      <w:r>
        <w:t>MARIA JANE LOPES DA SILVA, matrícula 01-149386-8A, para ministrar 4h de  HISTORIA, no turno MATUTINO, de 10/02/2025 a 31/12/2025.</w:t>
      </w:r>
    </w:p>
    <w:p>
      <w:r>
        <w:t>MARIA JOANA SANTOS DA SILVA, matrícula 01-105414-7D, para ministrar 6h de  MATEMATICA, no turno MATUTINO, de 20/02/2025 a 31/12/2025.</w:t>
      </w:r>
    </w:p>
    <w:p>
      <w:r>
        <w:t>MARIA JOCILEIDE GONCALVES BATISTA DA SILVA, matrícula 01-254717-1A, para ministrar 20h de  1.CICLO ESPECIAL, no turno MATUTINO, de 10/02/2025 a 31/12/2025.</w:t>
      </w:r>
    </w:p>
    <w:p>
      <w:r>
        <w:t>MARIA JOSE AMORIM DE LIRA, matrícula 01-142786-5E, para ministrar 3h de  LINGUA PORTUGUESA E SUAS LITER, no turno INTEGRAL, de 10/02/2025 a 31/12/2025.</w:t>
      </w:r>
    </w:p>
    <w:p>
      <w:r>
        <w:t>MARIA JOSE COSTA DE OLIVEIRA, matrícula 01-234107-7A, para ministrar 12h de  GEOGRAFIA, no turno INTEGRAL, de 14/02/2025 a 31/12/2025.</w:t>
      </w:r>
    </w:p>
    <w:p>
      <w:r>
        <w:t>MARIA JOSE DE LIMA PEREIRA, matrícula 01-148325-0A, para ministrar 30h de  ARTE, no turno INTEGRAL, de 10/02/2025 a 30/12/2025.</w:t>
      </w:r>
    </w:p>
    <w:p>
      <w:r>
        <w:t>MARIA JOSE DIAS DO NASCIMENTO, matrícula 01-254202-1A, para ministrar 15h de  ARTE, no turno MATUTINO, de 10/02/2025 a 31/12/2025.</w:t>
      </w:r>
    </w:p>
    <w:p>
      <w:r>
        <w:t>MARIA JOSE MARTINS DOS ANJOS, matrícula 01-139416-9B, para ministrar 20h de  FUND 2º CICLO, no turno MATUTINO, de 10/02/2025 a 31/12/2025.</w:t>
      </w:r>
    </w:p>
    <w:p>
      <w:r>
        <w:t>MARIA JOSE MENDES SANTA CRUZ, matrícula 01-233599-9A, para ministrar 4h de  CIENCIAS, no turno MATUTINO, de 10/02/2025 a 03/04/2025.</w:t>
      </w:r>
    </w:p>
    <w:p>
      <w:r>
        <w:t>MARIA JOSE PORTILHO MARINHO FILHA, matrícula 01-138995-5C, para ministrar 18h de  LINGUA PORTUGUESA, no turno VESPERTINO, de 10/02/2025 a 05/05/2025.</w:t>
      </w:r>
    </w:p>
    <w:p>
      <w:r>
        <w:t>MARIA JOSE SANTOS DE SOUSA, matrícula 01-191796-0H, para ministrar 10h de  RECREA, no turno INTEGRAL, de 10/02/2025 a 31/12/2025.</w:t>
      </w:r>
    </w:p>
    <w:p>
      <w:r>
        <w:t>MARIA LAURA NASCIMENTO CAMPOS, matrícula 01-233626-0A, para ministrar 2h de  ENSINO RELIGIOSO, no turno INTEGRAL, de 10/02/2025 a 31/12/2025.</w:t>
      </w:r>
    </w:p>
    <w:p>
      <w:r>
        <w:t>MARIA LEIDIANE SILVA DE SOUZA, matrícula 01-233702-9A, para ministrar 3h de  METODOLOGIA DO ESTUDO, no turno INTEGRAL, de 24/02/2025 a 31/12/2025.</w:t>
      </w:r>
    </w:p>
    <w:p>
      <w:r>
        <w:t>MARIA LIZONETE DE SOUZA LIMA, matrícula 01-164094-1A, para ministrar 10h de  RECREA, no turno INTEGRAL, de 10/02/2025 a 31/12/2025.</w:t>
      </w:r>
    </w:p>
    <w:p>
      <w:r>
        <w:t>MARIA LOPES DE MAGALHAES, matrícula 01-234680-0A, para ministrar 2h de  LINGUA INGLESA, no turno VESPERTINO, de 10/02/2025 a 31/12/2025.</w:t>
      </w:r>
    </w:p>
    <w:p>
      <w:r>
        <w:t>MARIA LUCIA ALVES DE SOUZA, matrícula 01-127036-2C, para ministrar 20h de  FUND 2º CICLO, no turno VESPERTINO, de 10/02/2025 a 31/12/2025.</w:t>
      </w:r>
    </w:p>
    <w:p>
      <w:r>
        <w:t>MARIA LUCIA ALVES DE SOUZA, matrícula 01-127036-2C, para ministrar 6h de  FUND 1º CICLO, no turno MATUTINO, de 10/02/2025 a 31/12/2025.</w:t>
      </w:r>
    </w:p>
    <w:p>
      <w:r>
        <w:t>MARIA LUCIA DE SOUZA BARROS, matrícula 01-019076-4A, para ministrar 20h de  APOIOC, no turno MATUTINO, de 10/02/2025 a 31/12/2025.</w:t>
      </w:r>
    </w:p>
    <w:p>
      <w:r>
        <w:t>MARIA LUCIA MENEZES COUTINHO, matrícula 01-175622-2G, para ministrar 6h de  MATEMATICA, no turno MATUTINO, de 10/02/2025 a 31/12/2025.</w:t>
      </w:r>
    </w:p>
    <w:p>
      <w:r>
        <w:t>MARIA LUZIA DA COSTA OLIVEIRA GUERRA, matrícula 01-124430-2B, para ministrar 20h de  FUND 2º CICLO, no turno VESPERTINO, de 10/02/2025 a 31/12/2025.</w:t>
      </w:r>
    </w:p>
    <w:p>
      <w:r>
        <w:t>MARIA NAZARE CASTRO FERREIRA FILHA, matrícula 01-201618-4F, para ministrar 8h de  LINGUA INGLESA, no turno VESPERTINO, de 10/02/2025 a 31/12/2025.</w:t>
      </w:r>
    </w:p>
    <w:p>
      <w:r>
        <w:t>MARIA NICE DE MELO GONCALVES, matrícula 01-131692-3E, para ministrar 8h de  ARTES, no turno MATUTINO, de 10/02/2025 a 31/12/2025.</w:t>
      </w:r>
    </w:p>
    <w:p>
      <w:r>
        <w:t>MARIA NICE DE MELO GONCALVES, matrícula 01-131692-3E, para ministrar 4h de  LINGUA PORTUGUESA E SUAS LITER, no turno VESPERTINO, de 10/02/2025 a 31/12/2025.</w:t>
      </w:r>
    </w:p>
    <w:p>
      <w:r>
        <w:t>MARIA ODENICE PEREIRA ALMEIDA, matrícula 01-160579-8A, para ministrar 18h de  BIOLOGIA, no turno MATUTINO, de 17/02/2025 a 31/12/2025.</w:t>
      </w:r>
    </w:p>
    <w:p>
      <w:r>
        <w:t>MARIA OLINDA DE SOUZA MARTINS, matrícula 01-234551-0A, para ministrar 11h de  HISTORIA, no turno VESPERTINO, de 10/02/2025 a 31/12/2025.</w:t>
      </w:r>
    </w:p>
    <w:p>
      <w:r>
        <w:t>MARIA OLINDA DE SOUZA MARTINS, matrícula 01-234551-0A, para ministrar 4h de  ARTE, no turno MATUTINO, de 07/03/2025 a 31/12/2025.</w:t>
      </w:r>
    </w:p>
    <w:p>
      <w:r>
        <w:t>MARIA OLINDA DE SOUZA MARTINS, matrícula 01-234551-0A, para ministrar 8h de  ENSINO RELIGIOSO, no turno VESPERTINO, de 07/03/2025 a 31/12/2025.</w:t>
      </w:r>
    </w:p>
    <w:p>
      <w:r>
        <w:t>MARIA OLIVIA DA SILVA MEDEIROS, matrícula 01-105475-9F, para ministrar 16h de  MATEMATICA, no turno INTEGRAL, de 10/02/2025 a 31/12/2025.</w:t>
      </w:r>
    </w:p>
    <w:p>
      <w:r>
        <w:t>MARIA OZELIA BRITO DE SOUZA, matrícula 01-150540-8A, para ministrar 18h de  MATEMATICA, no turno MATUTINO, de 10/02/2025 a 31/12/2025.</w:t>
      </w:r>
    </w:p>
    <w:p>
      <w:r>
        <w:t>MARIA OZELIA BRITO DE SOUZA, matrícula 01-150540-8A, para ministrar 5h de  LINGUA INGLESA, no turno MATUTINO, de 10/02/2025 a 28/03/2025.</w:t>
      </w:r>
    </w:p>
    <w:p>
      <w:r>
        <w:t>MARIA RAIMUNDA FERREIRA DE MELO, matrícula 01-111537-5C, para ministrar 18h de  LINGUA PORTUGUESA, no turno MATUTINO, de 10/02/2025 a 31/12/2025.</w:t>
      </w:r>
    </w:p>
    <w:p>
      <w:r>
        <w:t>MARIA RAIMUNDA GOMES CALAZANS, matrícula 01-145031-0A, para ministrar 20h de  FUND 1º CICLO, no turno VESPERTINO, de 10/02/2025 a 31/12/2025.</w:t>
      </w:r>
    </w:p>
    <w:p>
      <w:r>
        <w:t>MARIA RALCIELY DOS SANTOS VITAL, matrícula 01-163885-8A, para ministrar 20h de  FUND 1º CICLO, no turno MATUTINO, de 20/02/2025 a 31/12/2025.</w:t>
      </w:r>
    </w:p>
    <w:p>
      <w:r>
        <w:t>MARIA REGINA OLIVEIRA, matrícula 01-254200-5A, para ministrar 8h de  ENSINO RELIGIOSO, no turno VESPERTINO, de 10/02/2025 a 31/12/2025.</w:t>
      </w:r>
    </w:p>
    <w:p>
      <w:r>
        <w:t>MARIA REGINA OLIVEIRA, matrícula 01-254200-5A, para ministrar 8h de  ARTE, no turno VESPERTINO,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MARIA TELMA PEREIRA QUADRO, matrícula 01-191812-5A, para ministrar 4h de  ARTE, no turno VESPERTINO, de 14/02/2025 a 31/12/2025.</w:t>
      </w:r>
    </w:p>
    <w:p>
      <w:r>
        <w:t>MARIA TEREZINHA DOS SANTOS MACEDO, matrícula 01-050758-0B, para ministrar 18h de  LINGUA PORTUGUESA, no turno MATUTINO, de 10/02/2025 a 31/12/2025.</w:t>
      </w:r>
    </w:p>
    <w:p>
      <w:r>
        <w:t>MARIA TEREZINHA DOS SANTOS MACEDO, matrícula 01-050758-0B, para ministrar 2h de  ENSINO RELIGIOSO, no turno VESPERTINO, de 10/02/2025 a 31/12/2025.</w:t>
      </w:r>
    </w:p>
    <w:p>
      <w:r>
        <w:t>MARIA VALDEIDA DO VALE CUNHA, matrícula 01-160570-4B, para ministrar 4h de  MATEMATICA, no turno MATUTINO, de 10/02/2025 a 31/12/2025.</w:t>
      </w:r>
    </w:p>
    <w:p>
      <w:r>
        <w:t>MARIA VENUZIA BIZERRA DA COSTA BARBOSA, matrícula 01-214553-7E, para ministrar 9h de  ARTE, no turno INTEGRAL, de 10/02/2025 a 31/12/2025.</w:t>
      </w:r>
    </w:p>
    <w:p>
      <w:r>
        <w:t>MARIA VENUZIA BIZERRA DA COSTA BARBOSA, matrícula 01-214553-7E, para ministrar 12h de  GEOGRAFIA, no turno INTEGRAL, de 10/02/2025 a 31/12/2025.</w:t>
      </w:r>
    </w:p>
    <w:p>
      <w:r>
        <w:t>MARIA VERIANE DO NASCIMENTO RUFINO, matrícula 01-219246-2C, para ministrar 4h de  ARTE, no turno VESPERTINO, de 07/03/2025 a 31/12/2025.</w:t>
      </w:r>
    </w:p>
    <w:p>
      <w:r>
        <w:t>MARIANA NEGREIROS FERREIRA, matrícula 01-201022-4K, para ministrar 3h de  QUIMICA, no turno VESPERTINO, de 10/02/2025 a 31/12/2025.</w:t>
      </w:r>
    </w:p>
    <w:p>
      <w:r>
        <w:t>MARICELLI ARAUJO GONZAGA, matrícula 01-209585-8C, para ministrar 11h de  CIENCIAS, no turno MATUTINO, de 20/02/2025 a 31/12/2025.</w:t>
      </w:r>
    </w:p>
    <w:p>
      <w:r>
        <w:t>MARIE BRITO DE SOUZA, matrícula 01-170056-1C, para ministrar 9h de  LINGUA PORTUGUESA, no turno INTEGRAL, de 26/02/2025 a 01/04/2025.</w:t>
      </w:r>
    </w:p>
    <w:p>
      <w:r>
        <w:t>MARIELZA DIAS RODRIGUES, matrícula 01-214276-7B, para ministrar 20h de  FUND 1º CICLO, no turno VESPERTINO, de 10/02/2025 a 31/12/2025.</w:t>
      </w:r>
    </w:p>
    <w:p>
      <w:r>
        <w:t>MARILANY MARTINS DOS SANTOS, matrícula 01-219072-9A, para ministrar 9h de  LINGUA PORTUGUESA, no turno INTEGRAL, de 12/02/2025 a 11/07/2025.</w:t>
      </w:r>
    </w:p>
    <w:p>
      <w:r>
        <w:t>MARILDA MENDONCA PEREIRA DE SOUZA, matrícula 01-018421-7B, para ministrar 4h de  FILOSOFIA, no turno NOTURNO, de 17/02/2025 a 16/07/2025.</w:t>
      </w:r>
    </w:p>
    <w:p>
      <w:r>
        <w:t>MARILENE MARTINS DE MELO, matrícula 01-129554-3D, para ministrar 4h de  CIENCIAS, no turno VESPERTINO, de 10/02/2025 a 31/12/2025.</w:t>
      </w:r>
    </w:p>
    <w:p>
      <w:r>
        <w:t>MARILIA DOS SANTOS SOUZA, matrícula 01-253592-0A, para ministrar 6h de  SOCIOLOGIA, no turno VESPERTINO, de 10/02/2025 a 20/12/2025.</w:t>
      </w:r>
    </w:p>
    <w:p>
      <w:r>
        <w:t>MARINEIDA RODRIGUES PEREIRA, matrícula 01-168494-9C, para ministrar 20h de  FUND 2º CICLO, no turno VESPERTINO, de 10/02/2025 a 31/12/2025.</w:t>
      </w:r>
    </w:p>
    <w:p>
      <w:r>
        <w:t>MARINEIDA RODRIGUES PEREIRA, matrícula 01-168494-9C, para ministrar 7h de  FUND 2º CICLO, no turno VESPERTINO, de 10/02/2025 a 25/03/2025.</w:t>
      </w:r>
    </w:p>
    <w:p>
      <w:r>
        <w:t>MARINEIDE DE SOUZA BATALHA, matrícula 01-204150-2B, para ministrar 4h de  LINGUA INGLESA, no turno MATUTINO, de 10/02/2025 a 31/12/2025.</w:t>
      </w:r>
    </w:p>
    <w:p>
      <w:r>
        <w:t>MARINEIDE DE SOUZA BATALHA, matrícula 01-204150-2B, para ministrar 6h de  LINGUA PORTUGUESA, no turno MATUTINO, de 10/02/2025 a 30/12/2025.</w:t>
      </w:r>
    </w:p>
    <w:p>
      <w:r>
        <w:t>MARINEIDE DE SOUZA BATALHA, matrícula 01-204150-2B, para ministrar 5h de  LINGUA INGLESA, no turno VESPERTINO, de 10/02/2025 a 30/12/2025.</w:t>
      </w:r>
    </w:p>
    <w:p>
      <w:r>
        <w:t>MARINEIDE DE SOUZA BATALHA, matrícula 01-204150-2B, para ministrar 3h de  LINGUA PORTUGUESA E SUAS LITER, no turno VESPERTINO, de 10/02/2025 a 30/12/2025.</w:t>
      </w:r>
    </w:p>
    <w:p>
      <w:r>
        <w:t>MARINEIDE SANTOS CURSINO, matrícula 01-162953-0A, para ministrar 20h de  APOIOI, no turno MATUTINO, de 10/02/2025 a 31/12/2025.</w:t>
      </w:r>
    </w:p>
    <w:p>
      <w:r>
        <w:t>MARINES FERREIRA AUZIER, matrícula 01-252568-2A, para ministrar 8h de  ARTE, no turno MATUTINO, de 21/02/2025 a 31/03/2025.</w:t>
      </w:r>
    </w:p>
    <w:p>
      <w:r>
        <w:t>MARINILDES SIQUEIRA CHAVES, matrícula 01-192286-6D, para ministrar 10h de  RECREA, no turno INTEGRAL, de 10/02/2025 a 31/12/2025.</w:t>
      </w:r>
    </w:p>
    <w:p>
      <w:r>
        <w:t>MARINILDO SILVA DA CRUZ, matrícula 01-262006-5A, para ministrar 17h de  FISICA, no turno VESPERTINO, de 26/02/2025 a 31/12/2025.</w:t>
      </w:r>
    </w:p>
    <w:p>
      <w:r>
        <w:t>MARINILDO SILVA DA CRUZ, matrícula 01-262006-5A, para ministrar 3h de  FISICA, no turno VESPERTINO, de 26/02/2025 a 31/12/2025.</w:t>
      </w:r>
    </w:p>
    <w:p>
      <w:r>
        <w:t>MARIO JORGE BRAGA DE MENEZES, matrícula 01-138855-0B, para ministrar 3h de  MATEMATICA, no turno VESPERTINO, de 10/02/2025 a 31/12/2025.</w:t>
      </w:r>
    </w:p>
    <w:p>
      <w:r>
        <w:t>MARIO JORGE FLORIANO DOS SANTOS PRINTES, matrícula 01-253782-6A, para ministrar 12h de  MATEMATICA, no turno VESPERTINO, de 14/02/2025 a 31/12/2025.</w:t>
      </w:r>
    </w:p>
    <w:p>
      <w:r>
        <w:t>MARIO JORGE FLORIANO DOS SANTOS PRINTES, matrícula 01-253782-6A, para ministrar 8h de  MATEMATICA E SUAS TECNOLOGIAS, no turno VESPERTINO, de 14/02/2025 a 31/12/2025.</w:t>
      </w:r>
    </w:p>
    <w:p>
      <w:r>
        <w:t>MARIO ORLANDO SIMAO BOLIVAR GAMA, matrícula 01-146382-9E, para ministrar 16h de  MATEMATICA, no turno NOTURNO, de 10/02/2025 a 02/04/2025.</w:t>
      </w:r>
    </w:p>
    <w:p>
      <w:r>
        <w:t>MARIO ORLANDO SIMAO BOLIVAR GAMA, matrícula 01-146382-9E, para ministrar 10h de  MATEMATICA, no turno VESPERTINO, de 28/02/2025 a 31/12/2025.</w:t>
      </w:r>
    </w:p>
    <w:p>
      <w:r>
        <w:t>MARIO ORLANDO SIMAO BOLIVAR GAMA, matrícula 01-146382-9E, para ministrar 10h de  FISICA, no turno VESPERTINO, de 28/02/2025 a 31/12/2025.</w:t>
      </w:r>
    </w:p>
    <w:p>
      <w:r>
        <w:t>MARIO ORLANDO SIMAO BOLIVAR GAMA, matrícula 01-146382-9E, para ministrar 3h de  MATEMATICA E SUAS TECNOLOGIAS, no turno NOTURNO, de 10/02/2025 a 02/04/2025.</w:t>
      </w:r>
    </w:p>
    <w:p>
      <w:r>
        <w:t>MARIVALDO PANTOJA CANTEL, matrícula 01-217420-0A, para ministrar 16h de  LINGUA PORTUGUESA, no turno VESPERTINO, de 10/02/2025 a 01/05/2025.</w:t>
      </w:r>
    </w:p>
    <w:p>
      <w:r>
        <w:t>MARIVONE GONCALVES DE LIMA, matrícula 01-149027-3A, para ministrar 18h de  APOIOC, no turno MATUTINO, de 10/02/2025 a 31/12/2025.</w:t>
      </w:r>
    </w:p>
    <w:p>
      <w:r>
        <w:t>MARIVONE GONCALVES DE LIMA, matrícula 01-149027-3A, para ministrar 18h de  MATEMATICA, no turno VESPERTINO, de 10/02/2025 a 31/12/2025.</w:t>
      </w:r>
    </w:p>
    <w:p>
      <w:r>
        <w:t>MARIZUZA RIBEIRO PAIXAO, matrícula 01-143883-2A, para ministrar 20h de  FUND 1º CICLO, no turno VESPERTINO, de 10/02/2025 a 31/12/2025.</w:t>
      </w:r>
    </w:p>
    <w:p>
      <w:r>
        <w:t>MARIZUZA RIBEIRO PAIXAO, matrícula 01-143883-2A, para ministrar 7h de  FUND 1º CICLO, no turno VESPERTINO, de 06/03/2025 a 31/12/2025.</w:t>
      </w:r>
    </w:p>
    <w:p>
      <w:r>
        <w:t>MARIZUZA RIBEIRO PAIXAO, matrícula 01-143883-2A, para ministrar 3h de  FUND 1º CICLO, no turno VESPERTINO, de 06/03/2025 a 31/12/2025.</w:t>
      </w:r>
    </w:p>
    <w:p>
      <w:r>
        <w:t>MARLENE ISMAEL DA ROCHA, matrícula 01-144712-2C, para ministrar 10h de  LINGUA PORTUGUESA E SUAS LITER, no turno MATUTINO, de 10/02/2025 a 31/12/2025.</w:t>
      </w:r>
    </w:p>
    <w:p>
      <w:r>
        <w:t>MARLENILTON MARQUES DA SILVA, matrícula 01-195220-0F, para ministrar 8h de  GEOGRAFIA, no turno MATUTINO, de 14/02/2025 a 31/12/2025.</w:t>
      </w:r>
    </w:p>
    <w:p>
      <w:r>
        <w:t>MARLI SARAIVA DE SOUZA, matrícula 01-142032-1B, para ministrar 4h de  CIENCIAS, no turno VESPERTINO, de 10/02/2025 a 31/12/2025.</w:t>
      </w:r>
    </w:p>
    <w:p>
      <w:r>
        <w:t>MARLIO SANDRINEY MENDONCA PEREIRA, matrícula 01-253332-4A, para ministrar 2h de  LINGUA INGLESA, no turno VESPERTINO, de 10/02/2025 a 31/12/2025.</w:t>
      </w:r>
    </w:p>
    <w:p>
      <w:r>
        <w:t>MARLIO SANDRINEY MENDONCA PEREIRA, matrícula 01-253332-4A, para ministrar 12h de  LINGUA INGLESA, no turno MATUTINO, de 10/02/2025 a 31/12/2025.</w:t>
      </w:r>
    </w:p>
    <w:p>
      <w:r>
        <w:t>MARLIO SANDRINEY MENDONCA PEREIRA, matrícula 01-253332-4A, para ministrar 3h de  CIENCIAS DA NATUREZA E SUAS TE, no turno MATUTINO, de 10/02/2025 a 31/12/2025.</w:t>
      </w:r>
    </w:p>
    <w:p>
      <w:r>
        <w:t>MARLISON DA SILVA ARAUJO, matrícula 01-249280-6A, para ministrar 17h de  FISICA, no turno MATUTINO, de 10/02/2025 a 31/12/2025.</w:t>
      </w:r>
    </w:p>
    <w:p>
      <w:r>
        <w:t>MARLISON DA SILVA ARAUJO, matrícula 01-249280-6A, para ministrar 3h de  FISICA, no turno MATUTINO, de 10/02/2025 a 31/12/2025.</w:t>
      </w:r>
    </w:p>
    <w:p>
      <w:r>
        <w:t>MARLISON DA SILVA ARAUJO, matrícula 01-249280-6A, para ministrar 3h de  MATEMATICA, no turno VESPERTINO, de 11/02/2025 a 31/12/2025.</w:t>
      </w:r>
    </w:p>
    <w:p>
      <w:r>
        <w:t>MARLISSES MAFRA CARDOSO MULLER, matrícula 01-235110-2A, para ministrar 6h de  ARTE, no turno MATUTINO, de 10/02/2025 a 31/12/2025.</w:t>
      </w:r>
    </w:p>
    <w:p>
      <w:r>
        <w:t>MARLISSES MAFRA CARDOSO MULLER, matrícula 01-235110-2A, para ministrar 20h de  FUND 1º CICLO, no turno VESPERTINO, de 10/02/2025 a 11/04/2025.</w:t>
      </w:r>
    </w:p>
    <w:p>
      <w:r>
        <w:t>MARLUCE LOUREIRO MONTEIRO, matrícula 01-222108-0G, para ministrar 11h de  HISTORIA, no turno NOTURNO, de 10/02/2025 a 02/05/2025.</w:t>
      </w:r>
    </w:p>
    <w:p>
      <w:r>
        <w:t>MARLUCE LOUREIRO MONTEIRO, matrícula 01-222108-0G, para ministrar 8h de  HISTORIA, no turno NOTURNO, de 10/02/2025 a 02/05/2025.</w:t>
      </w:r>
    </w:p>
    <w:p>
      <w:r>
        <w:t>MARLUCE OLIVEIRA DA SILVA MACHADO, matrícula 01-181539-3A, para ministrar 5h de  CIENCIAS HUMANAS E SOCIAIS APL, no turno VESPERTINO, de 10/02/2025 a 31/12/2025.</w:t>
      </w:r>
    </w:p>
    <w:p>
      <w:r>
        <w:t>MARLUCE OLIVEIRA DA SILVA MACHADO, matrícula 01-181539-3A, para ministrar 10h de  HISTORIA, no turno VESPERTINO, de 10/02/2025 a 31/12/2025.</w:t>
      </w:r>
    </w:p>
    <w:p>
      <w:r>
        <w:t>MARLUCE OLIVEIRA DA SILVA MACHADO, matrícula 01-181539-3A, para ministrar 5h de  GEOGRAFIA, no turno VESPERTINO, de 10/02/2025 a 31/12/2025.</w:t>
      </w:r>
    </w:p>
    <w:p>
      <w:r>
        <w:t>MARLUCIA CARDOSO BENTES, matrícula 01-147834-6C, para ministrar 6h de  MATEMATICA, no turno MATUTINO, de 10/02/2025 a 31/12/2025.</w:t>
      </w:r>
    </w:p>
    <w:p>
      <w:r>
        <w:t>MARLUCIA CARDOSO BENTES, matrícula 01-147834-6C, para ministrar 3h de  MATEMATICA E SUAS TECNOLOGIAS, no turno MATUTINO, de 10/02/2025 a 31/12/2025.</w:t>
      </w:r>
    </w:p>
    <w:p>
      <w:r>
        <w:t>MARLUCIA CARDOSO BENTES, matrícula 01-147834-6C, para ministrar 8h de  MATEMATICA, no turno MATUTINO, de 10/02/2025 a 31/12/2025.</w:t>
      </w:r>
    </w:p>
    <w:p>
      <w:r>
        <w:t>MARLY FERREIRA MAIA, matrícula 01-222957-9A, para ministrar 8h de  RECREA, no turno INTEGRAL, de 10/02/2025 a 31/12/2025.</w:t>
      </w:r>
    </w:p>
    <w:p>
      <w:r>
        <w:t>MARLY SOMBRA DOS SANTOS, matrícula 01-163153-5A, para ministrar 6h de  SOCIOLOGIA, no turno MATUTINO, de 10/02/2025 a 31/12/2025.</w:t>
      </w:r>
    </w:p>
    <w:p>
      <w:r>
        <w:t>MARLY SOMBRA DOS SANTOS, matrícula 01-163153-5A, para ministrar 8h de  ARTES, no turno VESPERTINO, de 10/02/2025 a 31/12/2025.</w:t>
      </w:r>
    </w:p>
    <w:p>
      <w:r>
        <w:t>MARLY SOMBRA DOS SANTOS, matrícula 01-163153-5A, para ministrar 10h de  LINGUAGENS E SUAS TECNOLOGIAS, no turno VESPERTINO, de 10/02/2025 a 31/12/2025.</w:t>
      </w:r>
    </w:p>
    <w:p>
      <w:r>
        <w:t>MARLY SOMBRA DOS SANTOS, matrícula 01-163153-5A, para ministrar 3h de  LINGUAGENS E SUAS TECNOLOGIAS, no turno VESPERTINO, de 10/02/2025 a 31/12/2025.</w:t>
      </w:r>
    </w:p>
    <w:p>
      <w:r>
        <w:t>MARNILZA SERRAO VINHOTE, matrícula 01-185046-6B, para ministrar 15h de  FILOSOFIA, no turno MATUTINO, de 27/02/2025 a 31/12/2025.</w:t>
      </w:r>
    </w:p>
    <w:p>
      <w:r>
        <w:t>MARTA AZEVEDO DE SOUZA, matrícula 01-213241-9C, para ministrar 5h de  MATEMATICA, no turno MATUTINO, de 28/02/2025 a 31/12/2025.</w:t>
      </w:r>
    </w:p>
    <w:p>
      <w:r>
        <w:t>MARTA AZEVEDO DE SOUZA, matrícula 01-213241-9C, para ministrar 2h de  MATEMATICA E SUAS TECNOLOGIAS, no turno MATUTINO, de 28/02/2025 a 31/12/2025.</w:t>
      </w:r>
    </w:p>
    <w:p>
      <w:r>
        <w:t>MARTA CORREA PASSOS, matrícula 01-230898-3B, para ministrar 16h de  ARTES, no turno VESPERTINO, de 10/02/2025 a 31/12/2025.</w:t>
      </w:r>
    </w:p>
    <w:p>
      <w:r>
        <w:t>MARTA CORREA PASSOS, matrícula 01-230898-3B, para ministrar 5h de  LINGUA INGLESA, no turno MATUTINO, de 10/02/2025 a 31/12/2025.</w:t>
      </w:r>
    </w:p>
    <w:p>
      <w:r>
        <w:t>MARTA MARIA GOMES SERRAO, matrícula 01-173756-2B, para ministrar 2h de  ENSINO RELIGIOSO, no turno INTEGRAL, de 10/02/2025 a 31/12/2025.</w:t>
      </w:r>
    </w:p>
    <w:p>
      <w:r>
        <w:t>MARTA MARTINS ROQUE, matrícula 01-163599-9A, para ministrar 20h de  FUND 1º CICLO, no turno VESPERTINO, de 10/02/2025 a 31/12/2025.</w:t>
      </w:r>
    </w:p>
    <w:p>
      <w:r>
        <w:t>MARUCIA MENDES DE ANDRADE, matrícula 01-128302-2E, para ministrar 10h de  LINGUA PORTUGUESA E SUAS LITER, no turno VESPERTINO, de 17/02/2025 a 31/12/2025.</w:t>
      </w:r>
    </w:p>
    <w:p>
      <w:r>
        <w:t>MARUCIA MENDES DE ANDRADE, matrícula 01-128302-2E, para ministrar 10h de  LINGUAGENS E SUAS TECNOLOGIAS, no turno VESPERTINO, de 17/02/2025 a 31/12/2025.</w:t>
      </w:r>
    </w:p>
    <w:p>
      <w:r>
        <w:t>MARY TEREZINHA MACEDO DE SOUZA, matrícula 01-129002-9C, para ministrar 20h de  SOCIOLOGIA, no turno VESPERTINO, de 10/02/2025 a 31/12/2025.</w:t>
      </w:r>
    </w:p>
    <w:p>
      <w:r>
        <w:t>MATEUS ALESY BATISTA COUTO DA SILVA, matrícula 01-254146-7A, para ministrar 2h de  GEOGRAFIA, no turno VESPERTINO, de 10/02/2025 a 31/12/2025.</w:t>
      </w:r>
    </w:p>
    <w:p>
      <w:r>
        <w:t>MATHEUS CONCEICAO DE MEDEIROS, matrícula 01-253245-0A, para ministrar 8h de  ENSINO RELIGIOSO, no turno MATUTINO, de 10/02/2025 a 31/12/2025.</w:t>
      </w:r>
    </w:p>
    <w:p>
      <w:r>
        <w:t>MATHEUS CONCEICAO DE MEDEIROS, matrícula 01-253245-0A, para ministrar 12h de  LINGUA PORTUGUESA, no turno MATUTINO, de 13/02/2025 a 03/08/2025.</w:t>
      </w:r>
    </w:p>
    <w:p>
      <w:r>
        <w:t>MATHEUS VASCONCELOS MOREIRA, matrícula 01-227210-5A, para ministrar 9h de  RECREA, no turno INTEGRAL, de 10/02/2025 a 31/12/2025.</w:t>
      </w:r>
    </w:p>
    <w:p>
      <w:r>
        <w:t>MAURI DE OLIVEIRA CAVALCANTE, matrícula 01-148305-6C, para ministrar 12h de  MATEMATICA, no turno VESPERTINO, de 24/02/2025 a 31/12/2025.</w:t>
      </w:r>
    </w:p>
    <w:p>
      <w:r>
        <w:t>MAURICEIA DE SOUZA BATALHA, matrícula 01-132097-1A, para ministrar 20h de  APOIOC, no turno MATUTINO, de 10/02/2025 a 31/12/2025.</w:t>
      </w:r>
    </w:p>
    <w:p>
      <w:r>
        <w:t>MAURICIO COSTA DE OLIVEIRA, matrícula 01-252715-4A, para ministrar 12h de  BIOLOGIA, no turno MATUTINO, de 10/02/2025 a 31/12/2025.</w:t>
      </w:r>
    </w:p>
    <w:p>
      <w:r>
        <w:t>MAURICIO COSTA DE OLIVEIRA, matrícula 01-252715-4A, para ministrar 6h de  CIENCIAS DA NATUREZA E SUAS TE, no turno MATUTINO, de 10/02/2025 a 31/12/2025.</w:t>
      </w:r>
    </w:p>
    <w:p>
      <w:r>
        <w:t>MAURICIO COSTA DE OLIVEIRA, matrícula 01-252715-4A, para ministrar 18h de  HISTORIA, no turno VESPERTINO, de 10/02/2025 a 31/12/2025.</w:t>
      </w:r>
    </w:p>
    <w:p>
      <w:r>
        <w:t>MAURICIO GONCALVES GRILLO, matrícula 01-186918-3A, para ministrar 18h de  GEOGRAFIA, no turno MATUTINO, de 13/02/2025 a 31/12/2025.</w:t>
      </w:r>
    </w:p>
    <w:p>
      <w:r>
        <w:t>MAURICIO PINTO DE OLIVEIRA, matrícula 01-230902-5B, para ministrar 3h de  GEOGRAFIA, no turno INTEGRAL, de 10/02/2025 a 31/12/2025.</w:t>
      </w:r>
    </w:p>
    <w:p>
      <w:r>
        <w:t>MAURICIO SHINAYDER LOPES DA COSTA, matrícula 01-235269-9A, para ministrar 15h de  MATEMATICA, no turno MATUTINO, de 21/02/2025 a 02/07/2025.</w:t>
      </w:r>
    </w:p>
    <w:p>
      <w:r>
        <w:t>MAURICIO SHINAYDER LOPES DA COSTA, matrícula 01-235269-9A, para ministrar 8h de  MATEMATICA, no turno MATUTINO, de 24/02/2025 a 28/05/2025.</w:t>
      </w:r>
    </w:p>
    <w:p>
      <w:r>
        <w:t>MAURO CESAR DA SILVA FERRAZ, matrícula 01-253325-1A, para ministrar 13h de  SOCIOLOGIA, no turno INTEGRAL, de 10/02/2025 a 31/12/2025.</w:t>
      </w:r>
    </w:p>
    <w:p>
      <w:r>
        <w:t>MAURO CESAR DA SILVA FERRAZ, matrícula 01-253325-1A, para ministrar 7h de  GEOGRAFIA, no turno INTEGRAL, de 10/02/2025 a 31/12/2025.</w:t>
      </w:r>
    </w:p>
    <w:p>
      <w:r>
        <w:t>MAURO OLIVEIRA CAVALCANTE, matrícula 01-138893-2E, para ministrar 12h de  HISTORIA, no turno INTEGRAL, de 10/02/2025 a 31/12/2025.</w:t>
      </w:r>
    </w:p>
    <w:p>
      <w:r>
        <w:t>MAX MYLLER NASCIMENTO PINTO, matrícula 01-254406-7A, para ministrar 6h de  EDUCACAO FISICA, no turno MATUTINO, de 10/02/2025 a 31/12/2025.</w:t>
      </w:r>
    </w:p>
    <w:p>
      <w:r>
        <w:t>MAX MYLLER NASCIMENTO PINTO, matrícula 01-254406-7A, para ministrar 5h de  ARTES, no turno MATUTINO, de 10/02/2025 a 31/12/2025.</w:t>
      </w:r>
    </w:p>
    <w:p>
      <w:r>
        <w:t>MAX MYLLER NASCIMENTO PINTO, matrícula 01-254406-7A, para ministrar 10h de  RECREA, no turno INTEGRAL, de 10/02/2025 a 31/12/2025.</w:t>
      </w:r>
    </w:p>
    <w:p>
      <w:r>
        <w:t>MAX PEREIRA DE FREITAS, matrícula 01-233482-8A, para ministrar 18h de  LINGUA ESTRANGEIRA MODERNA, no turno INTEGRAL, de 10/02/2025 a 07/05/2025.</w:t>
      </w:r>
    </w:p>
    <w:p>
      <w:r>
        <w:t>MAX PEREIRA DE FREITAS, matrícula 01-233482-8A, para ministrar 4h de  METODOLOGIA DO ESTUDO, no turno INTEGRAL, de 24/02/2025 a 31/12/2025.</w:t>
      </w:r>
    </w:p>
    <w:p>
      <w:r>
        <w:t>MAXILENE SALLES DE ARAUJO, matrícula 01-203522-7B, para ministrar 18h de  MATEMATICA, no turno INTEGRAL, de 19/02/2025 a 31/12/2025.</w:t>
      </w:r>
    </w:p>
    <w:p>
      <w:r>
        <w:t>MAXIMINA DE ASSIS ABREU, matrícula 01-222990-0A, para ministrar 3h de  EDUCACAO FISICA, no turno VESPERTINO, de 10/02/2025 a 31/12/2025.</w:t>
      </w:r>
    </w:p>
    <w:p>
      <w:r>
        <w:t>MAXIMINA DE ASSIS ABREU, matrícula 01-222990-0A, para ministrar 9h de  EDUCACAO FISICA, no turno MATUTINO, de 11/02/2025 a 31/12/2025.</w:t>
      </w:r>
    </w:p>
    <w:p>
      <w:r>
        <w:t>MAYARA D AVILA VELAME, matrícula 01-233792-4A, para ministrar 8h de  LINGUA INGLESA, no turno MATUTINO, de 10/02/2025 a 08/08/2025.</w:t>
      </w:r>
    </w:p>
    <w:p>
      <w:r>
        <w:t>MAYARA DIEGRA DOS SANTOS ROCHA FRANCO, matrícula 01-254110-6A, para ministrar 15h de  LINGUA PORTUGUESA E SUAS LITER, no turno MATUTINO, de 10/02/2025 a 20/12/2025.</w:t>
      </w:r>
    </w:p>
    <w:p>
      <w:r>
        <w:t>MAYARA DIEGRA DOS SANTOS ROCHA FRANCO, matrícula 01-254110-6A, para ministrar 5h de  LINGUAGENS E SUAS TECNOLOGIAS, no turno MATUTINO, de 10/02/2025 a 20/12/2025.</w:t>
      </w:r>
    </w:p>
    <w:p>
      <w:r>
        <w:t>MAYRA CRISTINA BESSA DO NASCIMENTO, matrícula 01-233905-6A, para ministrar 8h de  LINGUA PORTUGUESA, no turno VESPERTINO, de 10/02/2025 a 31/12/2025.</w:t>
      </w:r>
    </w:p>
    <w:p>
      <w:r>
        <w:t>MEGARA BARBOSA DA SILVA, matrícula 01-138829-0E, para ministrar 18h de  CIENCIAS, no turno MATUTINO, de 21/02/2025 a 07/12/2025.</w:t>
      </w:r>
    </w:p>
    <w:p>
      <w:r>
        <w:t>MELISSA GONCALVES RIBEIRO, matrícula 01-223520-0A, para ministrar 3h de  LINGUAGENS E SUAS TECNOLOGIAS, no turno VESPERTINO, de 10/02/2025 a 31/12/2025.</w:t>
      </w:r>
    </w:p>
    <w:p>
      <w:r>
        <w:t>MELISSA GONCALVES RIBEIRO, matrícula 01-223520-0A, para ministrar 4h de  LINGUA PORTUGUESA E SUAS LITER, no turno VESPERTINO, de 10/02/2025 a 31/12/2025.</w:t>
      </w:r>
    </w:p>
    <w:p>
      <w:r>
        <w:t>MELISSA GONCALVES RIBEIRO, matrícula 01-223520-0A, para ministrar 6h de  LINGUA PORTUGUESA, no turno MATUTINO, de 10/02/2025 a 31/12/2025.</w:t>
      </w:r>
    </w:p>
    <w:p>
      <w:r>
        <w:t>MELLINA PINHEIRO DE FIGUEIREDO, matrícula 01-217004-3B, para ministrar 20h de  APOIOC, no turno VESPERTINO, de 10/02/2025 a 31/12/2025.</w:t>
      </w:r>
    </w:p>
    <w:p>
      <w:r>
        <w:t>MELLINA PINHEIRO DE FIGUEIREDO, matrícula 01-217004-3B, para ministrar 5h de  FUND 1º CICLO, no turno MATUTINO, de 26/02/2025 a 31/03/2025.</w:t>
      </w:r>
    </w:p>
    <w:p>
      <w:r>
        <w:t>MELQUESEDEQUE MANGABEIRA DE OLIVEIRA, matrícula 01-233859-9A, para ministrar 4h de  EDUCACAO FISICA, no turno MATUTINO, de 10/02/2025 a 31/12/2025.</w:t>
      </w:r>
    </w:p>
    <w:p>
      <w:r>
        <w:t>MELQUISEDEQUE FRANCO MESQUITA, matrícula 01-219218-7A, para ministrar 10h de  QUIMICA, no turno VESPERTINO, de 10/02/2025 a 31/12/2025.</w:t>
      </w:r>
    </w:p>
    <w:p>
      <w:r>
        <w:t>MELQUISEDEQUE FRANCO MESQUITA, matrícula 01-219218-7A, para ministrar 3h de  CIENCIAS DA NATUREZA E SUAS TE, no turno VESPERTINO, de 10/02/2025 a 31/12/2025.</w:t>
      </w:r>
    </w:p>
    <w:p>
      <w:r>
        <w:t>MELQUISEDEQUE FRANCO MESQUITA, matrícula 01-219218-7A, para ministrar 10h de  QUIMICA, no turno MATUTINO, de 12/02/2025 a 31/12/2025.</w:t>
      </w:r>
    </w:p>
    <w:p>
      <w:r>
        <w:t>MELQUISEDEQUE FRANCO MESQUITA, matrícula 01-219218-7A, para ministrar 8h de  FISICA, no turno MATUTINO, de 20/02/2025 a 31/12/2025.</w:t>
      </w:r>
    </w:p>
    <w:p>
      <w:r>
        <w:t>MELQUISEDEQUE FRANCO MESQUITA, matrícula 01-219218-7A, para ministrar 3h de  MATEMATICA, no turno MATUTINO, de 26/02/2025 a 31/12/2025.</w:t>
      </w:r>
    </w:p>
    <w:p>
      <w:r>
        <w:t>METUSALEM LOPES DAS CHAGAS, matrícula 01-222577-8B, para ministrar 6h de  FISICA, no turno INTEGRAL, de 10/02/2025 a 31/12/2025.</w:t>
      </w:r>
    </w:p>
    <w:p>
      <w:r>
        <w:t>METUSALEM LOPES DAS CHAGAS, matrícula 01-222577-8B, para ministrar 10h de  RECREA, no turno INTEGRAL, de 10/02/2025 a 31/12/2025.</w:t>
      </w:r>
    </w:p>
    <w:p>
      <w:r>
        <w:t>METUSALEM LOPES DAS CHAGAS, matrícula 01-222577-8B, para ministrar 3h de  FISICA, no turno INTEGRAL, de 10/02/2025 a 31/12/2025.</w:t>
      </w:r>
    </w:p>
    <w:p>
      <w:r>
        <w:t>MEYRE JANE LIMA DE SOUSA, matrícula 01-198034-3D, para ministrar 6h de  LINGUA PORTUGUESA, no turno MATUTINO, de 17/02/2025 a 31/12/2025.</w:t>
      </w:r>
    </w:p>
    <w:p>
      <w:r>
        <w:t>MICHELA PEREIRA MATOS, matrícula 01-233723-1A, para ministrar 18h de  HISTORIA, no turno VESPERTINO, de 10/02/2025 a 24/03/2025.</w:t>
      </w:r>
    </w:p>
    <w:p>
      <w:r>
        <w:t>MICHELANE DA SILVA EUFRAZIO, matrícula 01-235089-0A, para ministrar 2h de  GEOGRAFIA, no turno VESPERTINO, de 10/02/2025 a 31/12/2025.</w:t>
      </w:r>
    </w:p>
    <w:p>
      <w:r>
        <w:t>MICHELE ADRIANE COSTA DA SILVA, matrícula 01-224450-0A, para ministrar 8h de  ENSINO RELIGIOSO, no turno VESPERTINO, de 10/02/2025 a 31/12/2025.</w:t>
      </w:r>
    </w:p>
    <w:p>
      <w:r>
        <w:t>MICHELE ADRIANE COSTA DA SILVA, matrícula 01-224450-0A, para ministrar 5h de  QUIMICA, no turno MATUTINO, de 10/02/2025 a 31/12/2025.</w:t>
      </w:r>
    </w:p>
    <w:p>
      <w:r>
        <w:t>MICHELE ADRIANE COSTA DA SILVA, matrícula 01-224450-0A, para ministrar 3h de  FISICA, no turno MATUTINO, de 10/02/2025 a 31/12/2025.</w:t>
      </w:r>
    </w:p>
    <w:p>
      <w:r>
        <w:t>MICHELE CARBAJAL FERREIRA, matrícula 01-233710-0A, para ministrar 4h de  CIENCIAS, no turno MATUTINO, de 21/02/2025 a 31/12/2025.</w:t>
      </w:r>
    </w:p>
    <w:p>
      <w:r>
        <w:t>MICHELE DE CASTRO MACIEL, matrícula 01-195433-4F, para ministrar 18h de  HISTORIA, no turno MATUTINO, de 19/02/2025 a 09/04/2025.</w:t>
      </w:r>
    </w:p>
    <w:p>
      <w:r>
        <w:t>MICHELE PATRICIA DA ROCHA RODRIGUES, matrícula 01-163027-0B, para ministrar 9h de  FUND 1º CICLO, no turno VESPERTINO, de 10/02/2025 a 05/04/2025.</w:t>
      </w:r>
    </w:p>
    <w:p>
      <w:r>
        <w:t>MICHELE SILVA FRANCA, matrícula 01-253337-5A, para ministrar 8h de  LINGUA PORTUGUESA, no turno VESPERTINO, de 10/02/2025 a 31/12/2025.</w:t>
      </w:r>
    </w:p>
    <w:p>
      <w:r>
        <w:t>MICHELLE DE SOUZA MAIA, matrícula 01-222848-3A, para ministrar 5h de  ARTE, no turno VESPERTINO, de 10/02/2025 a 31/12/2025.</w:t>
      </w:r>
    </w:p>
    <w:p>
      <w:r>
        <w:t>MICHELLE LIMA DA SILVA, matrícula 01-195717-1E, para ministrar 5h de  FILOSOFIA, no turno MATUTINO, de 17/02/2025 a 31/12/2025.</w:t>
      </w:r>
    </w:p>
    <w:p>
      <w:r>
        <w:t>MICHELLY DIAS DE OLIVEIRA SAMUEL, matrícula 01-182191-1A, para ministrar 20h de  LINGUA INGLESA, no turno MATUTINO, de 10/02/2025 a 28/03/2025.</w:t>
      </w:r>
    </w:p>
    <w:p>
      <w:r>
        <w:t>MIGUEL LUCIO BARBOSA CARMIN, matrícula 01-217693-9A, para ministrar 8h de  RECREA, no turno INTEGRAL, de 10/02/2025 a 31/12/2025.</w:t>
      </w:r>
    </w:p>
    <w:p>
      <w:r>
        <w:t>MILENA ARAUJO MARAES, matrícula 01-254132-7A, para ministrar 20h de  TPEDAG, no turno VESPERTINO, de 10/02/2025 a 31/12/2025.</w:t>
      </w:r>
    </w:p>
    <w:p>
      <w:r>
        <w:t>MILENE BISPO DE SOUSA, matrícula 01-252563-1A, para ministrar 3h de  FUND 1º CICLO, no turno MATUTINO, de 10/02/2025 a 31/12/2025.</w:t>
      </w:r>
    </w:p>
    <w:p>
      <w:r>
        <w:t>MILTON ABREU DA MATA, matrícula 01-194747-8C, para ministrar 8h de  HISTORIA, no turno MATUTINO, de 14/02/2025 a 31/12/2025.</w:t>
      </w:r>
    </w:p>
    <w:p>
      <w:r>
        <w:t>MILTON DE ARAUJO MORAES, matrícula 01-201195-6H, para ministrar 17h de  ENSINO RELIGIOSO, no turno VESPERTINO, de 10/02/2025 a 31/12/2025.</w:t>
      </w:r>
    </w:p>
    <w:p>
      <w:r>
        <w:t>MILTON DE ARAUJO MORAES, matrícula 01-201195-6H, para ministrar 2h de  ARTES, no turno VESPERTINO, de 10/02/2025 a 31/12/2025.</w:t>
      </w:r>
    </w:p>
    <w:p>
      <w:r>
        <w:t>MILTON DE ARAUJO MORAES, matrícula 01-201195-6H, para ministrar 3h de  HISTORIA, no turno VESPERTINO, de 10/02/2025 a 31/12/2025.</w:t>
      </w:r>
    </w:p>
    <w:p>
      <w:r>
        <w:t>MIQUEIAS NUNES DA COSTA, matrícula 01-233518-2A, para ministrar 6h de  LINGUA INGLESA, no turno INTEGRAL, de 10/02/2025 a 31/12/2025.</w:t>
      </w:r>
    </w:p>
    <w:p>
      <w:r>
        <w:t>MIRACELMA DE QUEIROZ MARTINS, matrícula 01-017708-3A, para ministrar 20h de  FUND 2º CICLO, no turno VESPERTINO, de 10/02/2025 a 31/12/2025.</w:t>
      </w:r>
    </w:p>
    <w:p>
      <w:r>
        <w:t>MIRALICE DA SILVA RODRIGUES, matrícula 01-127030-3C, para ministrar 7h de  MATEMATICA, no turno MATUTINO, de 10/02/2025 a 31/12/2025.</w:t>
      </w:r>
    </w:p>
    <w:p>
      <w:r>
        <w:t>MIRIAN PINHEIRO DE AMORIM CORREA, matrícula 01-119197-7F, para ministrar 5h de  FILOSOFIA, no turno MATUTINO, de 17/02/2025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MIRLANDA DE SOUZA PARENTE, matrícula 01-190076-5A, para ministrar 3h de  HISTORIA, no turno MATUTINO, de 10/02/2025 a 31/12/2025.</w:t>
      </w:r>
    </w:p>
    <w:p>
      <w:r>
        <w:t>MIRLANDA DE SOUZA PARENTE, matrícula 01-190076-5A, para ministrar 2h de  SOCIOLOGIA, no turno MATUTINO, de 10/02/2025 a 31/12/2025.</w:t>
      </w:r>
    </w:p>
    <w:p>
      <w:r>
        <w:t>MIRLANDA DE SOUZA PARENTE, matrícula 01-190076-5A, para ministrar 2h de  FILOSOFIA, no turno MATUTINO, de 10/02/2025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MIRLEY NERY MATOZINHO, matrícula 01-264312-0A, para ministrar 10h de  RECREA, no turno INTEGRAL, de 10/02/2025 a 31/12/2025.</w:t>
      </w:r>
    </w:p>
    <w:p>
      <w:r>
        <w:t>MIRLEY NERY MATOZINHO, matrícula 01-264312-0A, para ministrar 6h de  EDUCACAO FISICA, no turno INTEGRAL, de 10/02/2025 a 31/12/2025.</w:t>
      </w:r>
    </w:p>
    <w:p>
      <w:r>
        <w:t>MIRLEY NERY MATOZINHO, matrícula 01-264312-0A, para ministrar 18h de  EDUCACAO FISICA, no turno INTEGRAL, de 28/02/2025 a 31/12/2025.</w:t>
      </w:r>
    </w:p>
    <w:p>
      <w:r>
        <w:t>MIRNA MARIA RAMOS FARIAS, matrícula 01-149096-6C, para ministrar 3h de  BIOLOGIA, no turno INTEGRAL, de 11/02/2025 a 31/12/2025.</w:t>
      </w:r>
    </w:p>
    <w:p>
      <w:r>
        <w:t>MIRNA MARIA RAMOS FARIAS, matrícula 01-149096-6C, para ministrar 4h de  ENSINO RELIGIOSO, no turno INTEGRAL, de 11/02/2025 a 31/12/2025.</w:t>
      </w:r>
    </w:p>
    <w:p>
      <w:r>
        <w:t>MIRTES MARTINS DE MELO TOMAZ, matrícula 01-186242-1A, para ministrar 8h de  GEOGRAFIA, no turno VESPERTINO, de 10/02/2025 a 31/12/2025.</w:t>
      </w:r>
    </w:p>
    <w:p>
      <w:r>
        <w:t>MOISES QUEIROZ XAVIER, matrícula 01-146285-7C, para ministrar 3h de  HISTORIA, no turno NOTURNO, de 10/02/2025 a 16/07/2025.</w:t>
      </w:r>
    </w:p>
    <w:p>
      <w:r>
        <w:t>MONALISA DA SILVA REIS, matrícula 01-261731-5A, para ministrar 12h de  ARTES, no turno MATUTINO, de 10/02/2025 a 31/12/2025.</w:t>
      </w:r>
    </w:p>
    <w:p>
      <w:r>
        <w:t>MONALIZA DOS SANTOS BEZERRA, matrícula 01-229799-0B, para ministrar 10h de  RECREA, no turno INTEGRAL, de 10/02/2025 a 31/12/2025.</w:t>
      </w:r>
    </w:p>
    <w:p>
      <w:r>
        <w:t>MONICA BARBOSA LESCO, matrícula 01-181568-7B, para ministrar 9h de  EDUCACAO FISICA, no turno VESPERTINO, de 10/02/2025 a 31/12/2025.</w:t>
      </w:r>
    </w:p>
    <w:p>
      <w:r>
        <w:t>MONICA COLARES MACIEL, matrícula 01-170143-6B, para ministrar 18h de  LINGUA PORTUGUESA, no turno MATUTINO, de 10/02/2025 a 09/05/2025.</w:t>
      </w:r>
    </w:p>
    <w:p>
      <w:r>
        <w:t>MONICA DE SOUZA PEREIRA, matrícula 01-234947-7A, para ministrar 20h de  APOIOC, no turno VESPERTINO, de 18/02/2025 a 31/12/2025.</w:t>
      </w:r>
    </w:p>
    <w:p>
      <w:r>
        <w:t>MONICA FARIAS PINHEIRO, matrícula 01-205955-0C, para ministrar 6h de  GEOGRAFIA, no turno INTEGRAL, de 10/02/2025 a 31/12/2025.</w:t>
      </w:r>
    </w:p>
    <w:p>
      <w:r>
        <w:t>MONICA LIEGE DE OLIVEIRA LIMA BASTOS, matrícula 01-143439-0A, para ministrar 10h de  RECREA, no turno INTEGRAL, de 10/02/2025 a 31/12/2025.</w:t>
      </w:r>
    </w:p>
    <w:p>
      <w:r>
        <w:t>MONICA MILENA PALHETA DE LIMA, matrícula 01-254117-3A, para ministrar 20h de  FUND 2º CICLO, no turno MATUTINO, de 10/02/2025 a 30/04/2025.</w:t>
      </w:r>
    </w:p>
    <w:p>
      <w:r>
        <w:t>MONICA MINE TANIGUCHI BRAZ, matrícula 01-218519-9A, para ministrar 3h de  EDUCACAO FISICA, no turno MATUTINO, de 10/02/2025 a 31/12/2025.</w:t>
      </w:r>
    </w:p>
    <w:p>
      <w:r>
        <w:t>MONICA PATRICIA BRAZ SILVA, matrícula 01-160615-8A, para ministrar 3h de  CIENCIAS, no turno MATUTINO, de 17/02/2025 a 31/12/2025.</w:t>
      </w:r>
    </w:p>
    <w:p>
      <w:r>
        <w:t>MONICA SERRAO CANTO, matrícula 01-232549-7A, para ministrar 20h de  APOIOC, no turno VESPERTINO, de 11/02/2025 a 31/12/2025.</w:t>
      </w:r>
    </w:p>
    <w:p>
      <w:r>
        <w:t>MONIELLY VITORIA NUNES DE SOUSA, matrícula 01-252968-8A, para ministrar 10h de  RECREA, no turno INTEGRAL, de 10/02/2025 a 31/12/2025.</w:t>
      </w:r>
    </w:p>
    <w:p>
      <w:r>
        <w:t>MONIKE RABELO DA SILVA LIRA, matrícula 01-253226-3A, para ministrar 15h de  LINGUA PORTUGUESA E SUAS LITER, no turno MATUTINO, de 10/02/2025 a 04/04/2025.</w:t>
      </w:r>
    </w:p>
    <w:p>
      <w:r>
        <w:t>MONIKE RABELO DA SILVA LIRA, matrícula 01-253226-3A, para ministrar 5h de  LINGUAGENS E SUAS TECNOLOGIAS, no turno MATUTINO, de 10/02/2025 a 04/04/2025.</w:t>
      </w:r>
    </w:p>
    <w:p>
      <w:r>
        <w:t>MORGANA DE SOUZA ARAUJO, matrícula 01-253850-4A, para ministrar 10h de  RECREA, no turno INTEGRAL, de 10/02/2025 a 31/12/2025.</w:t>
      </w:r>
    </w:p>
    <w:p>
      <w:r>
        <w:t>MURILLO OLIVEIRA DAMASCENO, matrícula 01-186564-1C, para ministrar 6h de  MATEMATICA, no turno MATUTINO, de 18/02/2025 a 31/12/2025.</w:t>
      </w:r>
    </w:p>
    <w:p>
      <w:r>
        <w:t>NADIA MAISTER VALENTE, matrícula 01-237170-7B, para ministrar 5h de  LINGUA INGLESA, no turno MATUTINO, de 10/02/2025 a 31/12/2025.</w:t>
      </w:r>
    </w:p>
    <w:p>
      <w:r>
        <w:t>NADIA MAISTER VALENTE, matrícula 01-237170-7B, para ministrar 12h de  ENSINO RELIGIOSO, no turno VESPERTINO, de 10/02/2025 a 31/12/2025.</w:t>
      </w:r>
    </w:p>
    <w:p>
      <w:r>
        <w:t>NADIENE OLIVEIRA DA SILVA, matrícula 01-234983-3A, para ministrar 20h de  FUND 1º CICLO, no turno VESPERTINO, de 19/02/2025 a 31/12/2025.</w:t>
      </w:r>
    </w:p>
    <w:p>
      <w:r>
        <w:t>NAGILA ADRIANA LIMA MENDONCA, matrícula 01-187116-1A, para ministrar 3h de  LINGUA INGLESA, no turno MATUTINO, de 20/02/2025 a 31/12/2025.</w:t>
      </w:r>
    </w:p>
    <w:p>
      <w:r>
        <w:t>NAIARA ALESSANDRA BERTUCCHI VOGT, matrícula 01-195777-5G, para ministrar 12h de  CIENCIAS, no turno INTEGRAL, de 10/02/2025 a 31/12/2025.</w:t>
      </w:r>
    </w:p>
    <w:p>
      <w:r>
        <w:t>NAIARA ALESSANDRA BERTUCCHI VOGT, matrícula 01-195777-5G, para ministrar 6h de  CIENCIAS, no turno INTEGRAL, de 10/02/2025 a 31/12/2025.</w:t>
      </w:r>
    </w:p>
    <w:p>
      <w:r>
        <w:t>NAIARA ALESSANDRA BERTUCCHI VOGT, matrícula 01-195777-5G, para ministrar 4h de  CIENCIAS DA NATUREZA E SUAS TE, no turno INTEGRAL, de 10/02/2025 a 31/12/2025.</w:t>
      </w:r>
    </w:p>
    <w:p>
      <w:r>
        <w:t>NAIARA BATISTA DE VASCONCELOS, matrícula 01-186175-1A, para ministrar 20h de  APOIOI, no turno INTEGRAL, de 27/02/2025 a 31/12/2025.</w:t>
      </w:r>
    </w:p>
    <w:p>
      <w:r>
        <w:t>NAILZA DE MENEZES BEZERRA, matrícula 01-214574-0B, para ministrar 20h de  APOIOI, no turno VESPERTINO, de 17/02/2025 a 31/12/2025.</w:t>
      </w:r>
    </w:p>
    <w:p>
      <w:r>
        <w:t>NANCY PINTO DO VALE, matrícula 01-143430-6A, para ministrar 20h de  TPEDAG, no turno VESPERTINO, de 10/02/2025 a 31/12/2025.</w:t>
      </w:r>
    </w:p>
    <w:p>
      <w:r>
        <w:t>NAOR LIMA DE SOUZA, matrícula 01-253844-0A, para ministrar 6h de  MATEMATICA, no turno VESPERTINO, de 10/02/2025 a 31/12/2025.</w:t>
      </w:r>
    </w:p>
    <w:p>
      <w:r>
        <w:t>NAOR LIMA DE SOUZA, matrícula 01-253844-0A, para ministrar 10h de  RECREA, no turno INTEGRAL, de 10/02/2025 a 31/12/2025.</w:t>
      </w:r>
    </w:p>
    <w:p>
      <w:r>
        <w:t>NARA JANE FERNANDES ESASHIKA, matrícula 01-025171-2D, para ministrar 8h de  GEOGRAFIA, no turno VESPERTINO, de 10/02/2025 a 31/12/2025.</w:t>
      </w:r>
    </w:p>
    <w:p>
      <w:r>
        <w:t>NARA LUCIA PEREIRA MAIA, matrícula 01-227226-1A, para ministrar 2h de  GEOGRAFIA, no turno MATUTINO, de 10/02/2025 a 31/12/2025.</w:t>
      </w:r>
    </w:p>
    <w:p>
      <w:r>
        <w:t>NARA MONTEIRO DO NASCIMENTO, matrícula 01-201187-5B, para ministrar 10h de  RECREA, no turno INTEGRAL, de 10/02/2025 a 31/12/2025.</w:t>
      </w:r>
    </w:p>
    <w:p>
      <w:r>
        <w:t>NARA NIDIA BENTES DA SILVA, matrícula 01-212600-1C, para ministrar 3h de  FUND 2º CICLO, no turno MATUTINO, de 13/02/2025 a 18/03/2025.</w:t>
      </w:r>
    </w:p>
    <w:p>
      <w:r>
        <w:t>NASIMAR SILVA DE LIMA, matrícula 01-012127-4H, para ministrar 8h de  LINGUA PORTUGUESA, no turno VESPERTINO, de 17/02/2025 a 06/04/2025.</w:t>
      </w:r>
    </w:p>
    <w:p>
      <w:r>
        <w:t>NASIMAR SILVA DE LIMA, matrícula 01-012127-4H, para ministrar 8h de  LINGUA PORTUGUESA, no turno VESPERTINO, de 17/02/2025 a 06/04/2025.</w:t>
      </w:r>
    </w:p>
    <w:p>
      <w:r>
        <w:t>NATALY OLIVEIRA DA SILVA, matrícula 01-254139-4A, para ministrar 2h de  CIENCIAS HUMANAS E SOCIAIS APL, no turno VESPERTINO, de 28/02/2025 a 31/12/2025.</w:t>
      </w:r>
    </w:p>
    <w:p>
      <w:r>
        <w:t>NATAN SOUZA MOREIRA, matrícula 01-168452-3C, para ministrar 10h de  FISICA, no turno MATUTINO, de 10/02/2025 a 31/12/2025.</w:t>
      </w:r>
    </w:p>
    <w:p>
      <w:r>
        <w:t>NATANAEL GADELHA DA SILVA, matrícula 01-233789-4A, para ministrar 20h de  FUND 1º CICLO, no turno MATUTINO, de 04/02/2025 a 20/03/2025.</w:t>
      </w:r>
    </w:p>
    <w:p>
      <w:r>
        <w:t>NATASHA DE FRANCA FARIAS, matrícula 01-234277-4A, para ministrar 8h de  RECREA, no turno INTEGRAL, de 10/02/2025 a 31/12/2025.</w:t>
      </w:r>
    </w:p>
    <w:p>
      <w:r>
        <w:t>NATERCIA SUELLEN DE OLIVEIRA LOPES, matrícula 01-261724-2A, para ministrar 5h de  QUIMICA, no turno VESPERTINO, de 13/02/2025 a 31/12/2025.</w:t>
      </w:r>
    </w:p>
    <w:p>
      <w:r>
        <w:t>NATHIELLY GUIMARAES ARAUJO, matrícula 01-259596-6A, para ministrar 15h de  GEOGRAFIA, no turno MATUTINO, de 10/02/2025 a 02/05/2025.</w:t>
      </w:r>
    </w:p>
    <w:p>
      <w:r>
        <w:t>NATHIELLY GUIMARAES ARAUJO, matrícula 01-259596-6A, para ministrar 4h de  CIENCIAS HUMANAS E SOCIAIS APL, no turno MATUTINO, de 10/02/2025 a 02/05/2025.</w:t>
      </w:r>
    </w:p>
    <w:p>
      <w:r>
        <w:t>NATHIELY COSTA DE VASCONCELOS, matrícula 01-233691-0A, para ministrar 20h de  APOIOC, no turno VESPERTINO, de 10/02/2025 a 31/12/2025.</w:t>
      </w:r>
    </w:p>
    <w:p>
      <w:r>
        <w:t>NAYANA CRISTINA DE CARVALHO BENTES, matrícula 01-222980-3A, para ministrar 3h de  EDUCACAO FISICA, no turno MATUTINO, de 10/02/2025 a 31/12/2025.</w:t>
      </w:r>
    </w:p>
    <w:p>
      <w:r>
        <w:t>NAYANA CRISTINA DE CARVALHO BENTES, matrícula 01-222980-3A, para ministrar 6h de  EDUCACAO FISICA, no turno INTEGRAL, de 10/02/2025 a 31/12/2025.</w:t>
      </w:r>
    </w:p>
    <w:p>
      <w:r>
        <w:t>NAZARE DE CASTRO MATA, matrícula 01-127017-6C, para ministrar 20h de  APOIOI, no turno MATUTINO, de 21/02/2025 a 31/12/2025.</w:t>
      </w:r>
    </w:p>
    <w:p>
      <w:r>
        <w:t>NAZARE DE CASTRO MATA, matrícula 01-127017-6C, para ministrar 20h de  APOIOC, no turno VESPERTINO, de 26/02/2025 a 31/12/2025.</w:t>
      </w:r>
    </w:p>
    <w:p>
      <w:r>
        <w:t>NEIDE APARECIDA FUGOLARI, matrícula 01-163595-6A, para ministrar 6h de  LINGUA PORTUGUESA, no turno MATUTINO, de 10/02/2025 a 05/05/2025.</w:t>
      </w:r>
    </w:p>
    <w:p>
      <w:r>
        <w:t>NEIDE APARECIDA FUGOLARI, matrícula 01-163595-6A, para ministrar 13h de  EJA MEDIO 3ºSEG SEM, no turno MATUTINO, de 10/02/2025 a 09/07/2025.</w:t>
      </w:r>
    </w:p>
    <w:p>
      <w:r>
        <w:t>NEIDINILDE LIMA SOARES, matrícula 01-253968-3A, para ministrar 9h de  BIOLOGIA, no turno INTEGRAL, de 10/02/2025 a 31/12/2025.</w:t>
      </w:r>
    </w:p>
    <w:p>
      <w:r>
        <w:t>NEILSON DOS REIS PIMENTA, matrícula 01-211927-7B, para ministrar 15h de  MATEMATICA, no turno MATUTINO, de 10/02/2025 a 31/12/2025.</w:t>
      </w:r>
    </w:p>
    <w:p>
      <w:r>
        <w:t>NEILSON DOS REIS PIMENTA, matrícula 01-211927-7B, para ministrar 4h de  MATEMATICA E SUAS TECNOLOGIAS, no turno MATUTINO, de 10/02/2025 a 31/12/2025.</w:t>
      </w:r>
    </w:p>
    <w:p>
      <w:r>
        <w:t>NEIVA DA SILVA ALFAIA, matrícula 01-252558-5A, para ministrar 20h de  APOIOI, no turno MATUTINO, de 10/02/2025 a 31/12/2025.</w:t>
      </w:r>
    </w:p>
    <w:p>
      <w:r>
        <w:t>NELIA DO SOCORRO TAVARES FERREIRA, matrícula 01-141276-0C, para ministrar 15h de  MATEMATICA, no turno MATUTINO, de 10/02/2025 a 26/04/2025.</w:t>
      </w:r>
    </w:p>
    <w:p>
      <w:r>
        <w:t>NELIA DO SOCORRO TAVARES FERREIRA, matrícula 01-141276-0C, para ministrar 5h de  MATEMATICA E SUAS TECNOLOGIAS, no turno MATUTINO, de 10/02/2025 a 26/04/2025.</w:t>
      </w:r>
    </w:p>
    <w:p>
      <w:r>
        <w:t>NELMA TORRES OLIPIO, matrícula 01-203009-8C, para ministrar 8h de  ENSINO RELIGIOSO, no turno MATUTINO, de 17/02/2025 a 21/12/2025.</w:t>
      </w:r>
    </w:p>
    <w:p>
      <w:r>
        <w:t>NELSON DE OLIVEIRA REZENDE, matrícula 01-236279-1B, para ministrar 15h de  MATEMATICA, no turno VESPERTINO, de 10/02/2025 a 31/12/2025.</w:t>
      </w:r>
    </w:p>
    <w:p>
      <w:r>
        <w:t>NELSON DE OLIVEIRA REZENDE, matrícula 01-236279-1B, para ministrar 4h de  MATEMATICA E SUAS TECNOLOGIAS, no turno VESPERTINO, de 10/02/2025 a 31/12/2025.</w:t>
      </w:r>
    </w:p>
    <w:p>
      <w:r>
        <w:t>NELY COSTA DO NASCIMENTO MORAES, matrícula 01-252520-8A, para ministrar 20h de  FUND 1º CICLO, no turno MATUTINO, de 10/02/2025 a 31/12/2025.</w:t>
      </w:r>
    </w:p>
    <w:p>
      <w:r>
        <w:t>NEUCILEA FATIMA MONTEIRO DA SILVA MAGALHAES, matrícula 01-232495-4A, para ministrar 9h de  METODOLOGIA DO ESTUDO, no turno INTEGRAL, de 12/02/2025 a 31/12/2025.</w:t>
      </w:r>
    </w:p>
    <w:p>
      <w:r>
        <w:t>NEUCILEA FATIMA MONTEIRO DA SILVA MAGALHAES, matrícula 01-232495-4A, para ministrar 10h de  RECREA, no turno INTEGRAL, de 10/02/2025 a 31/12/2025.</w:t>
      </w:r>
    </w:p>
    <w:p>
      <w:r>
        <w:t>NEWTON CAVALCANTE DE ARAUJO NETTO, matrícula 01-186775-0A, para ministrar 3h de  CIENCIAS DA NATUREZA E SUAS TE, no turno VESPERTINO, de 10/02/2025 a 30/04/2025.</w:t>
      </w:r>
    </w:p>
    <w:p>
      <w:r>
        <w:t>NEWTON CAVALCANTE DE ARAUJO NETTO, matrícula 01-186775-0A, para ministrar 16h de  BIOLOGIA, no turno VESPERTINO, de 10/02/2025 a 30/04/2025.</w:t>
      </w:r>
    </w:p>
    <w:p>
      <w:r>
        <w:t>NEWTON MANOEL GONZALEZ FERREIRA, matrícula 01-194573-4D, para ministrar 5h de  LINGUAGENS E SUAS TECNOLOGIAS, no turno MATUTINO, de 17/02/2025 a 30/12/2025.</w:t>
      </w:r>
    </w:p>
    <w:p>
      <w:r>
        <w:t>NEY LUIZ DE SOUSA, matrícula 01-224731-3C, para ministrar 10h de  LINGUA ESTRANGEIRA MODERNA, no turno INTEGRAL, de 18/02/2025 a 31/12/2025.</w:t>
      </w:r>
    </w:p>
    <w:p>
      <w:r>
        <w:t>NEYSEJANES DA SILVA PONTES, matrícula 01-210674-4D, para ministrar 7h de  1.CICLO ESPECIAL, no turno MATUTINO, de 10/02/2025 a 31/12/2025.</w:t>
      </w:r>
    </w:p>
    <w:p>
      <w:r>
        <w:t>NEYSEJANES DA SILVA PONTES, matrícula 01-210674-4D, para ministrar 7h de  1.CICLO ESPECIAL, no turno VESPERTINO, de 10/02/2025 a 31/12/2025.</w:t>
      </w:r>
    </w:p>
    <w:p>
      <w:r>
        <w:t>NICE PINTO DE SOUZA, matrícula 01-233863-7A, para ministrar 20h de  FUND 1º CICLO, no turno MATUTINO, de 10/02/2025 a 31/12/2025.</w:t>
      </w:r>
    </w:p>
    <w:p>
      <w:r>
        <w:t>NICODEMOS DE CARVALHO QUEIROZ, matrícula 01-207015-4C, para ministrar 20h de  FUND 2º CICLO, no turno INTEGRAL, de 17/02/2025 a 31/12/2025.</w:t>
      </w:r>
    </w:p>
    <w:p>
      <w:r>
        <w:t>NILDENIR DA COSTA PIRO, matrícula 01-207001-4C, para ministrar 2h de  GEOGRAFIA, no turno VESPERTINO, de 10/02/2025 a 31/12/2025.</w:t>
      </w:r>
    </w:p>
    <w:p>
      <w:r>
        <w:t>NILTON FRANCA ORTIZ, matrícula 01-263955-6A, para ministrar 9h de  RECREA, no turno INTEGRAL, de 10/02/2025 a 31/12/2025.</w:t>
      </w:r>
    </w:p>
    <w:p>
      <w:r>
        <w:t>NINIV MENDONCA ANDRADE SOUSA, matrícula 01-226118-9C, para ministrar 5h de  QUIMICA, no turno MATUTINO, de 10/02/2025 a 31/12/2025.</w:t>
      </w:r>
    </w:p>
    <w:p>
      <w:r>
        <w:t>NIRLETE SOARES PINTO, matrícula 01-134321-1C, para ministrar 15h de  LINGUA INGLESA, no turno VESPERTINO, de 10/02/2025 a 31/12/2025.</w:t>
      </w:r>
    </w:p>
    <w:p>
      <w:r>
        <w:t>NIVEA RAFAELA DE OLIVEIRA VENANCIO, matrícula 01-252877-0A, para ministrar 5h de  ENSINO RELIGIOSO, no turno VESPERTINO, de 20/02/2025 a 31/12/2025.</w:t>
      </w:r>
    </w:p>
    <w:p>
      <w:r>
        <w:t>NOEMA DA SILVA LUCAS, matrícula 01-253852-0A, para ministrar 20h de  APOIOC, no turno VESPERTINO, de 25/02/2025 a 31/12/2025.</w:t>
      </w:r>
    </w:p>
    <w:p>
      <w:r>
        <w:t>NOEME MARIA CALO ARAUJO DOS SANTOS, matrícula 01-211890-4B, para ministrar 6h de  MATEMATICA, no turno MATUTINO, de 24/02/2025 a 31/12/2025.</w:t>
      </w:r>
    </w:p>
    <w:p>
      <w:r>
        <w:t>NUBIA ALENCAR DE MENEZES, matrícula 01-233466-6A, para ministrar 8h de  ARTE, no turno VESPERTINO, de 10/02/2025 a 31/12/2025.</w:t>
      </w:r>
    </w:p>
    <w:p>
      <w:r>
        <w:t>NUBIA ALENCAR DE MENEZES, matrícula 01-233466-6A, para ministrar 8h de  ENSINO RELIGIOSO, no turno VESPERTINO, de 10/02/2025 a 31/12/2025.</w:t>
      </w:r>
    </w:p>
    <w:p>
      <w:r>
        <w:t>NUBIA ALENCAR DE MENEZES, matrícula 01-233466-6A, para ministrar 8h de  HISTORIA, no turno VESPERTINO, de 10/02/2025 a 31/12/2025.</w:t>
      </w:r>
    </w:p>
    <w:p>
      <w:r>
        <w:t>NUBIA MARIA BATISTA MENDES, matrícula 01-163889-0A, para ministrar 10h de  RECREA, no turno INTEGRAL, de 10/02/2025 a 31/12/2025.</w:t>
      </w:r>
    </w:p>
    <w:p>
      <w:r>
        <w:t>NYCHOLLAS FERREIRA VIANA, matrícula 01-253582-3A, para ministrar 3h de  LINGUA INGLESA, no turno MATUTINO, de 10/02/2025 a 31/12/2025.</w:t>
      </w:r>
    </w:p>
    <w:p>
      <w:r>
        <w:t>OCILEY LOPES BATISTA, matrícula 01-201836-5C, para ministrar 20h de  GEOGRAFIA, no turno VESPERTINO, de 10/02/2025 a 31/12/2025.</w:t>
      </w:r>
    </w:p>
    <w:p>
      <w:r>
        <w:t>OCILEY LOPES BATISTA, matrícula 01-201836-5C, para ministrar 2h de  GEOGRAFIA, no turno MATUTINO, de 17/02/2025 a 31/12/2025.</w:t>
      </w:r>
    </w:p>
    <w:p>
      <w:r>
        <w:t>OCIMAR QUEIROZ DO NASCIMENTO, matrícula 01-226164-2A, para ministrar 10h de  RECREA, no turno INTEGRAL, de 10/02/2025 a 31/12/2025.</w:t>
      </w:r>
    </w:p>
    <w:p>
      <w:r>
        <w:t>OCIMAR QUEIROZ DO NASCIMENTO, matrícula 01-226164-2A, para ministrar 6h de  ENSINO RELIGIOSO, no turno INTEGRAL, de 10/02/2025 a 31/12/2025.</w:t>
      </w:r>
    </w:p>
    <w:p>
      <w:r>
        <w:t>ODALEIA CASTRO DOS SANTOS, matrícula 01-219376-0C, para ministrar 3h de  QUIMICA, no turno MATUTINO, de 10/02/2025 a 16/07/2025.</w:t>
      </w:r>
    </w:p>
    <w:p>
      <w:r>
        <w:t>ODALEIA SA DE MIRANDA LIVRAMENTO, matrícula 01-230553-4C, para ministrar 5h de  ARTES, no turno VESPERTINO, de 10/02/2025 a 31/12/2025.</w:t>
      </w:r>
    </w:p>
    <w:p>
      <w:r>
        <w:t>ODERLAN BARBOSA DE FREITAS, matrícula 01-225708-4B, para ministrar 10h de  RECREA, no turno INTEGRAL, de 10/02/2025 a 31/12/2025.</w:t>
      </w:r>
    </w:p>
    <w:p>
      <w:r>
        <w:t>ODERLAN BARBOSA DE FREITAS, matrícula 01-225708-4B, para ministrar 3h de  EDUCACAO FISICA, no turno INTEGRAL, de 10/02/2025 a 31/12/2025.</w:t>
      </w:r>
    </w:p>
    <w:p>
      <w:r>
        <w:t>ODERLAN BARBOSA DE FREITAS, matrícula 01-225708-4B, para ministrar 6h de  EDUCACAO FISICA, no turno INTEGRAL, de 28/02/2025 a 31/12/2025.</w:t>
      </w:r>
    </w:p>
    <w:p>
      <w:r>
        <w:t>ODISLANIA DE LIMA CAMPOS, matrícula 01-233715-0A, para ministrar 17h de  LINGUA PORTUGUESA, no turno VESPERTINO, de 10/02/2025 a 31/12/2025.</w:t>
      </w:r>
    </w:p>
    <w:p>
      <w:r>
        <w:t>ODISSEIA LIMA ROCHA CAVALCANTE, matrícula 01-168914-2B, para ministrar 3h de  HISTORIA, no turno MATUTINO, de 12/02/2025 a 31/12/2025.</w:t>
      </w:r>
    </w:p>
    <w:p>
      <w:r>
        <w:t>ODISSEIA LIMA ROCHA CAVALCANTE, matrícula 01-168914-2B, para ministrar 5h de  FILOSOFIA, no turno VESPERTINO, de 12/02/2025 a 31/12/2025.</w:t>
      </w:r>
    </w:p>
    <w:p>
      <w:r>
        <w:t>OLINDA BEZERRA MARINHO, matrícula 01-119709-6G, para ministrar 3h de  BIOLOGIA, no turno NOTURNO, de 10/02/2025 a 16/07/2025.</w:t>
      </w:r>
    </w:p>
    <w:p>
      <w:r>
        <w:t>OLIVIA MARIA DE AZEVEDO VIANA, matrícula 01-217372-7A, para ministrar 9h de  FUND 2º CICLO, no turno MATUTINO, de 10/02/2025 a 31/12/2025.</w:t>
      </w:r>
    </w:p>
    <w:p>
      <w:r>
        <w:t>OMAR DOS ANJOS SILVA, matrícula 01-194289-1C, para ministrar 10h de  RECREA, no turno INTEGRAL, de 10/02/2025 a 31/12/2025.</w:t>
      </w:r>
    </w:p>
    <w:p>
      <w:r>
        <w:t>OMAR DOS ANJOS SILVA, matrícula 01-194289-1C, para ministrar 9h de  LINGUA PORTUGUESA, no turno INTEGRAL, de 10/02/2025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2h de  MATEMATICA E SUAS TECNOLOGIAS, no turno NOTURNO, de 10/02/2025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8h de  FISICA, no turno NOTURNO, de 10/02/2025 a 31/12/2025.</w:t>
      </w:r>
    </w:p>
    <w:p>
      <w:r>
        <w:t>ONESIMO NEVES LINS JUNIOR, matrícula 01-253870-9A, para ministrar 3h de  FISICA, no turno VESPERTINO, de 25/02/2025 a 31/12/2025.</w:t>
      </w:r>
    </w:p>
    <w:p>
      <w:r>
        <w:t>ONISON CARLOS LOPES DE SOUSA, matrícula 01-183010-4D, para ministrar 6h de  LINGUA PORTUGUESA, no turno VESPERTINO, de 10/02/2025 a 31/12/2025.</w:t>
      </w:r>
    </w:p>
    <w:p>
      <w:r>
        <w:t>ONOFRE APARICIO, matrícula 01-143781-0B, para ministrar 4h de  GEOGRAFIA, no turno VESPERTINO, de 10/02/2025 a 31/12/2025.</w:t>
      </w:r>
    </w:p>
    <w:p>
      <w:r>
        <w:t>ORESTE MOTA DO CARMO, matrícula 01-223024-0A, para ministrar 6h de  EDUCACAO FISICA, no turno NOTURNO, de 25/02/2025 a 31/12/2025.</w:t>
      </w:r>
    </w:p>
    <w:p>
      <w:r>
        <w:t>ORESTE MOTA DO CARMO, matrícula 01-223024-0A, para ministrar 4h de  EDUCACAO FISICA, no turno NOTURNO, de 25/02/2025 a 31/12/2025.</w:t>
      </w:r>
    </w:p>
    <w:p>
      <w:r>
        <w:t>ORLENIR DOS SANTOS CASTRO MONTEIRO, matrícula 01-143702-0A, para ministrar 20h de  APOIOC, no turno MATUTINO, de 10/02/2025 a 31/12/2025.</w:t>
      </w:r>
    </w:p>
    <w:p>
      <w:r>
        <w:t>OSEIAS LOPES, matrícula 01-234905-1A, para ministrar 5h de  SOCIOLOGIA, no turno MATUTINO, de 10/02/2025 a 31/12/2025.</w:t>
      </w:r>
    </w:p>
    <w:p>
      <w:r>
        <w:t>OSEIAS LOPES, matrícula 01-234905-1A, para ministrar 18h de  HISTORIA, no turno VESPERTINO, de 10/02/2025 a 20/03/2025.</w:t>
      </w:r>
    </w:p>
    <w:p>
      <w:r>
        <w:t>OSIANY CUNHA LIMA, matrícula 01-193878-9D, para ministrar 3h de  FISICA, no turno NOTURNO, de 10/02/2025 a 31/12/2025.</w:t>
      </w:r>
    </w:p>
    <w:p>
      <w:r>
        <w:t>OSIANY CUNHA LIMA, matrícula 01-193878-9D, para ministrar 6h de  MATEMATICA, no turno NOTURNO, de 10/02/2025 a 16/07/2025.</w:t>
      </w:r>
    </w:p>
    <w:p>
      <w:r>
        <w:t>OSIANY CUNHA LIMA, matrícula 01-193878-9D, para ministrar 10h de  MATEMATICA, no turno NOTURNO, de 10/02/2025 a 31/12/2025.</w:t>
      </w:r>
    </w:p>
    <w:p>
      <w:r>
        <w:t>OSIMAR DOS SANTOS SOUZA JUNIOR, matrícula 01-253254-9A, para ministrar 8h de  HISTORIA, no turno MATUTINO, de 21/02/2025 a 31/12/2025.</w:t>
      </w:r>
    </w:p>
    <w:p>
      <w:r>
        <w:t>OSVALDO MARTINS RAMOS, matrícula 01-234654-0A, para ministrar 13h de  FILOSOFIA,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OTHON LUIZ RODRIGUES BARROSO, matrícula 01-164146-8A, para ministrar 18h de  MATEMATICA, no turno VESPERTINO, de 10/02/2025 a 31/12/2025.</w:t>
      </w:r>
    </w:p>
    <w:p>
      <w:r>
        <w:t>OZEIAS DA COSTA PICANCO, matrícula 01-249298-9A, para ministrar 20h de  FISICA, no turno VESPERTINO, de 10/02/2025 a 31/12/2025.</w:t>
      </w:r>
    </w:p>
    <w:p>
      <w:r>
        <w:t>OZENILDA SOARES ROCHA, matrícula 01-149397-3A, para ministrar 20h de  APOIOI, no turno VESPERTINO, de 10/02/2025 a 31/12/2025.</w:t>
      </w:r>
    </w:p>
    <w:p>
      <w:r>
        <w:t>OZENILDA SOARES ROCHA, matrícula 01-149397-3A, para ministrar 2h de  ARTE, no turno MATUTINO, de 10/02/2025 a 31/12/2025.</w:t>
      </w:r>
    </w:p>
    <w:p>
      <w:r>
        <w:t>OZENILDA SOARES ROCHA, matrícula 01-149397-3A, para ministrar 6h de  FUND 1º CICLO, no turno MATUTINO, de 26/02/2025 a 31/03/2025.</w:t>
      </w:r>
    </w:p>
    <w:p>
      <w:r>
        <w:t>OZIANE SEABRA DA SILVA, matrícula 01-243812-7A, para ministrar 20h de  ENSINO MEDIO, no turno NOTURNO, de 27/02/2025 a 31/12/2025.</w:t>
      </w:r>
    </w:p>
    <w:p>
      <w:r>
        <w:t>PALOMA COLARES DE MENDONCA, matrícula 01-234112-3A, para ministrar 20h de  FUND 2º CICLO, no turno VESPERTINO, de 11/02/2025 a 30/04/2025.</w:t>
      </w:r>
    </w:p>
    <w:p>
      <w:r>
        <w:t>PAMILA CAROLINE DA SILVA DA SILVA, matrícula 01-253615-3A, para ministrar 15h de  SOCIOLOGIA, no turno VESPERTINO, de 10/02/2025 a 31/12/2025.</w:t>
      </w:r>
    </w:p>
    <w:p>
      <w:r>
        <w:t>PAMILA CAROLINE DA SILVA DA SILVA, matrícula 01-253615-3A, para ministrar 3h de  CIENCIAS HUMANAS E SOCIAIS APL, no turno VESPERTINO, de 10/02/2025 a 31/12/2025.</w:t>
      </w:r>
    </w:p>
    <w:p>
      <w:r>
        <w:t>PATRICIA BULCAO DE SIQUEIRA, matrícula 01-254244-7A, para ministrar 18h de  FUND 2º CICLO, no turno VESPERTINO, de 10/02/2025 a 31/12/2025.</w:t>
      </w:r>
    </w:p>
    <w:p>
      <w:r>
        <w:t>PATRICIA KARLA CERQUINHO DA SILVA COQUEIRO, matrícula 01-140047-9C, para ministrar 10h de  RECREA, no turno INTEGRAL, de 10/02/2025 a 31/12/2025.</w:t>
      </w:r>
    </w:p>
    <w:p>
      <w:r>
        <w:t>PATRICIA POLIANY SOUSA DE OLIVEIRA RIBEIRO, matrícula 01-253899-7A, para ministrar 20h de  RECURS, no turno VESPERTINO, de 10/02/2025 a 31/12/2025.</w:t>
      </w:r>
    </w:p>
    <w:p>
      <w:r>
        <w:t>PATRICIA QUEIROZ BARBOZA, matrícula 01-254423-7A, para ministrar 15h de  ARTE, no turno MATUTINO, de 10/02/2025 a 12/06/2025.</w:t>
      </w:r>
    </w:p>
    <w:p>
      <w:r>
        <w:t>PATRICIA QUEIROZ BARBOZA, matrícula 01-254423-7A, para ministrar 4h de  HISTORIA, no turno MATUTINO, de 10/02/2025 a 12/06/2025.</w:t>
      </w:r>
    </w:p>
    <w:p>
      <w:r>
        <w:t>PATRIZIA TEIXEIRA RIBEIRO, matrícula 01-225687-8B, para ministrar 8h de  HISTORIA, no turno MATUTINO, de 10/02/2025 a 31/12/2025.</w:t>
      </w:r>
    </w:p>
    <w:p>
      <w:r>
        <w:t>PATRIZIA TEIXEIRA RIBEIRO, matrícula 01-225687-8B, para ministrar 8h de  CIENCIAS, no turno MATUTINO, de 10/02/2025 a 31/12/2025.</w:t>
      </w:r>
    </w:p>
    <w:p>
      <w:r>
        <w:t>PATRIZIA TEIXEIRA RIBEIRO, matrícula 01-225687-8B, para ministrar 8h de  CIENCIAS, no turno VESPERTINO, de 10/02/2025 a 31/12/2025.</w:t>
      </w:r>
    </w:p>
    <w:p>
      <w:r>
        <w:t>PAULA MAYARA DE SOUZA HOLANDA, matrícula 01-233497-6A, para ministrar 12h de  CIENCIAS, no turno INTEGRAL, de 10/02/2025 a 31/12/2025.</w:t>
      </w:r>
    </w:p>
    <w:p>
      <w:r>
        <w:t>PAULA MAYARA DE SOUZA HOLANDA, matrícula 01-233497-6A, para ministrar 2h de  ENSINO RELIGIOSO, no turno INTEGRAL, de 10/02/2025 a 31/12/2025.</w:t>
      </w:r>
    </w:p>
    <w:p>
      <w:r>
        <w:t>PAULA MAYARA DE SOUZA HOLANDA, matrícula 01-233497-6A, para ministrar 2h de  METODOLOGIA DO ESTUDO, no turno INTEGRAL, de 10/02/2025 a 31/12/2025.</w:t>
      </w:r>
    </w:p>
    <w:p>
      <w:r>
        <w:t>PAULA MAYARA DE SOUZA HOLANDA, matrícula 01-233497-6A, para ministrar 10h de  RECREA, no turno INTEGRAL, de 10/02/2025 a 31/12/2025.</w:t>
      </w:r>
    </w:p>
    <w:p>
      <w:r>
        <w:t>PAULA PRISCILA SOUZA NERY, matrícula 01-253624-2A, para ministrar 15h de  LINGUA PORTUGUESA E SUAS LITER, no turno VESPERTINO, de 10/02/2025 a 31/12/2025.</w:t>
      </w:r>
    </w:p>
    <w:p>
      <w:r>
        <w:t>PAULA PRISCILA SOUZA NERY, matrícula 01-253624-2A, para ministrar 3h de  LINGUAGENS E SUAS TECNOLOGIAS, no turno VESPERTINO, de 10/02/2025 a 31/12/2025.</w:t>
      </w:r>
    </w:p>
    <w:p>
      <w:r>
        <w:t>PAULA PRISCILA SOUZA NERY, matrícula 01-253624-2A, para ministrar 4h de  LINGUA INGLESA, no turno VESPERTINO, de 10/02/2025 a 31/12/2025.</w:t>
      </w:r>
    </w:p>
    <w:p>
      <w:r>
        <w:t>PAULA PRISCILA SOUZA NERY, matrícula 01-253624-2A, para ministrar 6h de  LINGUA PORTUGUESA, no turno MATUTINO, de 10/02/2025 a 18/04/2025.</w:t>
      </w:r>
    </w:p>
    <w:p>
      <w:r>
        <w:t>PAULA RAENNA BATISTA DE JESUS MENDES, matrícula 01-221113-0E, para ministrar 5h de  LINGUA INGLESA, no turno MATUTINO, de 18/02/2025 a 31/12/2025.</w:t>
      </w:r>
    </w:p>
    <w:p>
      <w:r>
        <w:t>PAULA ROMENYA DOS SANTOS GOUVEA, matrícula 01-207117-7E, para ministrar 10h de  RECREA, no turno INTEGRAL, de 10/02/2025 a 31/12/2025.</w:t>
      </w:r>
    </w:p>
    <w:p>
      <w:r>
        <w:t>PAULA ROSANA COSTA DA SILVA, matrícula 01-134470-6B, para ministrar 10h de  RECREA, no turno INTEGRAL, de 10/02/2025 a 31/12/2025.</w:t>
      </w:r>
    </w:p>
    <w:p>
      <w:r>
        <w:t>PAULO ALEX NOBRE SERRA, matrícula 01-233409-7A, para ministrar 8h de  MATEMATICA, no turno MATUTINO, de 10/02/2025 a 31/12/2025.</w:t>
      </w:r>
    </w:p>
    <w:p>
      <w:r>
        <w:t>PAULO CESAR MENDES DA SILVA, matrícula 01-265976-0A, para ministrar 18h de  LINGUA ESPANHOLA, no turno INTEGRAL, de 10/02/2025 a 31/12/2025.</w:t>
      </w:r>
    </w:p>
    <w:p>
      <w:r>
        <w:t>PAULO CESAR MENDES DA SILVA, matrícula 01-265976-0A, para ministrar 9h de  MATEMATICA EM LINGUA ESPANHOLA, no turno INTEGRAL, de 10/02/2025 a 31/12/2025.</w:t>
      </w:r>
    </w:p>
    <w:p>
      <w:r>
        <w:t>PAULO DE QUEIROZ MARTINS, matrícula 01-223252-9B, para ministrar 9h de  RECREA, no turno INTEGRAL, de 10/02/2025 a 31/12/2025.</w:t>
      </w:r>
    </w:p>
    <w:p>
      <w:r>
        <w:t>PAULO DE QUEIROZ MARTINS, matrícula 01-223252-9B, para ministrar 9h de  ARTE, no turno INTEGRAL, de 10/02/2025 a 30/04/2025.</w:t>
      </w:r>
    </w:p>
    <w:p>
      <w:r>
        <w:t>PAULO DOS SANTOS FARIAS, matrícula 01-234380-0A, para ministrar 4h de  CIENCIAS HUMANAS E SOCIAIS APL, no turno MATUTINO, de 10/02/2025 a 31/12/2025.</w:t>
      </w:r>
    </w:p>
    <w:p>
      <w:r>
        <w:t>PAULO DOS SANTOS FARIAS, matrícula 01-234380-0A, para ministrar 15h de  FILOSOFIA, no turno VESPERTINO, de 10/02/2025 a 31/12/2025.</w:t>
      </w:r>
    </w:p>
    <w:p>
      <w:r>
        <w:t>PAULO DOS SANTOS FARIAS, matrícula 01-234380-0A, para ministrar 12h de  FILOSOFIA, no turno VESPERTINO, de 06/03/2025 a 31/12/2025.</w:t>
      </w:r>
    </w:p>
    <w:p>
      <w:r>
        <w:t>PAULO FERNANDES DE SOUZA, matrícula 01-127911-4H, para ministrar 3h de  EDUCACAO FISICA, no turno MATUTINO, de 10/02/2025 a 31/12/2025.</w:t>
      </w:r>
    </w:p>
    <w:p>
      <w:r>
        <w:t>PAULO FERNANDES DE SOUZA, matrícula 01-127911-4H, para ministrar 15h de  EDUCACAO FISICA, no turno VESPERTINO, de 17/02/2025 a 31/12/2025.</w:t>
      </w:r>
    </w:p>
    <w:p>
      <w:r>
        <w:t>PAULO HENRIQUE JORGE REPOLHO, matrícula 01-254563-2A, para ministrar 5h de  MATEMATICA, no turno MATUTINO, de 12/02/2025 a 31/12/2025.</w:t>
      </w:r>
    </w:p>
    <w:p>
      <w:r>
        <w:t>PAULO IGO GOMES DOS SANTOS, matrícula 01-253229-8A, para ministrar 4h de  ARTES, no turno VESPERTINO, de 10/02/2025 a 31/12/2025.</w:t>
      </w:r>
    </w:p>
    <w:p>
      <w:r>
        <w:t>PAULO RICARDO SOARES REIS, matrícula 01-244326-0B, para ministrar 10h de  RECREA, no turno INTEGRAL, de 10/02/2025 a 31/12/2025.</w:t>
      </w:r>
    </w:p>
    <w:p>
      <w:r>
        <w:t>PAULO ROBERTO DOS SANTOS FERREIRA, matrícula 01-163614-6A, para ministrar 8h de  RECREA, no turno INTEGRAL, de 10/02/2025 a 31/12/2025.</w:t>
      </w:r>
    </w:p>
    <w:p>
      <w:r>
        <w:t>PAULO ROBERTO MARQUES OLIVEIRA, matrícula 01-194358-8A, para ministrar 17h de  FISICA, no turno VESPERTINO, de 10/02/2025 a 31/12/2025.</w:t>
      </w:r>
    </w:p>
    <w:p>
      <w:r>
        <w:t>PAULO ROBERTO MARQUES OLIVEIRA, matrícula 01-194358-8A, para ministrar 3h de  CIENCIAS DA NATUREZA E SUAS TE, no turno VESPERTINO, de 10/02/2025 a 31/12/2025.</w:t>
      </w:r>
    </w:p>
    <w:p>
      <w:r>
        <w:t>PAULO SERGIO MEDEIROS DE JESUS, matrícula 01-193224-1C, para ministrar 9h de  RECREA, no turno INTEGRAL, de 10/02/2025 a 31/12/2025.</w:t>
      </w:r>
    </w:p>
    <w:p>
      <w:r>
        <w:t>PAULO SERGIO MEDEIROS DE JESUS, matrícula 01-193224-1C, para ministrar 4h de  LEITURA E PRODUCAO TEXTUAL, no turno INTEGRAL, de 20/02/2025 a 31/12/2025.</w:t>
      </w:r>
    </w:p>
    <w:p>
      <w:r>
        <w:t>PEDRO AFONSO MARTINS ARAGAO, matrícula 01-253793-1A, para ministrar 15h de  MATEMATICA, no turno VESPERTINO, de 10/02/2025 a 31/12/2025.</w:t>
      </w:r>
    </w:p>
    <w:p>
      <w:r>
        <w:t>PEDRO AFONSO MARTINS ARAGAO, matrícula 01-253793-1A, para ministrar 5h de  MATEMATICA E SUAS TECNOLOGIAS, no turno VESPERTINO, de 10/02/2025 a 31/12/2025.</w:t>
      </w:r>
    </w:p>
    <w:p>
      <w:r>
        <w:t>PEDRO AFONSO MARTINS ARAGAO, matrícula 01-253793-1A, para ministrar 6h de  MATEMATICA, no turno MATUTINO, de 10/02/2025 a 31/12/2025.</w:t>
      </w:r>
    </w:p>
    <w:p>
      <w:r>
        <w:t>PEDRO DIEGO GAMA GARCEZ, matrícula 01-232408-3A, para ministrar 10h de  RECREA, no turno INTEGRAL, de 10/02/2025 a 31/12/2025.</w:t>
      </w:r>
    </w:p>
    <w:p>
      <w:r>
        <w:t>PEDRO DOS SANTOS LIMA NETO, matrícula 01-254287-0A, para ministrar 12h de  MATEMATICA, no turno MATUTINO, de 10/02/2025 a 31/12/2025.</w:t>
      </w:r>
    </w:p>
    <w:p>
      <w:r>
        <w:t>PEDRO FREIRE FILHO, matrícula 01-187240-0H, para ministrar 12h de  FISICA, no turno NOTURNO, de 17/02/2025 a 16/07/2025.</w:t>
      </w:r>
    </w:p>
    <w:p>
      <w:r>
        <w:t>PEDRO JOSE MEDINA DICURU, matrícula 01-163589-1C, para ministrar 3h de  MATEMATICA, no turno VESPERTINO, de 10/02/2025 a 31/12/2025.</w:t>
      </w:r>
    </w:p>
    <w:p>
      <w:r>
        <w:t>PEDRO LUCAS LIRA SOUZA, matrícula 01-253749-4A, para ministrar 18h de  CIENCIAS, no turno MATUTINO, de 10/02/2025 a 31/12/2025.</w:t>
      </w:r>
    </w:p>
    <w:p>
      <w:r>
        <w:t>PEDRO SAMPAIO DA COSTA, matrícula 01-128159-3B, para ministrar 18h de  MATEMATICA, no turno VESPERTINO, de 10/02/2025 a 31/12/2025.</w:t>
      </w:r>
    </w:p>
    <w:p>
      <w:r>
        <w:t>PEDRO SAMPAIO DA COSTA, matrícula 01-128159-3B, para ministrar 6h de  MATEMATICA, no turno MATUTINO, de 17/02/2025 a 31/12/2025.</w:t>
      </w:r>
    </w:p>
    <w:p>
      <w:r>
        <w:t>PERSIELY PIRES ROSA, matrícula 01-254647-7A, para ministrar 6h de  MATEMATICA, no turno VESPERTINO, de 10/02/2025 a 31/12/2025.</w:t>
      </w:r>
    </w:p>
    <w:p>
      <w:r>
        <w:t>PERSIELY PIRES ROSA, matrícula 01-254647-7A, para ministrar 8h de  MATEMATICA, no turno MATUTINO, de 10/02/2025 a 31/12/2025.</w:t>
      </w:r>
    </w:p>
    <w:p>
      <w:r>
        <w:t>PHILIPPE NASCIMENTO DA COSTA, matrícula 01-254161-0A, para ministrar 10h de  FISICA, no turno MATUTINO, de 10/02/2025 a 31/12/2025.</w:t>
      </w:r>
    </w:p>
    <w:p>
      <w:r>
        <w:t>PHILIPPE NASCIMENTO DA COSTA, matrícula 01-254161-0A, para ministrar 12h de  FISICA, no turno MATUTINO, de 10/02/2025 a 31/12/2025.</w:t>
      </w:r>
    </w:p>
    <w:p>
      <w:r>
        <w:t>POLLIANNA ALMEIDA DA SILVA, matrícula 01-252508-9A, para ministrar 8h de  HISTORIA, no turno MATUTINO, de 10/02/2025 a 31/12/2025.</w:t>
      </w:r>
    </w:p>
    <w:p>
      <w:r>
        <w:t>PRICILA SILVA DA ROCHA, matrícula 01-181006-5B, para ministrar 6h de  LINGUA PORTUGUESA, no turno VESPERTINO, de 10/02/2025 a 31/12/2025.</w:t>
      </w:r>
    </w:p>
    <w:p>
      <w:r>
        <w:t>PRISCILA MAYTE TEIXEIRA SOUSA, matrícula 01-234176-0B, para ministrar 4h de  HISTORIA, no turno VESPERTINO, de 10/02/2025 a 31/12/2025.</w:t>
      </w:r>
    </w:p>
    <w:p>
      <w:r>
        <w:t>PRISCILA SILVA SANTOS, matrícula 01-217613-0A, para ministrar 5h de  EDUCACAO FISICA, no turno INTEGRAL, de 10/02/2025 a 04/05/2025.</w:t>
      </w:r>
    </w:p>
    <w:p>
      <w:r>
        <w:t>PRISCILANE SANCHES FERREIRA, matrícula 01-253268-9A, para ministrar 4h de  FUND 2º CICLO, no turno VESPERTINO, de 10/02/2025 a 31/12/2025.</w:t>
      </w:r>
    </w:p>
    <w:p>
      <w:r>
        <w:t>QUEILA SOUSA DE CASTRO, matrícula 01-253969-1A, para ministrar 18h de  MATEMATICA, no turno MATUTINO, de 10/02/2025 a 31/12/2025.</w:t>
      </w:r>
    </w:p>
    <w:p>
      <w:r>
        <w:t>QUELITA CLAUDIA MARINHO RODRIGUES, matrícula 01-195022-3D, para ministrar 10h de  RECREA, no turno INTEGRAL, de 10/02/2025 a 31/12/2025.</w:t>
      </w:r>
    </w:p>
    <w:p>
      <w:r>
        <w:t>QUINTINO DIAS NUNES, matrícula 01-165423-3A, para ministrar 18h de  HISTORIA, no turno VESPERTINO, de 10/02/2025 a 31/12/2025.</w:t>
      </w:r>
    </w:p>
    <w:p>
      <w:r>
        <w:t>QUINTINO DIAS NUNES, matrícula 01-165423-3A, para ministrar 6h de  ARTE, no turno MATUTINO, de 10/02/2025 a 31/12/2025.</w:t>
      </w:r>
    </w:p>
    <w:p>
      <w:r>
        <w:t>RAFAEL AUGUSTO PINHEIRO DE FREITAS SILVA, matrícula 01-252920-3A, para ministrar 8h de  CIENCIAS, no turno VESPERTINO, de 03/02/2025 a 31/12/2025.</w:t>
      </w:r>
    </w:p>
    <w:p>
      <w:r>
        <w:t>RAFAEL AUGUSTO PINHEIRO DE FREITAS SILVA, matrícula 01-252920-3A, para ministrar 10h de  ENSINO RELIGIOSO, no turno VESPERTINO, de 03/02/2025 a 31/12/2025.</w:t>
      </w:r>
    </w:p>
    <w:p>
      <w:r>
        <w:t>RAFAEL CANDIDO DOMINGOS, matrícula 01-234686-9A, para ministrar 5h de  QUIMICA, no turno VESPERTINO, de 10/02/2025 a 31/12/2025.</w:t>
      </w:r>
    </w:p>
    <w:p>
      <w:r>
        <w:t>RAFAEL CANDIDO DOMINGOS, matrícula 01-234686-9A, para ministrar 5h de  FISICA, no turno NOTURNO, de 25/02/2025 a 31/12/2025.</w:t>
      </w:r>
    </w:p>
    <w:p>
      <w:r>
        <w:t>RAFAEL GUIMARAES OLIVEIRA, matrícula 01-254424-5A, para ministrar 2h de  EDUCACAO FISICA, no turno INTEGRAL, de 10/02/2025 a 31/12/2025.</w:t>
      </w:r>
    </w:p>
    <w:p>
      <w:r>
        <w:t>RAFAEL LOUREIRO DE MELO, matrícula 01-253087-2A, para ministrar 10h de  RECREA, no turno INTEGRAL, de 10/02/2025 a 31/12/2025.</w:t>
      </w:r>
    </w:p>
    <w:p>
      <w:r>
        <w:t>RAFAEL LOUREIRO DE MELO, matrícula 01-253087-2A, para ministrar 15h de  METODOLOGIA DO ESTUDO, no turno INTEGRAL, de 25/02/2025 a 29/03/2025.</w:t>
      </w:r>
    </w:p>
    <w:p>
      <w:r>
        <w:t>RAFAEL MENEZES DE CASTRO, matrícula 01-234392-4A, para ministrar 8h de  CIENCIAS, no turno MATUTINO, de 10/02/2025 a 31/12/2025.</w:t>
      </w:r>
    </w:p>
    <w:p>
      <w:r>
        <w:t>RAFAEL PINTO KAUTZMANN, matrícula 01-261703-0A, para ministrar 18h de  CIENCIAS, no turno VESPERTINO, de 10/02/2025 a 31/12/2025.</w:t>
      </w:r>
    </w:p>
    <w:p>
      <w:r>
        <w:t>RAFAEL PINTO KAUTZMANN, matrícula 01-261703-0A, para ministrar 8h de  CIENCIAS, no turno VESPERTINO, de 10/02/2025 a 31/12/2025.</w:t>
      </w:r>
    </w:p>
    <w:p>
      <w:r>
        <w:t>RAFAEL RODRIGO MARREIRA, matrícula 01-187924-3B, para ministrar 11h de  SOCIOLOGIA, no turno MATUTINO, de 10/02/2025 a 31/12/2025.</w:t>
      </w:r>
    </w:p>
    <w:p>
      <w:r>
        <w:t>RAFAEL RODRIGO MARREIRA, matrícula 01-187924-3B, para ministrar 6h de  ARTES, no turno VESPERTINO, de 10/02/2025 a 31/12/2025.</w:t>
      </w:r>
    </w:p>
    <w:p>
      <w:r>
        <w:t>RAFAEL RODRIGO MARREIRA, matrícula 01-187924-3B, para ministrar 8h de  GEOGRAFIA, no turno VESPERTINO, de 10/02/2025 a 31/12/2025.</w:t>
      </w:r>
    </w:p>
    <w:p>
      <w:r>
        <w:t>RAFAELA BARROS RIBEIRO, matrícula 01-194422-3E, para ministrar 4h de  SOCIOLOGIA, no turno VESPERTINO, de 10/02/2025 a 31/12/2025.</w:t>
      </w:r>
    </w:p>
    <w:p>
      <w:r>
        <w:t>RAFAELA BARROS RIBEIRO, matrícula 01-194422-3E, para ministrar 6h de  LINGUA PORTUGUESA, no turno MATUTINO, de 10/02/2025 a 31/12/2025.</w:t>
      </w:r>
    </w:p>
    <w:p>
      <w:r>
        <w:t>RAFAELA DE SOUZA BINDA, matrícula 01-261718-8A, para ministrar 18h de  MATEMATICA, no turno VESPERTINO, de 10/02/2025 a 27/07/2025.</w:t>
      </w:r>
    </w:p>
    <w:p>
      <w:r>
        <w:t>RAFAELA DE SOUZA MORENO RIBEIRO, matrícula 01-233866-1A, para ministrar 13h de  FILOSOFIA, no turno VESPERTINO, de 10/02/2025 a 31/12/2025.</w:t>
      </w:r>
    </w:p>
    <w:p>
      <w:r>
        <w:t>RAFAELA DE SOUZA MORENO RIBEIRO, matrícula 01-233866-1A, para ministrar 11h de  SOCIOLOGIA, no turno VESPERTINO, de 10/02/2025 a 31/12/2025.</w:t>
      </w:r>
    </w:p>
    <w:p>
      <w:r>
        <w:t>RAFAELA MORAES DE AQUINO, matrícula 01-253203-4A, para ministrar 5h de  MATEMATICA, no turno MATUTINO, de 24/02/2025 a 28/05/2025.</w:t>
      </w:r>
    </w:p>
    <w:p>
      <w:r>
        <w:t>RAFAELA PINHEIRO SILVA, matrícula 01-232067-3B, para ministrar 20h de  TPEDAG, no turno NOTURNO, de 10/02/2025 a 31/12/2025.</w:t>
      </w:r>
    </w:p>
    <w:p>
      <w:r>
        <w:t>RAFAELLA OLIVEIRA DE SOUZA DE MATOS PEREZ, matrícula 01-252940-8A, para ministrar 11h de  ARTE, no turno VESPERTINO, de 10/02/2025 a 31/12/2025.</w:t>
      </w:r>
    </w:p>
    <w:p>
      <w:r>
        <w:t>RAFAELLA OLIVEIRA DE SOUZA DE MATOS PEREZ, matrícula 01-252940-8A, para ministrar 8h de  ENSINO RELIGIOSO, no turno VESPERTINO, de 10/02/2025 a 31/12/2025.</w:t>
      </w:r>
    </w:p>
    <w:p>
      <w:r>
        <w:t>RAFHAEL DE AGUIAR MONTEIRO, matrícula 01-246917-0B, para ministrar 18h de  MATEMATICA, no turno MATUTINO, de 03/02/2025 a 01/06/2025.</w:t>
      </w:r>
    </w:p>
    <w:p>
      <w:r>
        <w:t>RAI BEZERRA LARANGEIRA, matrícula 01-145955-4M, para ministrar 4h de  FISICA, no turno INTEGRAL, de 10/02/2025 a 31/12/2025.</w:t>
      </w:r>
    </w:p>
    <w:p>
      <w:r>
        <w:t>RAIAN VIEIRA COSTA, matrícula 01-233459-3A, para ministrar 20h de  FUND 1º CICLO, no turno VESPERTINO, de 18/02/2025 a 31/12/2025.</w:t>
      </w:r>
    </w:p>
    <w:p>
      <w:r>
        <w:t>RAIANA DOS SANTOS NASCIMENTO, matrícula 01-151330-3B, para ministrar 10h de  RECREA, no turno INTEGRAL, de 10/02/2025 a 31/12/2025.</w:t>
      </w:r>
    </w:p>
    <w:p>
      <w:r>
        <w:t>RAIFRAN COLARES D ALMEIDA, matrícula 01-143869-7A, para ministrar 5h de  HISTORIA, no turno MATUTINO, de 10/02/2025 a 31/12/2025.</w:t>
      </w:r>
    </w:p>
    <w:p>
      <w:r>
        <w:t>RAIFRAN COLARES D ALMEIDA, matrícula 01-143869-7A, para ministrar 5h de  FILOSOFIA, no turno MATUTINO, de 10/02/2025 a 31/12/2025.</w:t>
      </w:r>
    </w:p>
    <w:p>
      <w:r>
        <w:t>RAIFRAN COLARES D ALMEIDA, matrícula 01-143869-7A, para ministrar 8h de  ARTES, no turno MATUTINO, de 10/02/2025 a 31/12/2025.</w:t>
      </w:r>
    </w:p>
    <w:p>
      <w:r>
        <w:t>RAIFRAN COLARES D ALMEIDA, matrícula 01-143869-7A, para ministrar 8h de  SOCIOLOGIA, no turno MATUTINO, de 10/02/2025 a 31/12/2025.</w:t>
      </w:r>
    </w:p>
    <w:p>
      <w:r>
        <w:t>RAIFRAN SILENE SOUZA DA SILVA, matrícula 01-215210-0B, para ministrar 10h de  RECREA, no turno INTEGRAL, de 10/02/2025 a 31/12/2025.</w:t>
      </w:r>
    </w:p>
    <w:p>
      <w:r>
        <w:t>RAILSON GOMES DA SILVA, matrícula 01-234113-1A, para ministrar 8h de  GEOGRAFIA, no turno MATUTINO, de 10/02/2025 a 31/12/2025.</w:t>
      </w:r>
    </w:p>
    <w:p>
      <w:r>
        <w:t>RAILSON GOMES DA SILVA, matrícula 01-234113-1A, para ministrar 8h de  GEOGRAFIA, no turno VESPERTINO, de 10/02/2025 a 31/12/2025.</w:t>
      </w:r>
    </w:p>
    <w:p>
      <w:r>
        <w:t>RAIMUNDA ALVES NUNES, matrícula 01-222858-0A, para ministrar 8h de  RECREA, no turno INTEGRAL, de 10/02/2025 a 31/12/2025.</w:t>
      </w:r>
    </w:p>
    <w:p>
      <w:r>
        <w:t>RAIMUNDA ALVES NUNES, matrícula 01-222858-0A, para ministrar 6h de  ENSINO RELIGIOSO, no turno INTEGRAL, de 10/02/2025 a 31/12/2025.</w:t>
      </w:r>
    </w:p>
    <w:p>
      <w:r>
        <w:t>RAIMUNDA FERREIRA RODRIGUES, matrícula 01-217444-8A, para ministrar 6h de  LINGUA PORTUGUESA, no turno MATUTINO, de 10/02/2025 a 31/12/2025.</w:t>
      </w:r>
    </w:p>
    <w:p>
      <w:r>
        <w:t>RAIMUNDA GLIDSI BEZERRA LEONEL, matrícula 01-234697-4A, para ministrar 10h de  RECREA, no turno INTEGRAL, de 10/02/2025 a 31/12/2025.</w:t>
      </w:r>
    </w:p>
    <w:p>
      <w:r>
        <w:t>RAIMUNDA LIMA DA CRUZ, matrícula 01-110164-1D, para ministrar 20h de  FUND 1º CICLO, no turno MATUTINO, de 10/02/2025 a 20/03/2025.</w:t>
      </w:r>
    </w:p>
    <w:p>
      <w:r>
        <w:t>RAIMUNDA NASCIMENTO DA SILVA, matrícula 01-166294-5A, para ministrar 20h de  APOIOC, no turno VESPERTINO, de 10/02/2025 a 31/12/2025.</w:t>
      </w:r>
    </w:p>
    <w:p>
      <w:r>
        <w:t>RAIMUNDA VANIA DE JESUS REIS, matrícula 01-144303-8A, para ministrar 18h de  GEOGRAFIA, no turno VESPERTINO, de 10/02/2025 a 31/12/2025.</w:t>
      </w:r>
    </w:p>
    <w:p>
      <w:r>
        <w:t>RAIMUNDO ALAN FREITAS SARMENTO, matrícula 01-253821-0A, para ministrar 18h de  MATEMATICA, no turno VESPERTINO, de 10/02/2025 a 31/12/2025.</w:t>
      </w:r>
    </w:p>
    <w:p>
      <w:r>
        <w:t>RAIMUNDO ALAN FREITAS SARMENTO, matrícula 01-253821-0A, para ministrar 6h de  MATEMATICA, no turno MATUTINO, de 10/02/2025 a 31/12/2025.</w:t>
      </w:r>
    </w:p>
    <w:p>
      <w:r>
        <w:t>RAIMUNDO ALAN FREITAS SARMENTO, matrícula 01-253821-0A, para ministrar 6h de  MATEMATICA, no turno VESPERTINO, de 10/02/2025 a 31/12/2025.</w:t>
      </w:r>
    </w:p>
    <w:p>
      <w:r>
        <w:t>RAIMUNDO ESTEVAO DE MATOS FILHO, matrícula 01-234476-9A, para ministrar 10h de  RECREA, no turno INTEGRAL, de 10/02/2025 a 31/12/2025.</w:t>
      </w:r>
    </w:p>
    <w:p>
      <w:r>
        <w:t>RAIMUNDO ESTEVAO DE MATOS FILHO, matrícula 01-234476-9A, para ministrar 4h de  CIENCIAS, no turno INTEGRAL, de 10/02/2025 a 29/03/2025.</w:t>
      </w:r>
    </w:p>
    <w:p>
      <w:r>
        <w:t>RAIMUNDO EVERALDO BARROS DE OLIVEIRA, matrícula 01-165556-6C, para ministrar 3h de  EDUCACAO FISICA, no turno MATUTINO, de 10/02/2025 a 31/12/2025.</w:t>
      </w:r>
    </w:p>
    <w:p>
      <w:r>
        <w:t>RAIMUNDO JOSE DA COSTA SOUZA, matrícula 01-223064-0A, para ministrar 4h de  SOCIOLOGIA, no turno INTEGRAL, de 14/02/2025 a 31/12/2025.</w:t>
      </w:r>
    </w:p>
    <w:p>
      <w:r>
        <w:t>RAIMUNDO JOSE DA COSTA SOUZA, matrícula 01-223064-0A, para ministrar 4h de  PAN-AMAZONIA E SEUS CONFLITOS, no turno INTEGRAL, de 14/02/2025 a 16/07/2025.</w:t>
      </w:r>
    </w:p>
    <w:p>
      <w:r>
        <w:t>RAIMUNDO JOSE DA COSTA SOUZA, matrícula 01-223064-0A, para ministrar 4h de  CIENCIAS HUMANAS E SOCIAIS APL, no turno VESPERTINO, de 10/02/2025 a 31/12/2025.</w:t>
      </w:r>
    </w:p>
    <w:p>
      <w:r>
        <w:t>RAIMUNDO JOSE DA COSTA SOUZA, matrícula 01-223064-0A, para ministrar 9h de  FILOSOFIA, no turno INTEGRAL, de 14/02/2025 a 31/12/2025.</w:t>
      </w:r>
    </w:p>
    <w:p>
      <w:r>
        <w:t>RAIMUNDO JOSE DA COSTA SOUZA, matrícula 01-223064-0A, para ministrar 12h de  SOCIOLOGIA, no turno VESPERTINO, de 06/03/2025 a 31/12/2025.</w:t>
      </w:r>
    </w:p>
    <w:p>
      <w:r>
        <w:t>RAIMUNDO MAXIMIANO DE SOUSA FILHO, matrícula 01-223082-8A, para ministrar 3h de  EDUCACAO FISICA, no turno MATUTINO, de 10/02/2025 a 31/12/2025.</w:t>
      </w:r>
    </w:p>
    <w:p>
      <w:r>
        <w:t>RAIMUNDO MAXIMIANO DE SOUSA FILHO, matrícula 01-223082-8A, para ministrar 5h de  EDUCACAO FISICA, no turno NOTURNO, de 10/02/2025 a 16/07/2025.</w:t>
      </w:r>
    </w:p>
    <w:p>
      <w:r>
        <w:t>RAIMUNDO NONATO DE SOUZA VIANA, matrícula 01-222999-4A, para ministrar 15h de  MATEMATICA, no turno VESPERTINO, de 10/02/2025 a 31/12/2025.</w:t>
      </w:r>
    </w:p>
    <w:p>
      <w:r>
        <w:t>RAIMUNDO NONATO DE SOUZA VIANA, matrícula 01-222999-4A, para ministrar 4h de  MATEMATICA E SUAS TECNOLOGIAS, no turno VESPERTINO, de 10/02/2025 a 31/12/2025.</w:t>
      </w:r>
    </w:p>
    <w:p>
      <w:r>
        <w:t>RAIMUNDO NONATO WESEN MOREIRA, matrícula 01-233722-3A, para ministrar 20h de  FUND 2º CICLO, no turno MATUTINO, de 10/02/2025 a 31/12/2025.</w:t>
      </w:r>
    </w:p>
    <w:p>
      <w:r>
        <w:t>RAIMUNDO SATURNINO DE ANDRADE, matrícula 01-219169-5B, para ministrar 9h de  HISTORIA, no turno INTEGRAL, de 10/02/2025 a 31/12/2025.</w:t>
      </w:r>
    </w:p>
    <w:p>
      <w:r>
        <w:t>RAIOVANI ROCHA DA SILVA, matrícula 01-259380-7A, para ministrar 6h de  EDUCACAO FISICA, no turno INTEGRAL, de 17/02/2025 a 31/12/2025.</w:t>
      </w:r>
    </w:p>
    <w:p>
      <w:r>
        <w:t>RAISSA LOUANY CUNHA FERREIRA, matrícula 01-252516-0A, para ministrar 4h de  ARTE, no turno VESPERTINO, de 10/02/2025 a 31/12/2025.</w:t>
      </w:r>
    </w:p>
    <w:p>
      <w:r>
        <w:t>RAMILY FROTA PANTOJA, matrícula 01-254409-1A, para ministrar 18h de  HISTORIA, no turno VESPERTINO, de 10/02/2025 a 31/12/2025.</w:t>
      </w:r>
    </w:p>
    <w:p>
      <w:r>
        <w:t>RAMON BATISTA RIBEIRO, matrícula 01-253400-2A, para ministrar 6h de  LINGUA PORTUGUESA, no turno MATUTINO, de 10/02/2025 a 31/12/2025.</w:t>
      </w:r>
    </w:p>
    <w:p>
      <w:r>
        <w:t>RAMON FARIAS COELHO, matrícula 01-246919-7B, para ministrar 3h de  MATEMATICA, no turno INTEGRAL, de 10/02/2025 a 31/12/2025.</w:t>
      </w:r>
    </w:p>
    <w:p>
      <w:r>
        <w:t>RAMON FARIAS COELHO, matrícula 01-246919-7B, para ministrar 10h de  RECREA, no turno INTEGRAL, de 10/02/2025 a 31/12/2025.</w:t>
      </w:r>
    </w:p>
    <w:p>
      <w:r>
        <w:t>RAMON FARIAS COELHO, matrícula 01-246919-7B, para ministrar 24h de  MATEMATICA E SUAS TECNOLOGIAS, no turno INTEGRAL, de 20/02/2025 a 31/12/2025.</w:t>
      </w:r>
    </w:p>
    <w:p>
      <w:r>
        <w:t>RAMZIA ASSEM FRANCA, matrícula 01-151075-4B, para ministrar 6h de  LINGUA INGLESA, no turno INTEGRAL, de 10/02/2025 a 18/05/2025.</w:t>
      </w:r>
    </w:p>
    <w:p>
      <w:r>
        <w:t>RAMZIA ASSEM FRANCA, matrícula 01-151075-4B, para ministrar 9h de  PRODUTOS E SERVICOS: CARACTERI, no turno INTEGRAL, de 10/02/2025 a 18/05/2025.</w:t>
      </w:r>
    </w:p>
    <w:p>
      <w:r>
        <w:t>RAMZIA ASSEM FRANCA, matrícula 01-151075-4B, para ministrar 7h de  LINGUAGENS E SUAS TECNOLOGIAS, no turno INTEGRAL, de 10/02/2025 a 16/05/2025.</w:t>
      </w:r>
    </w:p>
    <w:p>
      <w:r>
        <w:t>RAPHAEL DOS SANTOS MONTE, matrícula 01-253300-6A, para ministrar 5h de  FISICA, no turno MATUTINO, de 10/02/2025 a 31/12/2025.</w:t>
      </w:r>
    </w:p>
    <w:p>
      <w:r>
        <w:t>RAPHAEL LEONE SANTOS CUNHA, matrícula 01-202565-5B, para ministrar 20h de  FILOSOFIA, no turno VESPERTINO, de 10/02/2025 a 07/05/2025.</w:t>
      </w:r>
    </w:p>
    <w:p>
      <w:r>
        <w:t>RAPHAEL LEONE SANTOS CUNHA, matrícula 01-202565-5B, para ministrar 5h de  FILOSOFIA, no turno VESPERTINO, de 10/02/2025 a 30/12/2025.</w:t>
      </w:r>
    </w:p>
    <w:p>
      <w:r>
        <w:t>RAPHAEL RODRIGO MAGALHAES REGO DE PINHO, matrícula 01-252542-9A, para ministrar 15h de  EDUCACAO FISICA, no turno MATUTINO, de 13/02/2025 a 31/12/2025.</w:t>
      </w:r>
    </w:p>
    <w:p>
      <w:r>
        <w:t>RAQUEL COSTABILE BEZERRA, matrícula 01-235295-8B, para ministrar 18h de  MATEMATICA, no turno VESPERTINO, de 10/02/2025 a 27/04/2025.</w:t>
      </w:r>
    </w:p>
    <w:p>
      <w:r>
        <w:t>RAQUEL MOREIRA GOMES, matrícula 01-182606-9A, para ministrar 3h de  E-COMMERCE, SEO E CHATBOTS, no turno INTEGRAL, de 21/02/2025 a 16/05/2025.</w:t>
      </w:r>
    </w:p>
    <w:p>
      <w:r>
        <w:t>RAQUEL SOUZA DA SILVA, matrícula 01-234094-1A, para ministrar 6h de  GEOGRAFIA, no turno INTEGRAL, de 10/02/2025 a 31/12/2025.</w:t>
      </w:r>
    </w:p>
    <w:p>
      <w:r>
        <w:t>RAQUEL SOUZA DA SILVA, matrícula 01-234094-1A, para ministrar 10h de  RECREA, no turno INTEGRAL, de 10/02/2025 a 31/12/2025.</w:t>
      </w:r>
    </w:p>
    <w:p>
      <w:r>
        <w:t>RAUL CORREA BARCELAR, matrícula 01-230594-1B, para ministrar 6h de  MATEMATICA, no turno MATUTINO, de 10/02/2025 a 31/12/2025.</w:t>
      </w:r>
    </w:p>
    <w:p>
      <w:r>
        <w:t>RAY RODRIGUES LOPES, matrícula 01-252946-7A, para ministrar 18h de  LINGUA PORTUGUESA, no turno VESPERTINO, de 10/02/2025 a 31/12/2025.</w:t>
      </w:r>
    </w:p>
    <w:p>
      <w:r>
        <w:t>RAYANA SOUZA COSTA, matrícula 01-217449-9A, para ministrar 2h de  ARTE, no turno VESPERTINO, de 10/02/2025 a 31/12/2025.</w:t>
      </w:r>
    </w:p>
    <w:p>
      <w:r>
        <w:t>RAYANNE MESQUITA ESTUMANO, matrícula 01-249776-0A, para ministrar 13h de  ARTES, no turno MATUTINO, de 10/02/2025 a 31/12/2025.</w:t>
      </w:r>
    </w:p>
    <w:p>
      <w:r>
        <w:t>RAYANNE MESQUITA ESTUMANO, matrícula 01-249776-0A, para ministrar 5h de  ARTES, no turno MATUTINO, de 10/02/2025 a 31/12/2025.</w:t>
      </w:r>
    </w:p>
    <w:p>
      <w:r>
        <w:t>RAYANNE MESQUITA ESTUMANO, matrícula 01-249776-0A, para ministrar 6h de  ARTES, no turno VESPERTINO, de 10/02/2025 a 31/12/2025.</w:t>
      </w:r>
    </w:p>
    <w:p>
      <w:r>
        <w:t>RAYANNE MESQUITA ESTUMANO, matrícula 01-249776-0A, para ministrar 2h de  EDUCACAO FISICA, no turno VESPERTINO, de 10/02/2025 a 31/12/2025.</w:t>
      </w:r>
    </w:p>
    <w:p>
      <w:r>
        <w:t>RAYANNE MESQUITA ESTUMANO, matrícula 01-249776-0A, para ministrar 17h de  GEOGRAFIA, no turno VESPERTINO, de 25/02/2025 a 31/12/2025.</w:t>
      </w:r>
    </w:p>
    <w:p>
      <w:r>
        <w:t>RAYCIA RABELO CASSIANO, matrícula 01-219236-5B, para ministrar 3h de  LINGUA PORTUGUESA E SUAS LITER, no turno VESPERTINO, de 10/02/2025 a 31/12/2025.</w:t>
      </w:r>
    </w:p>
    <w:p>
      <w:r>
        <w:t>RAYLSON SILVA ALVES, matrícula 01-253609-9A, para ministrar 8h de  RECREA, no turno INTEGRAL, de 10/02/2025 a 31/12/2025.</w:t>
      </w:r>
    </w:p>
    <w:p>
      <w:r>
        <w:t>RAYSA EMANUELLE LEITE CORREA PINHEIRO, matrícula 01-258632-0A, para ministrar 5h de  QUIMICA, no turno VESPERTINO, de 10/02/2025 a 31/12/2025.</w:t>
      </w:r>
    </w:p>
    <w:p>
      <w:r>
        <w:t>RAYSA EMANUELLE LEITE CORREA PINHEIRO, matrícula 01-258632-0A, para ministrar 12h de  QUIMICA, no turno MATUTINO, de 10/02/2025 a 31/12/2025.</w:t>
      </w:r>
    </w:p>
    <w:p>
      <w:r>
        <w:t>RAYSA EMANUELLE LEITE CORREA PINHEIRO, matrícula 01-258632-0A, para ministrar 10h de  FISICA, no turno MATUTINO, de 27/02/2025 a 31/12/2025.</w:t>
      </w:r>
    </w:p>
    <w:p>
      <w:r>
        <w:t>REBECA CAROLINE IHUARAQUI NOGUEIRA DE OLIVEIRA, matrícula 01-253056-2A, para ministrar 8h de  ARTES,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REBECA CRUZ LEAL, matrícula 01-258956-7A, para ministrar 10h de  LINGUA INGLESA, no turno VESPERTINO, de 10/02/2025 a 31/12/2025.</w:t>
      </w:r>
    </w:p>
    <w:p>
      <w:r>
        <w:t>REBECA CRUZ LEAL, matrícula 01-258956-7A, para ministrar 11h de  LINGUA INGLESA, no turno VESPERTINO, de 10/02/2025 a 31/12/2025.</w:t>
      </w:r>
    </w:p>
    <w:p>
      <w:r>
        <w:t>REBECA CRUZ LEAL, matrícula 01-258956-7A, para ministrar 8h de  LINGUAGENS E SUAS TECNOLOGIAS, no turno VESPERTINO, de 10/02/2025 a 31/12/2025.</w:t>
      </w:r>
    </w:p>
    <w:p>
      <w:r>
        <w:t>REBECA JACAUNA SOARES, matrícula 01-233573-5A, para ministrar 4h de  QUIMICA, no turno INTEGRAL, de 10/02/2025 a 31/12/2025.</w:t>
      </w:r>
    </w:p>
    <w:p>
      <w:r>
        <w:t>REBECA JACAUNA SOARES, matrícula 01-233573-5A, para ministrar 10h de  RECREA, no turno INTEGRAL, de 10/02/2025 a 31/12/2025.</w:t>
      </w:r>
    </w:p>
    <w:p>
      <w:r>
        <w:t>REBECCA FREIRE DE CASTRO, matrícula 01-194381-2B, para ministrar 3h de  QUIMICA, no turno VESPERTINO, de 11/02/2025 a 31/12/2025.</w:t>
      </w:r>
    </w:p>
    <w:p>
      <w:r>
        <w:t>REBECCA FREIRE DE CASTRO, matrícula 01-194381-2B, para ministrar 3h de  QUIMICA, no turno MATUTINO, de 17/02/2025 a 31/12/2025.</w:t>
      </w:r>
    </w:p>
    <w:p>
      <w:r>
        <w:t>REGIANE LEITAO SILVA, matrícula 01-253093-7A, para ministrar 16h de  EJA MEDIO 3ºSEG SEM, no turno NOTURNO, de 03/03/2025 a 01/05/2025.</w:t>
      </w:r>
    </w:p>
    <w:p>
      <w:r>
        <w:t>REGIANE LEITAO SILVA, matrícula 01-253093-7A, para ministrar 2h de  LINGUAGENS E SUAS TECNOLOGIAS, no turno NOTURNO, de 03/03/2025 a 01/05/2025.</w:t>
      </w:r>
    </w:p>
    <w:p>
      <w:r>
        <w:t>REGIANE MAGALHAES REGO, matrícula 01-144975-3D, para ministrar 4h de  GEOGRAFIA, no turno MATUTINO, de 10/02/2025 a 31/12/2025.</w:t>
      </w:r>
    </w:p>
    <w:p>
      <w:r>
        <w:t>REGIANY MENDONCA DE SOUZA, matrícula 01-122829-3B, para ministrar 18h de  MATEMATICA, no turno INTEGRAL, de 10/02/2025 a 25/04/2025.</w:t>
      </w:r>
    </w:p>
    <w:p>
      <w:r>
        <w:t>REGINA ABRANTES DE OLIVEIRA GUIMARAES, matrícula 01-252559-3A, para ministrar 20h de  APOIOC, no turno MATUTINO, de 24/02/2025 a 31/12/2025.</w:t>
      </w:r>
    </w:p>
    <w:p>
      <w:r>
        <w:t>REGINA CELI MESQUITA VALENTE, matrícula 01-233918-8A, para ministrar 5h de  ARTE, no turno VESPERTINO, de 11/02/2025 a 31/12/2025.</w:t>
      </w:r>
    </w:p>
    <w:p>
      <w:r>
        <w:t>REGINALDO DE MORAES SILVA, matrícula 01-233916-1A, para ministrar 8h de  GEOGRAFIA, no turno MATUTINO, de 10/02/2025 a 31/12/2025.</w:t>
      </w:r>
    </w:p>
    <w:p>
      <w:r>
        <w:t>REGINALDO DE MORAES SILVA, matrícula 01-233916-1A, para ministrar 8h de  GEOGRAFIA, no turno VESPERTINO, de 10/02/2025 a 31/12/2025.</w:t>
      </w:r>
    </w:p>
    <w:p>
      <w:r>
        <w:t>REGINALDO VALE DA COSTA, matrícula 01-229868-6B, para ministrar 3h de  LINGUA INGLESA, no turno NOTURNO, de 24/02/2025 a 03/08/2025.</w:t>
      </w:r>
    </w:p>
    <w:p>
      <w:r>
        <w:t>REGINALDO VALE DA COSTA, matrícula 01-229868-6B, para ministrar 13h de  LINGUA INGLESA, no turno NOTURNO, de 24/02/2025 a 03/08/2025.</w:t>
      </w:r>
    </w:p>
    <w:p>
      <w:r>
        <w:t>REGINALDO VALE DA COSTA, matrícula 01-229868-6B, para ministrar 3h de  LINGUAGENS E SUAS TECNOLOGIAS, no turno NOTURNO, de 24/02/2025 a 03/08/2025.</w:t>
      </w:r>
    </w:p>
    <w:p>
      <w:r>
        <w:t>REGINARA FREITAS DO CARMO, matrícula 01-149183-0A, para ministrar 3h de  ARTE, no turno INTEGRAL, de 10/02/2025 a 31/12/2025.</w:t>
      </w:r>
    </w:p>
    <w:p>
      <w:r>
        <w:t>REGINARA FREITAS DO CARMO, matrícula 01-149183-0A, para ministrar 10h de  RECREA, no turno INTEGRAL, de 10/02/2025 a 31/12/2025.</w:t>
      </w:r>
    </w:p>
    <w:p>
      <w:r>
        <w:t>REINALDO RAMOS MOURAO, matrícula 01-215063-8B, para ministrar 8h de  GEOGRAFIA, no turno MATUTINO, de 10/02/2025 a 31/12/2025.</w:t>
      </w:r>
    </w:p>
    <w:p>
      <w:r>
        <w:t>RENAN DE MELO ALENCAR, matrícula 01-253302-2A, para ministrar 5h de  FISICA, no turno VESPERTINO, de 10/02/2025 a 31/12/2025.</w:t>
      </w:r>
    </w:p>
    <w:p>
      <w:r>
        <w:t>RENAN DE MELO ALENCAR, matrícula 01-253302-2A, para ministrar 2h de  CIENCIAS DA NATUREZA E SUAS TE, no turno VESPERTINO, de 10/02/2025 a 31/12/2025.</w:t>
      </w:r>
    </w:p>
    <w:p>
      <w:r>
        <w:t>RENAN DE MELO ALENCAR, matrícula 01-253302-2A, para ministrar 8h de  FISICA, no turno NOTURNO, de 10/02/2025 a 16/07/2025.</w:t>
      </w:r>
    </w:p>
    <w:p>
      <w:r>
        <w:t>RENAN DE MELO ALENCAR, matrícula 01-253302-2A, para ministrar 4h de  SOCIOLOGIA, no turno NOTURNO, de 10/02/2025 a 16/07/2025.</w:t>
      </w:r>
    </w:p>
    <w:p>
      <w:r>
        <w:t>RENAN KAIQUE TINOCO DE SOUZA, matrícula 01-233597-2A, para ministrar 30h de  HISTORIA, no turno INTEGRAL, de 10/02/2025 a 31/12/2025.</w:t>
      </w:r>
    </w:p>
    <w:p>
      <w:r>
        <w:t>RENAN KAIQUE TINOCO DE SOUZA, matrícula 01-233597-2A, para ministrar 6h de  GEOGRAFIA, no turno INTEGRAL, de 10/02/2025 a 31/12/2025.</w:t>
      </w:r>
    </w:p>
    <w:p>
      <w:r>
        <w:t>RENAN SANTOS DA SILVA, matrícula 01-228863-0B, para ministrar 3h de  BIOLOGIA, no turno MATUTINO, de 10/02/2025 a 31/12/2025.</w:t>
      </w:r>
    </w:p>
    <w:p>
      <w:r>
        <w:t>RENAN SANTOS DA SILVA, matrícula 01-228863-0B, para ministrar 12h de  QUIMICA, no turno VESPERTINO, de 10/02/2025 a 02/05/2025.</w:t>
      </w:r>
    </w:p>
    <w:p>
      <w:r>
        <w:t>RENAN SANTOS DA SILVA, matrícula 01-228863-0B, para ministrar 5h de  FISICA, no turno VESPERTINO, de 10/02/2025 a 02/05/2025.</w:t>
      </w:r>
    </w:p>
    <w:p>
      <w:r>
        <w:t>RENATA CORREIA CLEMENTINO, matrícula 01-253197-6A, para ministrar 18h de  SOCIOLOGIA, no turno MATUTINO, de 10/02/2025 a 31/12/2025.</w:t>
      </w:r>
    </w:p>
    <w:p>
      <w:r>
        <w:t>RENATA GABALIA LIMA DE CARVALHO, matrícula 01-219815-0D, para ministrar 11h de  SOCIOLOGIA, no turno VESPERTINO, de 17/02/2025 a 31/12/2025.</w:t>
      </w:r>
    </w:p>
    <w:p>
      <w:r>
        <w:t>RENATA GABALIA LIMA DE CARVALHO, matrícula 01-219815-0D, para ministrar 8h de  GEOGRAFIA, no turno VESPERTINO, de 17/02/2025 a 31/12/2025.</w:t>
      </w:r>
    </w:p>
    <w:p>
      <w:r>
        <w:t>RENATA MOREIRA ALBUQUERQUE, matrícula 01-254490-3A, para ministrar 8h de  LINGUAGENS E SUAS TECNOLOGIAS, no turno MATUTINO, de 06/03/2025 a 31/12/2025.</w:t>
      </w:r>
    </w:p>
    <w:p>
      <w:r>
        <w:t>RENATA TATIANA RAMALHO DA SILVA, matrícula 01-249260-1A, para ministrar 18h de  GEOGRAFIA, no turno VESPERTINO, de 10/02/2025 a 31/12/2025.</w:t>
      </w:r>
    </w:p>
    <w:p>
      <w:r>
        <w:t>RENATA TATIANA RAMALHO DA SILVA, matrícula 01-249260-1A, para ministrar 2h de  ENSINO RELIGIOSO, no turno MATUTINO, de 10/02/2025 a 31/12/2025.</w:t>
      </w:r>
    </w:p>
    <w:p>
      <w:r>
        <w:t>RENATO COSTA DE SOUZA, matrícula 01-187653-8B, para ministrar 20h de  TPEDAG, no turno MATUTINO, de 10/02/2025 a 31/12/2025.</w:t>
      </w:r>
    </w:p>
    <w:p>
      <w:r>
        <w:t>RENATO FERREIRA LIMA, matrícula 01-237229-0A, para ministrar 9h de  RECREA, no turno INTEGRAL, de 10/02/2025 a 31/12/2025.</w:t>
      </w:r>
    </w:p>
    <w:p>
      <w:r>
        <w:t>RENATO KENNEDY RIBEIRO NEVES, matrícula 01-234267-7A, para ministrar 5h de  GEOGRAFIA, no turno MATUTINO, de 10/02/2025 a 31/12/2025.</w:t>
      </w:r>
    </w:p>
    <w:p>
      <w:r>
        <w:t>RENILDO RODRIGUES DOS ANJOS, matrícula 01-223083-6A, para ministrar 15h de  SOCIOLOGIA, no turno MATUTINO, de 10/02/2025 a 09/05/2025.</w:t>
      </w:r>
    </w:p>
    <w:p>
      <w:r>
        <w:t>RENILDO RODRIGUES DOS ANJOS, matrícula 01-223083-6A, para ministrar 2h de  CIENCIAS HUMANAS E SOCIAIS APL, no turno MATUTINO, de 10/02/2025 a 09/05/2025.</w:t>
      </w:r>
    </w:p>
    <w:p>
      <w:r>
        <w:t>RICARDO ANDRE DE FIGUEIREDO BEZERRA, matrícula 01-233425-9A, para ministrar 15h de  EDUCACAO BILINGUE, no turno INTEGRAL, de 10/02/2025 a 31/12/2025.</w:t>
      </w:r>
    </w:p>
    <w:p>
      <w:r>
        <w:t>RICARDO ANDRE DE FIGUEIREDO BEZERRA, matrícula 01-233425-9A, para ministrar 3h de  BILINGUE CIENCIAS DA NATUREZA, no turno INTEGRAL, de 10/02/2025 a 31/12/2025.</w:t>
      </w:r>
    </w:p>
    <w:p>
      <w:r>
        <w:t>RICARDO ANDRE DE FIGUEIREDO BEZERRA, matrícula 01-233425-9A, para ministrar 3h de  FUND 2º CICLO, no turno VESPERTINO, de 10/02/2025 a 25/03/2025.</w:t>
      </w:r>
    </w:p>
    <w:p>
      <w:r>
        <w:t>RICARDO CARVALHO DE OLIVEIRA, matrícula 01-146255-5A, para ministrar 15h de  LINGUA INGLESA, no turno VESPERTINO, de 10/02/2025 a 31/12/2025.</w:t>
      </w:r>
    </w:p>
    <w:p>
      <w:r>
        <w:t>RICARDO CORREA DE SOUZA, matrícula 01-190933-9A, para ministrar 4h de  GEOGRAFIA, no turno MATUTINO, de 24/02/2025 a 31/12/2025.</w:t>
      </w:r>
    </w:p>
    <w:p>
      <w:r>
        <w:t>RICARDO CORREA DE SOUZA, matrícula 01-190933-9A, para ministrar 2h de  ARTE, no turno MATUTINO, de 24/02/2025 a 31/12/2025.</w:t>
      </w:r>
    </w:p>
    <w:p>
      <w:r>
        <w:t>RICARDO CORREA DE SOUZA, matrícula 01-190933-9A, para ministrar 2h de  ENSINO RELIGIOSO, no turno MATUTINO, de 24/02/2025 a 31/12/2025.</w:t>
      </w:r>
    </w:p>
    <w:p>
      <w:r>
        <w:t>RICARDO CORREA DE SOUZA, matrícula 01-190933-9A, para ministrar 3h de  LINGUA INGLESA, no turno MATUTINO, de 24/02/2025 a 31/12/2025.</w:t>
      </w:r>
    </w:p>
    <w:p>
      <w:r>
        <w:t>RICARDO COSTA ARAUJO, matrícula 01-127476-7H, para ministrar 8h de  FILOSOFIA, no turno NOTURNO, de 10/02/2025 a 18/04/2025.</w:t>
      </w:r>
    </w:p>
    <w:p>
      <w:r>
        <w:t>RICARDO COSTA ARAUJO, matrícula 01-127476-7H, para ministrar 8h de  FILOSOFIA, no turno NOTURNO, de 10/02/2025 a 18/04/2025.</w:t>
      </w:r>
    </w:p>
    <w:p>
      <w:r>
        <w:t>RICARDO COSTA DE OLIVEIRA, matrícula 01-143882-4A, para ministrar 2h de  LINGUA INGLESA, no turno VESPERTINO, de 10/02/2025 a 31/12/2025.</w:t>
      </w:r>
    </w:p>
    <w:p>
      <w:r>
        <w:t>RICARDO COSTA DE OLIVEIRA, matrícula 01-143882-4A, para ministrar 17h de  LINGUA INGLESA, no turno VESPERTINO, de 10/02/2025 a 31/12/2025.</w:t>
      </w:r>
    </w:p>
    <w:p>
      <w:r>
        <w:t>RICARDO DE FIGUEIREDO FERNANDES, matrícula 01-127263-2D, para ministrar 6h de  HISTORIA, no turno INTEGRAL, de 12/02/2025 a 31/12/2025.</w:t>
      </w:r>
    </w:p>
    <w:p>
      <w:r>
        <w:t>RICHARD DA SILVA SAMPAIO, matrícula 01-181858-9B, para ministrar 3h de  EDUCACAO FISICA, no turno MATUTINO, de 10/02/2025 a 31/12/2025.</w:t>
      </w:r>
    </w:p>
    <w:p>
      <w:r>
        <w:t>RICHELLY DOS SANTOS ANDRADE, matrícula 01-261749-8A, para ministrar 17h de  MATEMATICA, no turno VESPERTINO, de 10/02/2025 a 31/12/2025.</w:t>
      </w:r>
    </w:p>
    <w:p>
      <w:r>
        <w:t>RILDO FIGUEIREDO PINHEIRO, matrícula 01-127483-0E, para ministrar 4h de  EDUCACAO FISICA, no turno NOTURNO, de 10/02/2025 a 23/12/2025.</w:t>
      </w:r>
    </w:p>
    <w:p>
      <w:r>
        <w:t>RILDO FIGUEIREDO PINHEIRO, matrícula 01-127483-0E, para ministrar 5h de  EDUCACAO FISICA, no turno NOTURNO, de 10/02/2025 a 09/07/2025.</w:t>
      </w:r>
    </w:p>
    <w:p>
      <w:r>
        <w:t>RILDO FIGUEIREDO PINHEIRO, matrícula 01-127483-0E, para ministrar 12h de  ARTES, no turno VESPERTINO, de 10/02/2025 a 23/12/2025.</w:t>
      </w:r>
    </w:p>
    <w:p>
      <w:r>
        <w:t>RILDO FIGUEIREDO PINHEIRO, matrícula 01-127483-0E, para ministrar 4h de  EDUCACAO FISICA, no turno MATUTINO, de 10/02/2025 a 31/12/2025.</w:t>
      </w:r>
    </w:p>
    <w:p>
      <w:r>
        <w:t>RISONILDE CLEMENTINO DE ARAUJO, matrícula 01-149061-3B, para ministrar 20h de  TPEDAG, no turno MATUTINO, de 10/02/2025 a 31/12/2025.</w:t>
      </w:r>
    </w:p>
    <w:p>
      <w:r>
        <w:t>RITA CRISTIANE BARBOSA LIRA, matrícula 01-233885-8A, para ministrar 8h de  MATEMATICA, no turno VESPERTINO, de 10/02/2025 a 31/12/2025.</w:t>
      </w:r>
    </w:p>
    <w:p>
      <w:r>
        <w:t>RITA DE CASSIA FERREIRA DE QUEIROZ, matrícula 01-220511-4B, para ministrar 7h de  FUND 2º CICLO, no turno VESPERTINO, de 10/02/2025 a 25/03/2025.</w:t>
      </w:r>
    </w:p>
    <w:p>
      <w:r>
        <w:t>RITA DE CASSIA REBOUCAS LEITE, matrícula 01-220718-4B, para ministrar 10h de  RECREA, no turno INTEGRAL, de 10/02/2025 a 31/12/2025.</w:t>
      </w:r>
    </w:p>
    <w:p>
      <w:r>
        <w:t>RITA DE CASSIA REBOUCAS LEITE, matrícula 01-220718-4B, para ministrar 9h de  LINGUA PORTUGUESA, no turno INTEGRAL, de 10/02/2025 a 31/12/2025.</w:t>
      </w:r>
    </w:p>
    <w:p>
      <w:r>
        <w:t>RIVELINO SOARES DE FREITAS, matrícula 01-233786-0A, para ministrar 10h de  RECREA, no turno INTEGRAL, de 10/02/2025 a 31/12/2025.</w:t>
      </w:r>
    </w:p>
    <w:p>
      <w:r>
        <w:t>RIVELINO SOARES DE FREITAS, matrícula 01-233786-0A, para ministrar 18h de  ARTE, no turno INTEGRAL, de 26/02/2025 a 31/12/2025.</w:t>
      </w:r>
    </w:p>
    <w:p>
      <w:r>
        <w:t>ROBEILTON DE SOUZA GOMES, matrícula 01-253211-5A, para ministrar 3h de  HISTORIA, no turno INTEGRAL, de 10/02/2025 a 31/12/2025.</w:t>
      </w:r>
    </w:p>
    <w:p>
      <w:r>
        <w:t>ROBEILTON DE SOUZA GOMES, matrícula 01-253211-5A, para ministrar 15h de  SOCIOLOGIA, no turno INTEGRAL, de 10/02/2025 a 31/12/2025.</w:t>
      </w:r>
    </w:p>
    <w:p>
      <w:r>
        <w:t>ROBEILTON DE SOUZA GOMES, matrícula 01-253211-5A, para ministrar 9h de  CIENCIAS HUMANAS E SOCIAIS APL, no turno INTEGRAL, de 25/02/2025 a 31/12/2025.</w:t>
      </w:r>
    </w:p>
    <w:p>
      <w:r>
        <w:t>ROBEILTON DE SOUZA GOMES, matrícula 01-253211-5A, para ministrar 4h de  CIENCIAS HUMANAS E SOCIAIS APL, no turno INTEGRAL, de 25/02/2025 a 31/12/2025.</w:t>
      </w:r>
    </w:p>
    <w:p>
      <w:r>
        <w:t>ROBERTO ARAUJO DA SILVA, matrícula 01-227104-4A, para ministrar 18h de  HISTORIA, no turno MATUTINO, de 10/02/2025 a 31/12/2025.</w:t>
      </w:r>
    </w:p>
    <w:p>
      <w:r>
        <w:t>ROBERTO MATTOS DA SILVA JUNIOR, matrícula 01-192304-8I, para ministrar 9h de  MATEMATICA, no turno INTEGRAL, de 10/02/2025 a 31/12/2025.</w:t>
      </w:r>
    </w:p>
    <w:p>
      <w:r>
        <w:t>ROBERVANI PAULO RODRIGUES JUNIOR, matrícula 01-194600-5C, para ministrar 18h de  MATEMATICA, no turno MATUTINO, de 10/02/2025 a 31/12/2025.</w:t>
      </w:r>
    </w:p>
    <w:p>
      <w:r>
        <w:t>ROBERVANI PAULO RODRIGUES JUNIOR, matrícula 01-194600-5C, para ministrar 3h de  MATEMATICA, no turno MATUTINO, de 10/02/2025 a 31/12/2025.</w:t>
      </w:r>
    </w:p>
    <w:p>
      <w:r>
        <w:t>ROBSON ARAUJO CUMARU, matrícula 01-030468-9E, para ministrar 6h de  MATEMATICA, no turno VESPERTINO, de 24/02/2025 a 31/12/2025.</w:t>
      </w:r>
    </w:p>
    <w:p>
      <w:r>
        <w:t>ROBSON COSTA DE OLIVEIRA, matrícula 01-234950-7A, para ministrar 36h de  HISTORIA, no turno INTEGRAL, de 10/02/2025 a 31/12/2025.</w:t>
      </w:r>
    </w:p>
    <w:p>
      <w:r>
        <w:t>ROBSON PERES MOREIRA, matrícula 01-254130-0A, para ministrar 8h de  FISICA, no turno VESPERTINO, de 10/02/2025 a 31/12/2025.</w:t>
      </w:r>
    </w:p>
    <w:p>
      <w:r>
        <w:t>ROBSON PERES MOREIRA, matrícula 01-254130-0A, para ministrar 4h de  MATEMATICA, no turno VESPERTINO, de 10/02/2025 a 31/12/2025.</w:t>
      </w:r>
    </w:p>
    <w:p>
      <w:r>
        <w:t>ROBSON PERES MOREIRA, matrícula 01-254130-0A, para ministrar 8h de  MATEMATICA E SUAS TECNOLOGIAS, no turno VESPERTINO, de 10/02/2025 a 31/12/2025.</w:t>
      </w:r>
    </w:p>
    <w:p>
      <w:r>
        <w:t>ROBSON PERES MOREIRA, matrícula 01-254130-0A, para ministrar 2h de  MATEMATICA E SUAS TECNOLOGIAS, no turno VESPERTINO, de 10/02/2025 a 31/12/2025.</w:t>
      </w:r>
    </w:p>
    <w:p>
      <w:r>
        <w:t>ROBSON RODRIGUES FREIRE, matrícula 01-184596-9B, para ministrar 6h de  ENSINO RELIGIOSO, no turno VESPERTINO, de 10/02/2025 a 31/12/2025.</w:t>
      </w:r>
    </w:p>
    <w:p>
      <w:r>
        <w:t>ROCELIA BATISTA DE MORAES, matrícula 01-120771-7D, para ministrar 3h de  MATEMATICA, no turno NOTURNO, de 10/02/2025 a 31/12/2025.</w:t>
      </w:r>
    </w:p>
    <w:p>
      <w:r>
        <w:t>ROCICLEIA DE SOUZA MONTENEGRO, matrícula 01-233892-0A, para ministrar 7h de  MATEMATICA, no turno MATUTINO, de 10/02/2025 a 15/06/2025.</w:t>
      </w:r>
    </w:p>
    <w:p>
      <w:r>
        <w:t>ROCILANE VIEIRA DE SOUZA, matrícula 01-201317-7E, para ministrar 8h de  GEOGRAFIA, no turno MATUTINO, de 10/02/2025 a 09/05/2025.</w:t>
      </w:r>
    </w:p>
    <w:p>
      <w:r>
        <w:t>ROCK ROOL TOURINHO, matrícula 01-259412-9A, para ministrar 12h de  EDUCACAO FISICA, no turno INTEGRAL, de 10/02/2025 a 31/12/2025.</w:t>
      </w:r>
    </w:p>
    <w:p>
      <w:r>
        <w:t>RODOLFO DE LYRA FERREIRA, matrícula 01-222909-9A, para ministrar 10h de  MATEMATICA, no turno VESPERTINO, de 10/02/2025 a 31/12/2025.</w:t>
      </w:r>
    </w:p>
    <w:p>
      <w:r>
        <w:t>RODOLFO DE LYRA FERREIRA, matrícula 01-222909-9A, para ministrar 6h de  MATEMATICA E SUAS TECNOLOGIAS, no turno VESPERTINO, de 10/02/2025 a 31/12/2025.</w:t>
      </w:r>
    </w:p>
    <w:p>
      <w:r>
        <w:t>RODRIGO DE AQUINO SAMPAIO, matrícula 01-234285-5A, para ministrar 3h de  HISTORIA, no turno VESPERTINO, de 10/02/2025 a 31/12/2025.</w:t>
      </w:r>
    </w:p>
    <w:p>
      <w:r>
        <w:t>RODRIGO DE AQUINO SAMPAIO, matrícula 01-234285-5A, para ministrar 4h de  GEOGRAFIA, no turno VESPERTINO, de 25/02/2025 a 31/12/2025.</w:t>
      </w:r>
    </w:p>
    <w:p>
      <w:r>
        <w:t>RODRIGO RODRIGUES COLARES, matrícula 01-233541-7A, para ministrar 4h de  HISTORIA, no turno MATUTINO, de 10/02/2025 a 31/12/2025.</w:t>
      </w:r>
    </w:p>
    <w:p>
      <w:r>
        <w:t>RODRIGO RODRIGUES COLARES, matrícula 01-233541-7A, para ministrar 17h de  HISTORIA, no turno VESPERTINO, de 10/02/2025 a 31/12/2025.</w:t>
      </w:r>
    </w:p>
    <w:p>
      <w:r>
        <w:t>RODRIGO RODRIGUES COLARES, matrícula 01-233541-7A, para ministrar 2h de  CIENCIAS HUMANAS E SOCIAIS APL, no turno VESPERTINO, de 10/02/2025 a 31/12/2025.</w:t>
      </w:r>
    </w:p>
    <w:p>
      <w:r>
        <w:t>RODRIGO RODRIGUES COLARES, matrícula 01-233541-7A, para ministrar 6h de  SOCIOLOGIA, no turno VESPERTINO, de 10/02/2025 a 31/12/2025.</w:t>
      </w:r>
    </w:p>
    <w:p>
      <w:r>
        <w:t>RODRIGO SANTOS DE CASTRO, matrícula 01-254282-0A, para ministrar 12h de  LINGUA PORTUGUESA, no turno MATUTINO, de 10/02/2025 a 31/12/2025.</w:t>
      </w:r>
    </w:p>
    <w:p>
      <w:r>
        <w:t>RODRIGO SANTOS DE CASTRO, matrícula 01-254282-0A, para ministrar 8h de  HISTORIA, no turno MATUTINO, de 10/02/2025 a 31/12/2025.</w:t>
      </w:r>
    </w:p>
    <w:p>
      <w:r>
        <w:t>ROGERIO AUGUSTO LIMA ALMEIDA, matrícula 01-227469-8A, para ministrar 8h de  ARTE, no turno MATUTINO, de 10/02/2025 a 31/12/2025.</w:t>
      </w:r>
    </w:p>
    <w:p>
      <w:r>
        <w:t>ROMARIO ANTONIO SOUSA DA SILVA, matrícula 01-253063-5A, para ministrar 20h de  FISICA, no turno VESPERTINO, de 10/02/2025 a 31/12/2025.</w:t>
      </w:r>
    </w:p>
    <w:p>
      <w:r>
        <w:t>ROMARIO BENTO SANTIAGO, matrícula 01-229269-6C, para ministrar 18h de  MATEMATICA, no turno VESPERTINO, de 10/02/2025 a 31/12/2025.</w:t>
      </w:r>
    </w:p>
    <w:p>
      <w:r>
        <w:t>ROMULO ROBERTO FARIAS GERALDO, matrícula 01-228874-5C, para ministrar 8h de  HISTORIA, no turno MATUTINO, de 25/02/2025 a 31/12/2025.</w:t>
      </w:r>
    </w:p>
    <w:p>
      <w:r>
        <w:t>RONALD PATRICK BATISTA DE AZEVEDO, matrícula 01-253926-8A, para ministrar 2h de  MATEMATICA E SUAS TECNOLOGIAS, no turno MATUTINO, de 10/02/2025 a 31/12/2025.</w:t>
      </w:r>
    </w:p>
    <w:p>
      <w:r>
        <w:t>RONALD PATRICK BATISTA DE AZEVEDO, matrícula 01-253926-8A, para ministrar 3h de  MATEMATICA E SUAS TECNOLOGIAS, no turno VESPERTINO, de 07/02/2025 a 31/12/2025.</w:t>
      </w:r>
    </w:p>
    <w:p>
      <w:r>
        <w:t>RONALD PATRICK BATISTA DE AZEVEDO, matrícula 01-253926-8A, para ministrar 2h de  MATEMATICA E SUAS TECNOLOGIAS, no turno VESPERTINO, de 07/02/2025 a 31/12/2025.</w:t>
      </w:r>
    </w:p>
    <w:p>
      <w:r>
        <w:t>RONALD PATRICK BATISTA DE AZEVEDO, matrícula 01-253926-8A, para ministrar 2h de  MATEMATICA E SUAS TECNOLOGIAS, no turno VESPERTINO, de 10/02/2025 a 31/12/2025.</w:t>
      </w:r>
    </w:p>
    <w:p>
      <w:r>
        <w:t>RONALD PATRICK BATISTA DE AZEVEDO, matrícula 01-253926-8A, para ministrar 15h de  MATEMATICA, no turno VESPERTINO, de 25/02/2025 a 31/12/2025.</w:t>
      </w:r>
    </w:p>
    <w:p>
      <w:r>
        <w:t>RONALD PATRICK BATISTA DE AZEVEDO, matrícula 01-253926-8A, para ministrar 8h de  MATEMATICA, no turno VESPERTINO, de 25/02/2025 a 31/12/2025.</w:t>
      </w:r>
    </w:p>
    <w:p>
      <w:r>
        <w:t>RONALDO NASCIMENTO RIBEIRO, matrícula 01-249435-3A, para ministrar 5h de  HISTORIA, no turno INTEGRAL, de 10/02/2025 a 18/03/2025.</w:t>
      </w:r>
    </w:p>
    <w:p>
      <w:r>
        <w:t>RONALDO NASCIMENTO RIBEIRO, matrícula 01-249435-3A, para ministrar 9h de  GEOGRAFIA, no turno INTEGRAL, de 10/02/2025 a 18/03/2025.</w:t>
      </w:r>
    </w:p>
    <w:p>
      <w:r>
        <w:t>RONALDO NASCIMENTO RIBEIRO, matrícula 01-249435-3A, para ministrar 4h de  METODOLOGIA DO ESTUDO, no turno INTEGRAL, de 10/02/2025 a 18/03/2025.</w:t>
      </w:r>
    </w:p>
    <w:p>
      <w:r>
        <w:t>RONAN OLIVEIRA MELO VIANA, matrícula 01-224560-4D, para ministrar 10h de  RECREA, no turno INTEGRAL, de 10/02/2025 a 31/12/2025.</w:t>
      </w:r>
    </w:p>
    <w:p>
      <w:r>
        <w:t>RONDINELE DE SOUSA CATUNDA, matrícula 01-223080-1A, para ministrar 7h de  EDUCACAO FISICA, no turno INTEGRAL, de 10/02/2025 a 31/12/2025.</w:t>
      </w:r>
    </w:p>
    <w:p>
      <w:r>
        <w:t>ROQUE RAIMUNDO FEITOSA DA COSTA, matrícula 01-130728-2D, para ministrar 4h de  GEOGRAFIA, no turno VESPERTINO, de 10/02/2025 a 31/12/2025.</w:t>
      </w:r>
    </w:p>
    <w:p>
      <w:r>
        <w:t>ROSA DA SILVA CORREA, matrícula 01-136520-7B, para ministrar 15h de  SOCIOLOGIA, no turno VESPERTINO, de 10/02/2025 a 09/05/2025.</w:t>
      </w:r>
    </w:p>
    <w:p>
      <w:r>
        <w:t>ROSALIA MIRANDA DE CARVALHO, matrícula 01-223422-0A, para ministrar 6h de  MATEMATICA, no turno MATUTINO, de 10/02/2025 a 31/12/2025.</w:t>
      </w:r>
    </w:p>
    <w:p>
      <w:r>
        <w:t>ROSANA PEREIRA FIALHO, matrícula 01-176038-6G, para ministrar 18h de  CIENCIAS, no turno INTEGRAL, de 10/02/2025 a 31/12/2025.</w:t>
      </w:r>
    </w:p>
    <w:p>
      <w:r>
        <w:t>ROSANA RIBEIRO FERREIRA, matrícula 01-123666-0B, para ministrar 2h de  ARTE, no turno VESPERTINO, de 10/02/2025 a 31/12/2025.</w:t>
      </w:r>
    </w:p>
    <w:p>
      <w:r>
        <w:t>ROSANA RIBEIRO FERREIRA, matrícula 01-123666-0B, para ministrar 20h de  FUND 1º CICLO, no turno MATUTINO, de 10/02/2025 a 31/12/2025.</w:t>
      </w:r>
    </w:p>
    <w:p>
      <w:r>
        <w:t>ROSANA RIBEIRO FERREIRA, matrícula 01-123666-0B, para ministrar 6h de  FUND 1º CICLO, no turno VESPERTINO, de 10/02/2025 a 31/03/2025.</w:t>
      </w:r>
    </w:p>
    <w:p>
      <w:r>
        <w:t>ROSANE MOURA DE CARVALHO, matrícula 01-258761-0A, para ministrar 3h de  EDUCACAO FISICA, no turno MATUTINO, de 17/02/2025 a 30/12/2025.</w:t>
      </w:r>
    </w:p>
    <w:p>
      <w:r>
        <w:t>ROSANGELA DA SILVA SANTANA, matrícula 01-181945-3A, para ministrar 18h de  MATEMATICA, no turno VESPERTINO, de 10/02/2025 a 31/12/2025.</w:t>
      </w:r>
    </w:p>
    <w:p>
      <w:r>
        <w:t>ROSANGELA DOS SANTOS LOPES, matrícula 01-201051-8D, para ministrar 8h de  LINGUA INGLESA, no turno VESPERTINO, de 10/02/2025 a 31/12/2025.</w:t>
      </w:r>
    </w:p>
    <w:p>
      <w:r>
        <w:t>ROSANGELA FERREIRA LOPES DE CASTRO, matrícula 01-212786-5B, para ministrar 10h de  RECREA, no turno INTEGRAL, de 10/02/2025 a 31/12/2025.</w:t>
      </w:r>
    </w:p>
    <w:p>
      <w:r>
        <w:t>ROSANGELA MARIA DA SILVA PINHEIRO, matrícula 01-186200-6A, para ministrar 5h de  BIOLOGIA, no turno VESPERTINO, de 17/02/2025 a 30/12/2025.</w:t>
      </w:r>
    </w:p>
    <w:p>
      <w:r>
        <w:t>ROSEANY DE CASTRO PAES, matrícula 01-234279-0A, para ministrar 20h de  RECURS, no turno VESPERTINO, de 07/02/2025 a 31/12/2025.</w:t>
      </w:r>
    </w:p>
    <w:p>
      <w:r>
        <w:t>ROSELINA BERNARDINO BARROSO, matrícula 01-234116-6A, para ministrar 2h de  ENSINO RELIGIOSO, no turno MATUTINO, de 17/02/2025 a 30/03/2025.</w:t>
      </w:r>
    </w:p>
    <w:p>
      <w:r>
        <w:t>ROSELY NORONHA DE SOUZA, matrícula 01-161042-2B, para ministrar 18h de  HISTORIA, no turno INTEGRAL, de 10/02/2025 a 31/12/2025.</w:t>
      </w:r>
    </w:p>
    <w:p>
      <w:r>
        <w:t>ROSELY SARAIVA DE SOUZA, matrícula 01-107214-5G, para ministrar 20h de  APOIOC, no turno VESPERTINO, de 10/02/2025 a 31/12/2025.</w:t>
      </w:r>
    </w:p>
    <w:p>
      <w:r>
        <w:t>ROSEMEIRE SALAZAR DA SILVA, matrícula 01-253319-7A, para ministrar 18h de  HISTORIA, no turno VESPERTINO, de 10/02/2025 a 31/12/2025.</w:t>
      </w:r>
    </w:p>
    <w:p>
      <w:r>
        <w:t>ROSEMEIRE SALAZAR DA SILVA, matrícula 01-253319-7A, para ministrar 4h de  HISTORIA, no turno VESPERTINO, de 10/02/2025 a 31/12/2025.</w:t>
      </w:r>
    </w:p>
    <w:p>
      <w:r>
        <w:t>ROSENILDE DE JESUS GOES MOREIRA, matrícula 01-162871-2A, para ministrar 20h de  APOIOC, no turno VESPERTINO, de 10/02/2025 a 31/12/2025.</w:t>
      </w:r>
    </w:p>
    <w:p>
      <w:r>
        <w:t>ROSILENE MENEZES DE SOUZA, matrícula 01-167557-5D, para ministrar 2h de  ENSINO RELIGIOSO, no turno MATUTINO, de 10/02/2025 a 31/12/2025.</w:t>
      </w:r>
    </w:p>
    <w:p>
      <w:r>
        <w:t>ROSILENE MOREIRA RODRIGUES, matrícula 01-138987-4C, para ministrar 15h de  CIENCIAS, no turno VESPERTINO, de 10/02/2025 a 31/12/2025.</w:t>
      </w:r>
    </w:p>
    <w:p>
      <w:r>
        <w:t>ROSILENE MOREIRA RODRIGUES, matrícula 01-138987-4C, para ministrar 8h de  GEOGRAFIA, no turno MATUTINO, de 10/02/2025 a 31/12/2025.</w:t>
      </w:r>
    </w:p>
    <w:p>
      <w:r>
        <w:t>ROSILENE MOREIRA RODRIGUES, matrícula 01-138987-4C, para ministrar 5h de  ENSINO RELIGIOSO, no turno VESPERTINO, de 10/02/2025 a 31/12/2025.</w:t>
      </w:r>
    </w:p>
    <w:p>
      <w:r>
        <w:t>ROSIMAR SOUZA FERNANDES, matrícula 01-136582-7E, para ministrar 16h de  FUND 2º CICLO, no turno VESPERTINO, de 10/02/2025 a 31/12/2025.</w:t>
      </w:r>
    </w:p>
    <w:p>
      <w:r>
        <w:t>ROSIMARA DA SILVA REIS MENDONCA, matrícula 01-144739-4B, para ministrar 6h de  ARTES, no turno VESPERTINO, de 10/02/2025 a 31/12/2025.</w:t>
      </w:r>
    </w:p>
    <w:p>
      <w:r>
        <w:t>ROSINALDO DE OLIVEIRA SANTOS, matrícula 01-214070-5C, para ministrar 10h de  RECREA, no turno INTEGRAL, de 10/02/2025 a 31/12/2025.</w:t>
      </w:r>
    </w:p>
    <w:p>
      <w:r>
        <w:t>ROSINALDO SILVA DE SOUSA, matrícula 01-218621-7A, para ministrar 7h de  GEOGRAFIA, no turno INTEGRAL, de 10/02/2025 a 31/12/2025.</w:t>
      </w:r>
    </w:p>
    <w:p>
      <w:r>
        <w:t>ROSINEIDE CARDOSO DE SOUZA, matrícula 01-156408-0C, para ministrar 15h de  QUIMICA, no turno VESPERTINO, de 10/02/2025 a 12/04/2025.</w:t>
      </w:r>
    </w:p>
    <w:p>
      <w:r>
        <w:t>ROSINEIDE CARDOSO DE SOUZA, matrícula 01-156408-0C, para ministrar 4h de  CIENCIAS DA NATUREZA E SUAS TE, no turno VESPERTINO, de 10/02/2025 a 12/04/2025.</w:t>
      </w:r>
    </w:p>
    <w:p>
      <w:r>
        <w:t>ROSINELY DA SILVA RODRIGUES, matrícula 01-227227-0A, para ministrar 6h de  ENSINO RELIGIOSO, no turno INTEGRAL, de 10/02/2025 a 31/12/2025.</w:t>
      </w:r>
    </w:p>
    <w:p>
      <w:r>
        <w:t>ROSIVALDO ALVES CORDOVIL, matrícula 01-217033-7A, para ministrar 10h de  RECREA, no turno INTEGRAL, de 10/02/2025 a 31/12/2025.</w:t>
      </w:r>
    </w:p>
    <w:p>
      <w:r>
        <w:t>ROSSICLEIDE SUELY LIMA DOS SANTOS, matrícula 01-125424-3J, para ministrar 20h de  FUND 2º CICLO, no turno VESPERTINO, de 10/02/2025 a 31/12/2025.</w:t>
      </w:r>
    </w:p>
    <w:p>
      <w:r>
        <w:t>ROZANA SANTOS DE SOUZA, matrícula 01-173350-8G, para ministrar 8h de  MATEMATICA, no turno VESPERTINO, de 14/02/2025 a 31/12/2025.</w:t>
      </w:r>
    </w:p>
    <w:p>
      <w:r>
        <w:t>ROZINEIDE PERES DA CUNHA, matrícula 01-161982-9A, para ministrar 10h de  RECREA, no turno INTEGRAL, de 10/02/2025 a 31/12/2025.</w:t>
      </w:r>
    </w:p>
    <w:p>
      <w:r>
        <w:t>RUAN DOS SANTOS CAMPOS, matrícula 01-253324-3A, para ministrar 3h de  ARTE, no turno MATUTINO, de 10/02/2025 a 31/12/2025.</w:t>
      </w:r>
    </w:p>
    <w:p>
      <w:r>
        <w:t>RUAN DOS SANTOS CAMPOS, matrícula 01-253324-3A, para ministrar 8h de  LINGUA PORTUGUESA E SUAS LITER, no turno VESPERTINO, de 28/02/2025 a 15/04/2025.</w:t>
      </w:r>
    </w:p>
    <w:p>
      <w:r>
        <w:t>RUAN DOS SANTOS CAMPOS, matrícula 01-253324-3A, para ministrar 4h de  ARTES, no turno VESPERTINO, de 28/02/2025 a 31/12/2025.</w:t>
      </w:r>
    </w:p>
    <w:p>
      <w:r>
        <w:t>RUAN DOS SANTOS CAMPOS, matrícula 01-253324-3A, para ministrar 8h de  LINGUAGENS E SUAS TECNOLOGIAS, no turno VESPERTINO, de 28/02/2025 a 15/04/2025.</w:t>
      </w:r>
    </w:p>
    <w:p>
      <w:r>
        <w:t>RUBENS CELSO ANDRADE DA SILVA JUNIOR, matrícula 01-261748-0A, para ministrar 3h de  BIOLOGIA, no turno MATUTINO, de 10/02/2025 a 31/12/2025.</w:t>
      </w:r>
    </w:p>
    <w:p>
      <w:r>
        <w:t>RUBENS CELSO ANDRADE DA SILVA JUNIOR, matrícula 01-261748-0A, para ministrar 17h de  FISICA, no turno VESPERTINO, de 13/02/2025 a 31/12/2025.</w:t>
      </w:r>
    </w:p>
    <w:p>
      <w:r>
        <w:t>RUBENS CELSO ANDRADE DA SILVA JUNIOR, matrícula 01-261748-0A, para ministrar 2h de  CIENCIAS DA NATUREZA E SUAS TE, no turno VESPERTINO, de 13/02/2025 a 31/12/2025.</w:t>
      </w:r>
    </w:p>
    <w:p>
      <w:r>
        <w:t>RUBENS CELSO ANDRADE DA SILVA JUNIOR, matrícula 01-261748-0A, para ministrar 3h de  FISICA, no turno VESPERTINO, de 13/02/2025 a 31/12/2025.</w:t>
      </w:r>
    </w:p>
    <w:p>
      <w:r>
        <w:t>RUBERVAL ALVES DE LIMA, matrícula 01-147190-2B, para ministrar 18h de  MATEMATICA, no turno VESPERTINO, de 10/02/2025 a 31/12/2025.</w:t>
      </w:r>
    </w:p>
    <w:p>
      <w:r>
        <w:t>RUBERVAL ALVES DE LIMA, matrícula 01-147190-2B, para ministrar 4h de  CIENCIAS, no turno VESPERTINO, de 26/02/2025 a 31/12/2025.</w:t>
      </w:r>
    </w:p>
    <w:p>
      <w:r>
        <w:t>RUDA PINTO DE ANDRADE, matrícula 01-254584-5A, para ministrar 20h de  APOIOC, no turno VESPERTINO, de 17/02/2025 a 31/12/2025.</w:t>
      </w:r>
    </w:p>
    <w:p>
      <w:r>
        <w:t>RUDSON BRITO DE MESQUITA, matrícula 01-218487-7A, para ministrar 20h de  ENSINO MEDIO, no turno NOTURNO, de 20/02/2025 a 31/12/2025.</w:t>
      </w:r>
    </w:p>
    <w:p>
      <w:r>
        <w:t>RUTH BARROS DE AGUIAR, matrícula 01-254441-5A, para ministrar 2h de  FILOSOFIA, no turno VESPERTINO, de 10/02/2025 a 31/12/2025.</w:t>
      </w:r>
    </w:p>
    <w:p>
      <w:r>
        <w:t>RUTH BARROS DE AGUIAR, matrícula 01-254441-5A, para ministrar 4h de  CIENCIAS, no turno VESPERTINO, de 10/02/2025 a 31/12/2025.</w:t>
      </w:r>
    </w:p>
    <w:p>
      <w:r>
        <w:t>RUTH MIRANDA DE AZEVEDO BINDA, matrícula 01-186813-6B, para ministrar 18h de  FUND 2º CICLO, no turno VESPERTINO, de 10/02/2025 a 31/12/2025.</w:t>
      </w:r>
    </w:p>
    <w:p>
      <w:r>
        <w:t>RUTH MIRANDA DE AZEVEDO BINDA, matrícula 01-186813-6B, para ministrar 3h de  CIENCIAS, no turno MATUTINO, de 11/02/2025 a 31/12/2025.</w:t>
      </w:r>
    </w:p>
    <w:p>
      <w:r>
        <w:t>RUTH PEREIRA DOS SANTOS, matrícula 01-143291-5A, para ministrar 20h de  APOIOC, no turno MATUTINO, de 10/02/2025 a 31/12/2025.</w:t>
      </w:r>
    </w:p>
    <w:p>
      <w:r>
        <w:t>RUY DA SILVA MARTINIANO NETO, matrícula 01-226143-0D, para ministrar 15h de  MATEMATICA, no turno NOTURNO, de 11/02/2025 a 31/12/2025.</w:t>
      </w:r>
    </w:p>
    <w:p>
      <w:r>
        <w:t>RUY DA SILVA MARTINIANO NETO, matrícula 01-226143-0D, para ministrar 4h de  MATEMATICA E SUAS TECNOLOGIAS, no turno NOTURNO, de 11/02/2025 a 31/12/2025.</w:t>
      </w:r>
    </w:p>
    <w:p>
      <w:r>
        <w:t>RUY DA SILVA MARTINIANO NETO, matrícula 01-226143-0D, para ministrar 18h de  MATEMATICA, no turno INTEGRAL, de 10/02/2025 a 31/12/2025.</w:t>
      </w:r>
    </w:p>
    <w:p>
      <w:r>
        <w:t>SAARIA LAD LOURENCO MACIEL, matrícula 01-261753-6A, para ministrar 20h de  BIOLOGIA, no turno VESPERTINO, de 10/02/2025 a 31/12/2025.</w:t>
      </w:r>
    </w:p>
    <w:p>
      <w:r>
        <w:t>SABRINE SEABRA CARVALHO, matrícula 01-253395-2A, para ministrar 5h de  EDUCACAO FISICA, no turno VESPERTINO, de 10/02/2025 a 31/12/2025.</w:t>
      </w:r>
    </w:p>
    <w:p>
      <w:r>
        <w:t>SALIME ASSAM CALDAS DOS SANTOS, matrícula 01-217181-3A, para ministrar 18h de  HISTORIA, no turno MATUTINO, de 10/02/2025 a 31/12/2025.</w:t>
      </w:r>
    </w:p>
    <w:p>
      <w:r>
        <w:t>SAMANTHA DE SOUZA CAMPOS, matrícula 01-233864-5A, para ministrar 6h de  HISTORIA, no turno INTEGRAL, de 10/02/2025 a 31/12/2025.</w:t>
      </w:r>
    </w:p>
    <w:p>
      <w:r>
        <w:t>SAMANTHA DE SOUZA CAMPOS, matrícula 01-233864-5A, para ministrar 6h de  SOCIOLOGIA, no turno INTEGRAL, de 10/02/2025 a 31/12/2025.</w:t>
      </w:r>
    </w:p>
    <w:p>
      <w:r>
        <w:t>SAMARA BEZERRA DA SILVA, matrícula 01-233622-7A, para ministrar 10h de  RECREA, no turno INTEGRAL, de 10/02/2025 a 31/12/2025.</w:t>
      </w:r>
    </w:p>
    <w:p>
      <w:r>
        <w:t>SAMARIA CORDEIRO ACRIS, matrícula 01-135242-3B, para ministrar 20h de  APOIOC, no turno VESPERTINO, de 21/02/2025 a 31/12/2025.</w:t>
      </w:r>
    </w:p>
    <w:p>
      <w:r>
        <w:t>SAMELA LOPES GADELHA, matrícula 01-233662-6A, para ministrar 3h de  CIENCIAS, no turno VESPERTINO, de 17/02/2025 a 31/12/2025.</w:t>
      </w:r>
    </w:p>
    <w:p>
      <w:r>
        <w:t>SAMIA DARCILA BARROS MAIA, matrícula 01-234452-1A, para ministrar 20h de  FUND 1º CICLO, no turno MATUTINO, de 20/02/2025 a 31/12/2025.</w:t>
      </w:r>
    </w:p>
    <w:p>
      <w:r>
        <w:t>SAMIR HENRIQUE LIMA DA SILVA, matrícula 01-261726-9A, para ministrar 13h de  FISICA, no turno NOTURNO, de 10/02/2025 a 16/07/2025.</w:t>
      </w:r>
    </w:p>
    <w:p>
      <w:r>
        <w:t>SAMIR HENRIQUE LIMA DA SILVA, matrícula 01-261726-9A, para ministrar 4h de  FISICA, no turno NOTURNO, de 25/02/2025 a 16/07/2025.</w:t>
      </w:r>
    </w:p>
    <w:p>
      <w:r>
        <w:t>SAMUEL BARBOSA DE OLIVEIRA, matrícula 01-253543-2A, para ministrar 20h de  EJA FUND-1ºSEG SEM, no turno NOTURNO, de 10/02/2025 a 30/12/2025.</w:t>
      </w:r>
    </w:p>
    <w:p>
      <w:r>
        <w:t>SANDELI DE PAULA AURELIANO DA COSTA, matrícula 01-180874-5B, para ministrar 9h de  GEOGRAFIA, no turno INTEGRAL, de 10/02/2025 a 31/12/2025.</w:t>
      </w:r>
    </w:p>
    <w:p>
      <w:r>
        <w:t>SANDOVAL MEIRA DA SILVA, matrícula 01-175929-9H, para ministrar 3h de  ENSINO RELIGIOSO, no turno INTEGRAL, de 10/02/2025 a 31/12/2025.</w:t>
      </w:r>
    </w:p>
    <w:p>
      <w:r>
        <w:t>SANDOVAL MEIRA DA SILVA, matrícula 01-175929-9H, para ministrar 3h de  METODOLOGIA DO ESTUDO, no turno INTEGRAL, de 10/02/2025 a 31/12/2025.</w:t>
      </w:r>
    </w:p>
    <w:p>
      <w:r>
        <w:t>SANDRA ALMEIDA DE OLIVEIRA, matrícula 01-214801-3D, para ministrar 20h de  RECURS, no turno VESPERTINO, de 14/02/2025 a 31/12/2025.</w:t>
      </w:r>
    </w:p>
    <w:p>
      <w:r>
        <w:t>SANDRA FREITAS DA SILVA, matrícula 01-234084-4A, para ministrar 6h de  MATEMATICA, no turno VESPERTINO, de 11/02/2025 a 31/12/2025.</w:t>
      </w:r>
    </w:p>
    <w:p>
      <w:r>
        <w:t>SANDRA MARA DE ALMEIDA LORENZONI, matrícula 01-170494-0G, para ministrar 18h de  CIENCIAS, no turno VESPERTINO, de 17/02/2025 a 08/05/2025.</w:t>
      </w:r>
    </w:p>
    <w:p>
      <w:r>
        <w:t>SANDRA MARIA DA COSTA PINHEIRO, matrícula 01-214822-6B, para ministrar 3h de  FUND 2º CICLO, no turno VESPERTINO, de 10/02/2025 a 31/12/2025.</w:t>
      </w:r>
    </w:p>
    <w:p>
      <w:r>
        <w:t>SANDRA MARIA DO CARMO CASTRO, matrícula 01-108693-6B, para ministrar 8h de  GEOGRAFIA, no turno MATUTINO, de 10/02/2025 a 31/12/2025.</w:t>
      </w:r>
    </w:p>
    <w:p>
      <w:r>
        <w:t>SANDRA MARIA DO NASCIMENTO REIS, matrícula 01-160646-8B, para ministrar 3h de  LINGUA INGLESA, no turno VESPERTINO, de 20/02/2025 a 31/12/2025.</w:t>
      </w:r>
    </w:p>
    <w:p>
      <w:r>
        <w:t>SANDREIA ARAUJO CASCAES, matrícula 01-200491-7E, para ministrar 20h de  TPEDAG, no turno MATUTINO, de 10/02/2025 a 31/12/2025.</w:t>
      </w:r>
    </w:p>
    <w:p>
      <w:r>
        <w:t>SANDRO AMORIM DE CARVALHO, matrícula 01-234269-3A, para ministrar 4h de  FILOSOFIA, no turno VESPERTINO, de 10/02/2025 a 23/12/2025.</w:t>
      </w:r>
    </w:p>
    <w:p>
      <w:r>
        <w:t>SANDRO EVERTHON CALANDRINI BRABO, matrícula 01-254147-5A, para ministrar 3h de  FISICA, no turno MATUTINO, de 26/02/2025 a 31/12/2025.</w:t>
      </w:r>
    </w:p>
    <w:p>
      <w:r>
        <w:t>SARA NAYANE SILVA BEZERRA, matrícula 01-218269-6A, para ministrar 10h de  RECREA, no turno INTEGRAL, de 10/02/2025 a 31/12/2025.</w:t>
      </w:r>
    </w:p>
    <w:p>
      <w:r>
        <w:t>SAULO BRUNO TORRES REGO, matrícula 01-247267-8B, para ministrar 15h de  FISICA, no turno VESPERTINO, de 10/02/2025 a 31/12/2025.</w:t>
      </w:r>
    </w:p>
    <w:p>
      <w:r>
        <w:t>SAULO BRUNO TORRES REGO, matrícula 01-247267-8B, para ministrar 3h de  FISICA, no turno MATUTINO, de 17/02/2025 a 31/12/2025.</w:t>
      </w:r>
    </w:p>
    <w:p>
      <w:r>
        <w:t>SAULO JOSE LIRA DA SILVA, matrícula 01-253994-2A, para ministrar 11h de  MATEMATICA,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SOUZA ARAUJO, matrícula 01-254163-7A, para ministrar 9h de  EDUCACAO FISICA, no turno MATUTINO, de 18/02/2025 a 31/12/2025.</w:t>
      </w:r>
    </w:p>
    <w:p>
      <w:r>
        <w:t>SEBASTIAO BRAGA VALOIS FILHO, matrícula 01-134890-6E, para ministrar 2h de  FILOSOFIA, no turno MATUTINO, de 10/02/2025 a 31/12/2025.</w:t>
      </w:r>
    </w:p>
    <w:p>
      <w:r>
        <w:t>SEBASTIAO DIRANE FERREIRA FILHO, matrícula 01-234317-7A, para ministrar 5h de  HISTORIA, no turno MATUTINO, de 10/02/2025 a 31/12/2025.</w:t>
      </w:r>
    </w:p>
    <w:p>
      <w:r>
        <w:t>SEBASTIAO VIEIRA MONTEIRO, matrícula 01-217592-4A, para ministrar 9h de  LINGUA ESTRANGEIRA MODERNA, no turno INTEGRAL, de 10/02/2025 a 31/12/2025.</w:t>
      </w:r>
    </w:p>
    <w:p>
      <w:r>
        <w:t>SEIGON XAVIER PEREIRA, matrícula 01-253796-6A, para ministrar 10h de  RECREA, no turno INTEGRAL, de 10/02/2025 a 31/12/2025.</w:t>
      </w:r>
    </w:p>
    <w:p>
      <w:r>
        <w:t>SELMA BARROSO MATOS, matrícula 01-223780-6A, para ministrar 6h de  LINGUA PORTUGUESA, no turno INTEGRAL, de 10/02/2025 a 04/04/2025.</w:t>
      </w:r>
    </w:p>
    <w:p>
      <w:r>
        <w:t>SELZA DAMASCENO DA SILVA, matrícula 01-150317-0D, para ministrar 3h de  LINGUA INGLESA, no turno MATUTINO, de 11/02/2025 a 31/12/2025.</w:t>
      </w:r>
    </w:p>
    <w:p>
      <w:r>
        <w:t>SENDY DELGADO DOS SANTOS, matrícula 01-223105-0B, para ministrar 9h de  RECREA, no turno INTEGRAL, de 10/02/2025 a 31/12/2025.</w:t>
      </w:r>
    </w:p>
    <w:p>
      <w:r>
        <w:t>SENIRA NIFAELA CUNHA DE SOUZA, matrícula 01-253391-0A, para ministrar 11h de  ARTE, no turno VESPERTINO, de 10/02/2025 a 31/12/2025.</w:t>
      </w:r>
    </w:p>
    <w:p>
      <w:r>
        <w:t>SENIRA NIFAELA CUNHA DE SOUZA, matrícula 01-253391-0A, para ministrar 2h de  ENSINO RELIGIOSO, no turno VESPERTINO, de 10/02/2025 a 31/12/2025.</w:t>
      </w:r>
    </w:p>
    <w:p>
      <w:r>
        <w:t>SENIRA NIFAELA CUNHA DE SOUZA, matrícula 01-253391-0A, para ministrar 3h de  ENSINO RELIGIOSO, no turno VESPERTINO, de 17/02/2025 a 10/05/2025.</w:t>
      </w:r>
    </w:p>
    <w:p>
      <w:r>
        <w:t>SERGIO BATISTA CHAVES NETO, matrícula 01-253271-9A, para ministrar 5h de  ARTES, no turno VESPERTINO, de 10/02/2025 a 31/12/2025.</w:t>
      </w:r>
    </w:p>
    <w:p>
      <w:r>
        <w:t>SERGIO CESAR DA SILVA MARQUES, matrícula 01-136257-7B, para ministrar 10h de  , no turno MATUTINO, de 17/02/2025 a 31/12/2025.</w:t>
      </w:r>
    </w:p>
    <w:p>
      <w:r>
        <w:t>SERGIO CONRADO FERREIRA, matrícula 01-193240-3A, para ministrar 6h de  EDUCACAO FISICA, no turno VESPERTINO, de 10/02/2025 a 31/12/2025.</w:t>
      </w:r>
    </w:p>
    <w:p>
      <w:r>
        <w:t>SERGIO GERALDO PENEDO BATISTA, matrícula 01-186196-4A, para ministrar 18h de  MATEMATICA, no turno INTEGRAL, de 17/02/2025 a 31/12/2025.</w:t>
      </w:r>
    </w:p>
    <w:p>
      <w:r>
        <w:t>SERGIO ROBERTO MORAES REBELO, matrícula 01-206892-3G, para ministrar 25h de  BIOLOGIA, no turno INTEGRAL, de 10/02/2025 a 31/12/2025.</w:t>
      </w:r>
    </w:p>
    <w:p>
      <w:r>
        <w:t>SERGIO ROBERTO MORAES REBELO, matrícula 01-206892-3G, para ministrar 15h de  BIOLOGIA, no turno NOTURNO, de 19/02/2025 a 19/04/2025.</w:t>
      </w:r>
    </w:p>
    <w:p>
      <w:r>
        <w:t>SHAIENY GUEDES PIRES, matrícula 01-254678-7A, para ministrar 3h de  ARTE, no turno INTEGRAL, de 10/02/2025 a 31/12/2025.</w:t>
      </w:r>
    </w:p>
    <w:p>
      <w:r>
        <w:t>SHEILA MAGALHAES DE ALMEIDA, matrícula 01-254297-8A, para ministrar 20h de  ENSINO RELIGIOSO, no turno MATUTINO, de 10/02/2025 a 31/12/2025.</w:t>
      </w:r>
    </w:p>
    <w:p>
      <w:r>
        <w:t>SHEILA MAGALHAES DOS SANTOS, matrícula 01-128686-2F, para ministrar 18h de  CIENCIAS, no turno MATUTINO, de 10/02/2025 a 31/12/2025.</w:t>
      </w:r>
    </w:p>
    <w:p>
      <w:r>
        <w:t>SHEILA MAGALHAES DOS SANTOS, matrícula 01-128686-2F, para ministrar 8h de  CIENCIAS, no turno MATUTINO, de 10/02/2025 a 31/12/2025.</w:t>
      </w:r>
    </w:p>
    <w:p>
      <w:r>
        <w:t>SHEILA MARIA FREITAS DA COSTA, matrícula 01-234087-9A, para ministrar 18h de  FUND 1º CICLO, no turno VESPERTINO, de 10/02/2025 a 31/12/2025.</w:t>
      </w:r>
    </w:p>
    <w:p>
      <w:r>
        <w:t>SHIRLEY BOTELHO PEREIRA, matrícula 01-234662-1A, para ministrar 20h de  TPEDAG, no turno MATUTINO, de 10/02/2025 a 31/12/2025.</w:t>
      </w:r>
    </w:p>
    <w:p>
      <w:r>
        <w:t>SHIRLEY HELEM ABREU NASCIMENTO, matrícula 01-190020-0A, para ministrar 5h de  HISTORIA, no turno MATUTINO, de 27/02/2025 a 31/12/2025.</w:t>
      </w:r>
    </w:p>
    <w:p>
      <w:r>
        <w:t>SHIRLEY MARIA SILVA NOGUEIRA, matrícula 01-253618-8A, para ministrar 5h de  HISTORIA, no turno VESPERTINO, de 10/02/2025 a 31/12/2025.</w:t>
      </w:r>
    </w:p>
    <w:p>
      <w:r>
        <w:t>SIDNARA MARTINS HOLANDA DE PINHO, matrícula 01-139221-2B, para ministrar 20h de  OF VAS, no turno VESPERTINO, de 10/02/2025 a 31/12/2025.</w:t>
      </w:r>
    </w:p>
    <w:p>
      <w:r>
        <w:t>SIDNEY DOS SANTOS OLIVEIRA, matrícula 01-166787-4N, para ministrar 18h de  MATEMATICA, no turno MATUTINO, de 11/02/2025 a 31/12/2025.</w:t>
      </w:r>
    </w:p>
    <w:p>
      <w:r>
        <w:t>SIDNEY DOS SANTOS OLIVEIRA, matrícula 01-166787-4N, para ministrar 6h de  MATEMATICA, no turno NOTURNO, de 10/02/2025 a 10/05/2025.</w:t>
      </w:r>
    </w:p>
    <w:p>
      <w:r>
        <w:t>SIDNEY DOS SANTOS OLIVEIRA, matrícula 01-166787-4N, para ministrar 2h de  MATEMATICA E SUAS TECNOLOGIAS, no turno MATUTINO, de 17/02/2025 a 31/12/2025.</w:t>
      </w:r>
    </w:p>
    <w:p>
      <w:r>
        <w:t>SIDNEY DOS SANTOS OLIVEIRA, matrícula 01-166787-4N, para ministrar 3h de  ARTES, no turno NOTURNO, de 10/02/2025 a 31/12/2025.</w:t>
      </w:r>
    </w:p>
    <w:p>
      <w:r>
        <w:t>SIDNEY DOS SANTOS OLIVEIRA, matrícula 01-166787-4N, para ministrar 3h de  MATEMATICA E SUAS TECNOLOGIAS, no turno NOTURNO, de 10/02/2025 a 10/05/2025.</w:t>
      </w:r>
    </w:p>
    <w:p>
      <w:r>
        <w:t>SIDNEY SERGIO RODRIGUES RAIOL, matrícula 01-253658-7A, para ministrar 20h de  GEOGRAFIA, no turno MATUTINO, de 10/02/2025 a 31/12/2025.</w:t>
      </w:r>
    </w:p>
    <w:p>
      <w:r>
        <w:t>SIDNEY SERGIO RODRIGUES RAIOL, matrícula 01-253658-7A, para ministrar 3h de  GEOGRAFIA, no turno VESPERTINO, de 10/02/2025 a 31/12/2025.</w:t>
      </w:r>
    </w:p>
    <w:p>
      <w:r>
        <w:t>SIDOMAR SOARES MAR, matrícula 01-233627-8A, para ministrar 20h de  FUND 2º CICLO, no turno VESPERTINO, de 07/02/2025 a 03/04/2025.</w:t>
      </w:r>
    </w:p>
    <w:p>
      <w:r>
        <w:t>SIENNE CUNHA DE OLIVEIRA, matrícula 01-162697-3C, para ministrar 12h de  LINGUA PORTUGUESA, no turno MATUTINO, de 10/02/2025 a 04/05/2025.</w:t>
      </w:r>
    </w:p>
    <w:p>
      <w:r>
        <w:t>SILDENE DOS SANTOS SOUZA, matrícula 01-253684-6A, para ministrar 20h de  FUND 1º CICLO, no turno INTEGRAL, de 10/02/2025 a 31/12/2025.</w:t>
      </w:r>
    </w:p>
    <w:p>
      <w:r>
        <w:t>SILVANA SERRA COSTA CORREA, matrícula 01-187346-6D, para ministrar 10h de  RECREA, no turno INTEGRAL, de 10/02/2025 a 31/12/2025.</w:t>
      </w:r>
    </w:p>
    <w:p>
      <w:r>
        <w:t>SILVANIA OLIVEIRA LIMA DE CARVALHO, matrícula 01-136513-4B, para ministrar 8h de  ENSINO RELIGIOSO, no turno VESPERTINO, de 12/02/2025 a 31/12/2025.</w:t>
      </w:r>
    </w:p>
    <w:p>
      <w:r>
        <w:t>SILVANIA OLIVEIRA LIMA DE CARVALHO, matrícula 01-136513-4B, para ministrar 8h de  CMPM ENS.FUND. 1-5, no turno MATUTINO, de 24/01/2025 a 31/03/2025.</w:t>
      </w:r>
    </w:p>
    <w:p>
      <w:r>
        <w:t>SILVIA ANTONIETA SOCORRO REGO DA MATTA, matrícula 01-140493-8B, para ministrar 15h de  FILOSOFIA, no turno MATUTINO, de 10/02/2025 a 31/12/2025.</w:t>
      </w:r>
    </w:p>
    <w:p>
      <w:r>
        <w:t>SILVIA ANTONIETA SOCORRO REGO DA MATTA, matrícula 01-140493-8B, para ministrar 4h de  CIENCIAS HUMANAS E SOCIAIS APL, no turno MATUTINO, de 10/02/2025 a 31/12/2025.</w:t>
      </w:r>
    </w:p>
    <w:p>
      <w:r>
        <w:t>SILVIA ANTONIETA SOCORRO REGO DA MATTA, matrícula 01-140493-8B, para ministrar 6h de  SOCIOLOGIA, no turno VESPERTINO, de 10/02/2025 a 31/12/2025.</w:t>
      </w:r>
    </w:p>
    <w:p>
      <w:r>
        <w:t>SILVIA CRISTINA COTA DE VASCONCELOS RODRIGUES, matrícula 01-203985-0H, para ministrar 15h de  HISTORIA, no turno VESPERTINO, de 10/02/2025 a 31/12/2025.</w:t>
      </w:r>
    </w:p>
    <w:p>
      <w:r>
        <w:t>SILVIA CRISTINA COTA DE VASCONCELOS RODRIGUES, matrícula 01-203985-0H, para ministrar 5h de  CIENCIAS HUMANAS E SOCIAIS APL, no turno VESPERTINO, de 10/02/2025 a 31/12/2025.</w:t>
      </w:r>
    </w:p>
    <w:p>
      <w:r>
        <w:t>SILVIA CRISTINA COTA DE VASCONCELOS RODRIGUES, matrícula 01-203985-0H, para ministrar 3h de  SOCIOLOGIA, no turno MATUTINO, de 10/02/2025 a 31/12/2025.</w:t>
      </w:r>
    </w:p>
    <w:p>
      <w:r>
        <w:t>SILVIA CRISTINA SANTOS DA SILVA, matrícula 01-225874-9B, para ministrar 8h de  RECREA, no turno INTEGRAL, de 10/02/2025 a 31/12/2025.</w:t>
      </w:r>
    </w:p>
    <w:p>
      <w:r>
        <w:t>SILVIA DA SILVA SOUZA, matrícula 01-138963-7F, para ministrar 20h de  LINGUA INGLESA, no turno VESPERTINO, de 10/02/2025 a 02/06/2025.</w:t>
      </w:r>
    </w:p>
    <w:p>
      <w:r>
        <w:t>SILVIA GABRIELLA DOS SANTOS CARVALHO, matrícula 01-233475-5A, para ministrar 3h de  LINGUA INGLESA, no turno MATUTINO, de 10/02/2025 a 31/12/2025.</w:t>
      </w:r>
    </w:p>
    <w:p>
      <w:r>
        <w:t>SILVIA ROCHA QUARESMA, matrícula 01-198387-3D, para ministrar 10h de  RECREA, no turno INTEGRAL, de 10/02/2025 a 31/12/2025.</w:t>
      </w:r>
    </w:p>
    <w:p>
      <w:r>
        <w:t>SIMARA ALVES FERREIRA, matrícula 01-233796-7A, para ministrar 15h de  HISTORIA, no turno MATUTINO, de 10/02/2025 a 31/12/2025.</w:t>
      </w:r>
    </w:p>
    <w:p>
      <w:r>
        <w:t>SIMONE BARROSO MACHADO, matrícula 01-139043-0B, para ministrar 12h de  LINGUA PORTUGUESA E SUAS LITER, no turno NOTURNO, de 10/02/2025 a 30/03/2025.</w:t>
      </w:r>
    </w:p>
    <w:p>
      <w:r>
        <w:t>SIMONE BARROSO MACHADO, matrícula 01-139043-0B, para ministrar 8h de  LINGUAGENS E SUAS TECNOLOGIAS, no turno NOTURNO, de 10/02/2025 a 30/03/2025.</w:t>
      </w:r>
    </w:p>
    <w:p>
      <w:r>
        <w:t>SIMONE CONCEICAO SANTOS DA SILVA, matrícula 01-233615-4A, para ministrar 20h de  TPEDAG, no turno MATUTINO, de 10/02/2025 a 31/12/2025.</w:t>
      </w:r>
    </w:p>
    <w:p>
      <w:r>
        <w:t>SIMONE DE LOURDES BUTEL TAVARES, matrícula 01-197951-5H, para ministrar 6h de  MATEMATICA E SUAS TECNOLOGIAS, no turno INTEGRAL, de 17/02/2025 a 31/12/2025.</w:t>
      </w:r>
    </w:p>
    <w:p>
      <w:r>
        <w:t>SIMONE DE LOURDES BUTEL TAVARES, matrícula 01-197951-5H, para ministrar 6h de  MATEMATICA E SUAS TECNOLOGIAS, no turno INTEGRAL, de 27/02/2025 a 31/12/2025.</w:t>
      </w:r>
    </w:p>
    <w:p>
      <w:r>
        <w:t>SIMONE DOS SANTOS MONTE, matrícula 01-233383-0A, para ministrar 20h de  APOIOC, no turno INTEGRAL, de 10/02/2025 a 31/12/2025.</w:t>
      </w:r>
    </w:p>
    <w:p>
      <w:r>
        <w:t>SIMONE LEMOS DE SOUZA, matrícula 01-122528-6F, para ministrar 20h de  APOIOC, no turno MATUTINO, de 25/02/2025 a 31/12/2025.</w:t>
      </w:r>
    </w:p>
    <w:p>
      <w:r>
        <w:t>SIMONE SILVA DE OLIVEIRA, matrícula 01-216802-2B, para ministrar 4h de  ARTES, no turno VESPERTINO, de 11/02/2025 a 31/12/2025.</w:t>
      </w:r>
    </w:p>
    <w:p>
      <w:r>
        <w:t>SIMONE SILVA DE OLIVEIRA, matrícula 01-216802-2B, para ministrar 6h de  EDUCACAO FISICA, no turno VESPERTINO, de 10/02/2025 a 31/12/2025.</w:t>
      </w:r>
    </w:p>
    <w:p>
      <w:r>
        <w:t>SINAMOR DE CASTRO RAMOS, matrícula 01-143375-0A, para ministrar 20h de  FUND 1º CICLO, no turno VESPERTINO, de 10/02/2025 a 31/12/2025.</w:t>
      </w:r>
    </w:p>
    <w:p>
      <w:r>
        <w:t>SINEIDE DE SOUZA E SOUZA, matrícula 01-217131-7A, para ministrar 9h de  ARTE, no turno INTEGRAL, de 10/02/2025 a 31/12/2025.</w:t>
      </w:r>
    </w:p>
    <w:p>
      <w:r>
        <w:t>SINEIDE DE SOUZA E SOUZA, matrícula 01-217131-7A, para ministrar 10h de  RECREA, no turno INTEGRAL, de 10/02/2025 a 31/12/2025.</w:t>
      </w:r>
    </w:p>
    <w:p>
      <w:r>
        <w:t>SIRLENE BRAGA SIQUEIRA FREIRE, matrícula 01-253151-8A, para ministrar 10h de  RECREA, no turno INTEGRAL, de 10/02/2025 a 31/12/2025.</w:t>
      </w:r>
    </w:p>
    <w:p>
      <w:r>
        <w:t>SOLANE PEREIRA PINTO, matrícula 01-186713-0C, para ministrar 6h de  SOCIOLOGIA, no turno NOTURNO, de 10/02/2025 a 31/12/2025.</w:t>
      </w:r>
    </w:p>
    <w:p>
      <w:r>
        <w:t>SOLANE PEREIRA PINTO, matrícula 01-186713-0C, para ministrar 2h de  CIENCIAS HUMANAS E SOCIAIS APL, no turno NOTURNO, de 10/02/2025 a 31/12/2025.</w:t>
      </w:r>
    </w:p>
    <w:p>
      <w:r>
        <w:t>SOLANGE DA CUNHA DE CARVALHO, matrícula 01-139694-3B, para ministrar 20h de  APOIOI, no turno VESPERTINO, de 10/02/2025 a 31/12/2025.</w:t>
      </w:r>
    </w:p>
    <w:p>
      <w:r>
        <w:t>SOLANGE DA SILVA FRANCO, matrícula 01-253482-7A, para ministrar 13h de  LINGUA PORTUGUESA E SUAS LITER, no turno VESPERTINO, de 10/02/2025 a 31/12/2025.</w:t>
      </w:r>
    </w:p>
    <w:p>
      <w:r>
        <w:t>SOLANGE DA SILVA FRANCO, matrícula 01-253482-7A, para ministrar 5h de  LINGUAGENS E SUAS TECNOLOGIAS, no turno VESPERTINO, de 10/02/2025 a 31/12/2025.</w:t>
      </w:r>
    </w:p>
    <w:p>
      <w:r>
        <w:t>STEPHANE THALYTHA SILVA PIRES DE ARAUJO, matrícula 01-227881-2B, para ministrar 4h de  LINGUA PORTUGUESA E SUAS LITER, no turno MATUTINO, de 10/02/2025 a 31/12/2025.</w:t>
      </w:r>
    </w:p>
    <w:p>
      <w:r>
        <w:t>STEPHANIE LOPES DO VALE, matrícula 01-253335-9A, para ministrar 18h de  HISTORIA, no turno INTEGRAL, de 10/02/2025 a 31/12/2025.</w:t>
      </w:r>
    </w:p>
    <w:p>
      <w:r>
        <w:t>STEPHANIE LOPES DO VALE, matrícula 01-253335-9A, para ministrar 12h de  HISTORIA, no turno INTEGRAL, de 10/02/2025 a 31/12/2025.</w:t>
      </w:r>
    </w:p>
    <w:p>
      <w:r>
        <w:t>SUANE FERREIRA DA SILVA, matrícula 01-230108-3B, para ministrar 10h de  RECREA, no turno INTEGRAL, de 10/02/2025 a 31/12/2025.</w:t>
      </w:r>
    </w:p>
    <w:p>
      <w:r>
        <w:t>SUELANE DA SILVA CORREA, matrícula 01-222972-2A, para ministrar 9h de  LINGUA PORTUGUESA, no turno INTEGRAL, de 12/02/2025 a 11/07/2025.</w:t>
      </w:r>
    </w:p>
    <w:p>
      <w:r>
        <w:t>SUELEN LOPES DA FONSECA, matrícula 01-261961-0A, para ministrar 10h de  RECREA, no turno INTEGRAL, de 10/02/2025 a 31/12/2025.</w:t>
      </w:r>
    </w:p>
    <w:p>
      <w:r>
        <w:t>SUELEN LOPES DA FONSECA, matrícula 01-261961-0A, para ministrar 6h de  EDUCACAO FISICA, no turno INTEGRAL, de 10/02/2025 a 31/12/2025.</w:t>
      </w:r>
    </w:p>
    <w:p>
      <w:r>
        <w:t>SUELEN LOPES DA FONSECA, matrícula 01-261961-0A, para ministrar 18h de  EDUCACAO FISICA, no turno INTEGRAL, de 28/02/2025 a 31/12/2025.</w:t>
      </w:r>
    </w:p>
    <w:p>
      <w:r>
        <w:t>SUELEN MARIA OLIVEIRA DE NORONHA, matrícula 01-253673-0A, para ministrar 20h de  S.ESP., no turno VESPERTINO, de 10/02/2025 a 31/12/2025.</w:t>
      </w:r>
    </w:p>
    <w:p>
      <w:r>
        <w:t>SUELI LEITAO FRANCO, matrícula 01-128018-0E, para ministrar 18h de  LINGUA PORTUGUESA, no turno VESPERTINO, de 10/02/2025 a 31/12/2025.</w:t>
      </w:r>
    </w:p>
    <w:p>
      <w:r>
        <w:t>SUELLEN ACASSIA PEREIRA DE SANTANA OLIVEIRA, matrícula 01-253558-0A, para ministrar 20h de  APOIOI, no turno MATUTINO, de 25/02/2025 a 31/12/2025.</w:t>
      </w:r>
    </w:p>
    <w:p>
      <w:r>
        <w:t>SUELLEN ANDRADE BARROSO, matrícula 01-205278-4C, para ministrar 8h de  HISTORIA, no turno MATUTINO, de 10/02/2025 a 31/12/2025.</w:t>
      </w:r>
    </w:p>
    <w:p>
      <w:r>
        <w:t>SUELLEN ANDRADE BARROSO, matrícula 01-205278-4C, para ministrar 2h de  FILOSOFIA, no turno MATUTINO, de 10/02/2025 a 31/12/2025.</w:t>
      </w:r>
    </w:p>
    <w:p>
      <w:r>
        <w:t>SUELLEN DE PAIVA LABORDA, matrícula 01-194351-0E, para ministrar 18h de  HISTORIA, no turno MATUTINO, de 13/02/2025 a 31/12/2025.</w:t>
      </w:r>
    </w:p>
    <w:p>
      <w:r>
        <w:t>SUELY DOS SANTOS ALMEIDA ROCHA, matrícula 01-222854-8A, para ministrar 6h de  MATEMATICA, no turno MATUTINO, de 10/02/2025 a 31/12/2025.</w:t>
      </w:r>
    </w:p>
    <w:p>
      <w:r>
        <w:t>SUEYDE SOUSA DUARTE, matrícula 01-183643-9G, para ministrar 20h de  ENSINO MEDIO, no turno NOTURNO, de 20/02/2025 a 31/12/2025.</w:t>
      </w:r>
    </w:p>
    <w:p>
      <w:r>
        <w:t>SULEIMA PANTOJA TELLO, matrícula 01-249379-9A, para ministrar 4h de  CIENCIAS, no turno MATUTINO, de 10/02/2025 a 31/12/2025.</w:t>
      </w:r>
    </w:p>
    <w:p>
      <w:r>
        <w:t>SUZANA DE OLIVEIRA TEIXEIRA, matrícula 01-232490-3A, para ministrar 18h de  MATEMATICA, no turno MATUTINO, de 10/02/2025 a 31/12/2025.</w:t>
      </w:r>
    </w:p>
    <w:p>
      <w:r>
        <w:t>SUZANA DE OLIVEIRA TEIXEIRA, matrícula 01-232490-3A, para ministrar 18h de  MATEMATICA, no turno VESPERTINO, de 10/02/2025 a 31/12/2025.</w:t>
      </w:r>
    </w:p>
    <w:p>
      <w:r>
        <w:t>SUZANE AMORIM DOS SANTOS TEODOSIO, matrícula 01-233489-5A, para ministrar 6h de  ARTE, no turno MATUTINO, de 10/02/2025 a 31/12/2025.</w:t>
      </w:r>
    </w:p>
    <w:p>
      <w:r>
        <w:t>SUZANE AMORIM DOS SANTOS TEODOSIO, matrícula 01-233489-5A, para ministrar 5h de  ARTE, no turno VESPERTINO, de 10/02/2025 a 31/12/2025.</w:t>
      </w:r>
    </w:p>
    <w:p>
      <w:r>
        <w:t>SUZELY DA SILVA NOBRE, matrícula 01-233730-4B, para ministrar 4h de  CIENCIAS, no turno VESPERTINO, de 10/02/2025 a 31/12/2025.</w:t>
      </w:r>
    </w:p>
    <w:p>
      <w:r>
        <w:t>SUZENY BRITO DE OLIVEIRA, matrícula 01-179072-2A, para ministrar 12h de  LINGUA INGLESA, no turno MATUTINO, de 10/02/2025 a 31/12/2025.</w:t>
      </w:r>
    </w:p>
    <w:p>
      <w:r>
        <w:t>SUZENY BRITO DE OLIVEIRA, matrícula 01-179072-2A, para ministrar 4h de  LINGUA PORTUGUESA E SUAS LITER, no turno MATUTINO, de 17/02/2025 a 31/12/2025.</w:t>
      </w:r>
    </w:p>
    <w:p>
      <w:r>
        <w:t>SUZENY BRITO DE OLIVEIRA, matrícula 01-179072-2A, para ministrar 3h de  LINGUAGENS E SUAS TECNOLOGIAS, no turno MATUTINO, de 17/02/2025 a 31/12/2025.</w:t>
      </w:r>
    </w:p>
    <w:p>
      <w:r>
        <w:t>SUZENY BRITO DE OLIVEIRA, matrícula 01-179072-2A, para ministrar 4h de  ARTES, no turno MATUTINO, de 17/02/2025 a 31/12/2025.</w:t>
      </w:r>
    </w:p>
    <w:p>
      <w:r>
        <w:t>SUZENY BRITO DE OLIVEIRA, matrícula 01-179072-2A, para ministrar 2h de  ARTES, no turno MATUTINO, de 17/02/2025 a 31/12/2025.</w:t>
      </w:r>
    </w:p>
    <w:p>
      <w:r>
        <w:t>SUZIANE FORTHE DE LIMA, matrícula 01-187225-7F, para ministrar 4h de  QUIMICA, no turno INTEGRAL, de 10/02/2025 a 31/12/2025.</w:t>
      </w:r>
    </w:p>
    <w:p>
      <w:r>
        <w:t>SUZIANE FORTHE DE LIMA, matrícula 01-187225-7F, para ministrar 7h de  MATEMATICA, no turno INTEGRAL, de 10/02/2025 a 31/12/2025.</w:t>
      </w:r>
    </w:p>
    <w:p>
      <w:r>
        <w:t>TACIANE MARIA MOURA DE OLIVEIRA, matrícula 01-222612-0B, para ministrar 7h de  FUND 2º CICLO, no turno MATUTINO, de 10/02/2025 a 20/06/2025.</w:t>
      </w:r>
    </w:p>
    <w:p>
      <w:r>
        <w:t>TAILYNE BEZERRA ANTUNES, matrícula 01-253686-2A, para ministrar 20h de  FUND 1º CICLO, no turno VESPERTINO, de 12/02/2025 a 31/12/2025.</w:t>
      </w:r>
    </w:p>
    <w:p>
      <w:r>
        <w:t>TAINA APARICIO BELOTA, matrícula 01-233330-9A, para ministrar 4h de  GEOGRAFIA, no turno MATUTINO, de 10/02/2025 a 31/12/2025.</w:t>
      </w:r>
    </w:p>
    <w:p>
      <w:r>
        <w:t>TAINA APARICIO BELOTA, matrícula 01-233330-9A, para ministrar 4h de  BIOLOGIA, no turno MATUTINO, de 10/02/2025 a 31/12/2025.</w:t>
      </w:r>
    </w:p>
    <w:p>
      <w:r>
        <w:t>TAINA LAIANDRA DIAS CAETANO DE MATOS, matrícula 01-234505-6A, para ministrar 15h de  CIENCIAS, no turno MATUTINO, de 10/02/2025 a 31/12/2025.</w:t>
      </w:r>
    </w:p>
    <w:p>
      <w:r>
        <w:t>TALES DUQUE MONTEIRO LIMA, matrícula 01-252673-5A, para ministrar 20h de  ARTE, no turno MATUTINO, de 21/02/2025 a 22/04/2025.</w:t>
      </w:r>
    </w:p>
    <w:p>
      <w:r>
        <w:t>TALITA DA GAMA PESSOA, matrícula 01-212097-6D, para ministrar 10h de  RECREA, no turno INTEGRAL, de 10/02/2025 a 31/12/2025.</w:t>
      </w:r>
    </w:p>
    <w:p>
      <w:r>
        <w:t>TALITA NASCIMENTO DE SOUZA, matrícula 01-209725-7B, para ministrar 3h de  LINGUA PORTUGUESA E SUAS LITER, no turno MATUTINO, de 10/02/2025 a 31/12/2025.</w:t>
      </w:r>
    </w:p>
    <w:p>
      <w:r>
        <w:t>TALITA NASCIMENTO DE SOUZA, matrícula 01-209725-7B, para ministrar 10h de  LINGUA PORTUGUESA E SUAS LITER, no turno NOTURNO, de 21/02/2025 a 18/05/2025.</w:t>
      </w:r>
    </w:p>
    <w:p>
      <w:r>
        <w:t>TALITA NASCIMENTO DE SOUZA, matrícula 01-209725-7B, para ministrar 6h de  LINGUA PORTUGUESA, no turno NOTURNO, de 21/02/2025 a 18/05/2025.</w:t>
      </w:r>
    </w:p>
    <w:p>
      <w:r>
        <w:t>TALITA SANTANA DE MOURA, matrícula 01-253663-3A, para ministrar 6h de  FUND 1º CICLO, no turno MATUTINO, de 10/02/2025 a 31/12/2025.</w:t>
      </w:r>
    </w:p>
    <w:p>
      <w:r>
        <w:t>TAMILY FROTA PANTOJA, matrícula 01-253290-5A, para ministrar 3h de  HISTORIA, no turno VESPERTINO, de 10/02/2025 a 31/12/2025.</w:t>
      </w:r>
    </w:p>
    <w:p>
      <w:r>
        <w:t>TAMIRES AQUINO DA COSTA, matrícula 01-234178-6A, para ministrar 15h de  BIOLOGIA, no turno VESPERTINO, de 10/02/2025 a 31/12/2025.</w:t>
      </w:r>
    </w:p>
    <w:p>
      <w:r>
        <w:t>TAMIRES AQUINO DA COSTA, matrícula 01-234178-6A, para ministrar 3h de  BIOLOGIA, no turno VESPERTINO, de 10/02/2025 a 31/12/2025.</w:t>
      </w:r>
    </w:p>
    <w:p>
      <w:r>
        <w:t>TAMIRES AQUINO DA COSTA, matrícula 01-234178-6A, para ministrar 2h de  CIENCIAS DA NATUREZA E SUAS TE, no turno VESPERTINO, de 10/02/2025 a 31/12/2025.</w:t>
      </w:r>
    </w:p>
    <w:p>
      <w:r>
        <w:t>TAMIRES AQUINO DA COSTA, matrícula 01-234178-6A, para ministrar 8h de  GEOGRAFIA, no turno NOTURNO, de 10/02/2025 a 31/12/2025.</w:t>
      </w:r>
    </w:p>
    <w:p>
      <w:r>
        <w:t>TAMIRES SILVA FERNANDES, matrícula 01-234235-9A, para ministrar 6h de  LINGUA PORTUGUESA, no turno VESPERTINO, de 10/02/2025 a 31/12/2025.</w:t>
      </w:r>
    </w:p>
    <w:p>
      <w:r>
        <w:t>TANIA CRISTINA DOS SANTOS DE CASTRO, matrícula 01-258596-0A, para ministrar 5h de  FISICA, no turno VESPERTINO, de 10/02/2025 a 31/12/2025.</w:t>
      </w:r>
    </w:p>
    <w:p>
      <w:r>
        <w:t>TANIA MARIA SOUZA MACHADO, matrícula 01-186984-1A, para ministrar 20h de  FUND 1º CICLO, no turno MATUTINO, de 18/02/2025 a 31/12/2025.</w:t>
      </w:r>
    </w:p>
    <w:p>
      <w:r>
        <w:t>TARCIANY KELLY DE FREITAS SOUZA, matrícula 01-210003-7B, para ministrar 5h de  LINGUA PORTUGUESA E SUAS LITER, no turno VESPERTINO, de 10/02/2025 a 31/12/2025.</w:t>
      </w:r>
    </w:p>
    <w:p>
      <w:r>
        <w:t>TARCILA DE ARAUJO ALVES, matrícula 01-252653-0A, para ministrar 3h de  BIOLOGIA, no turno VESPERTINO, de 10/02/2025 a 31/12/2025.</w:t>
      </w:r>
    </w:p>
    <w:p>
      <w:r>
        <w:t>TARCISIO LUIS DE OLIVEIRA PINHO, matrícula 01-234632-0A, para ministrar 10h de  FISICA, no turno VESPERTINO, de 10/02/2025 a 31/12/2025.</w:t>
      </w:r>
    </w:p>
    <w:p>
      <w:r>
        <w:t>TARCISIO LUIS DE OLIVEIRA PINHO, matrícula 01-234632-0A, para ministrar 8h de  MATEMATICA, no turno NOTURNO, de 17/02/2025 a 17/04/2025.</w:t>
      </w:r>
    </w:p>
    <w:p>
      <w:r>
        <w:t>TARCISIO LUIS DE OLIVEIRA PINHO, matrícula 01-234632-0A, para ministrar 2h de  MATEMATICA E SUAS TECNOLOGIAS, no turno NOTURNO, de 17/02/2025 a 17/04/2025.</w:t>
      </w:r>
    </w:p>
    <w:p>
      <w:r>
        <w:t>TARCISIO LUIS DE OLIVEIRA PINHO, matrícula 01-234632-0A, para ministrar 3h de  QUIMICA, no turno VESPERTINO, de 18/02/2025 a 19/12/2025.</w:t>
      </w:r>
    </w:p>
    <w:p>
      <w:r>
        <w:t>TARCISIO LUIS DE OLIVEIRA PINHO, matrícula 01-234632-0A, para ministrar 3h de  CIENCIAS DA NATUREZA E SUAS TE, no turno VESPERTINO, de 18/02/2025 a 19/12/2025.</w:t>
      </w:r>
    </w:p>
    <w:p>
      <w:r>
        <w:t>TARSIS SILVA SOLIMOES, matrícula 01-254656-6A, para ministrar 3h de  LINGUA INGLESA, no turno MATUTINO, de 19/02/2025 a 31/12/2025.</w:t>
      </w:r>
    </w:p>
    <w:p>
      <w:r>
        <w:t>TATIANA AZEVEDO DA MATA, matrícula 01-217561-4A, para ministrar 10h de  RECREA, no turno INTEGRAL, de 10/02/2025 a 31/12/2025.</w:t>
      </w:r>
    </w:p>
    <w:p>
      <w:r>
        <w:t>TATIANA DOS REIS FORTALEZA LEITE, matrícula 01-182540-2A, para ministrar 8h de  LINGUA INGLESA, no turno MATUTINO, de 17/02/2025 a 31/12/2025.</w:t>
      </w:r>
    </w:p>
    <w:p>
      <w:r>
        <w:t>TATIANA OLIVEIRA MARTINS, matrícula 01-234310-0A, para ministrar 20h de  FUND 1º CICLO, no turno MATUTINO, de 10/02/2025 a 31/12/2025.</w:t>
      </w:r>
    </w:p>
    <w:p>
      <w:r>
        <w:t>TATIANE BECKER, matrícula 01-233443-7A, para ministrar 5h de  ENSINO RELIGIOSO, no turno VESPERTINO, de 10/02/2025 a 31/12/2025.</w:t>
      </w:r>
    </w:p>
    <w:p>
      <w:r>
        <w:t>TATIANE BECKER, matrícula 01-233443-7A, para ministrar 2h de  LINGUA INGLESA, no turno VESPERTINO, de 10/02/2025 a 31/12/2025.</w:t>
      </w:r>
    </w:p>
    <w:p>
      <w:r>
        <w:t>TATIANE FARIAS NASCIMENTO, matrícula 01-263952-1A, para ministrar 5h de  FISICA, no turno VESPERTINO, de 10/02/2025 a 31/12/2025.</w:t>
      </w:r>
    </w:p>
    <w:p>
      <w:r>
        <w:t>TATIANE VASCONCELOS, matrícula 01-200921-8E, para ministrar 6h de  ARTES, no turno VESPERTINO, de 10/02/2025 a 31/12/2025.</w:t>
      </w:r>
    </w:p>
    <w:p>
      <w:r>
        <w:t>TAUANA SENTO SE VIEIRA SANTOS, matrícula 01-254076-2A, para ministrar 12h de  METODOLOGIA DO ESTUDO, no turno INTEGRAL, de 10/02/2025 a 31/12/2025.</w:t>
      </w:r>
    </w:p>
    <w:p>
      <w:r>
        <w:t>TAZIANA PINHEIRO DE SOUSA, matrícula 01-222702-9A, para ministrar 10h de  RECREA, no turno INTEGRAL, de 10/02/2025 a 31/12/2025.</w:t>
      </w:r>
    </w:p>
    <w:p>
      <w:r>
        <w:t>TELMA DE OLIVEIRA MOUTINHO, matrícula 01-222853-0A, para ministrar 10h de  RECREA, no turno INTEGRAL, de 10/02/2025 a 31/12/2025.</w:t>
      </w:r>
    </w:p>
    <w:p>
      <w:r>
        <w:t>TEREZA CRISTINA ABREU DE QUEIROZ, matrícula 01-166575-8H, para ministrar 10h de  RECREA, no turno INTEGRAL, de 13/02/2025 a 31/12/2025.</w:t>
      </w:r>
    </w:p>
    <w:p>
      <w:r>
        <w:t>TEREZA CRISTINA ABREU DE QUEIROZ, matrícula 01-166575-8H, para ministrar 16h de  METODOLOGIA DO ESTUDO, no turno INTEGRAL, de 10/02/2025 a 31/12/2025.</w:t>
      </w:r>
    </w:p>
    <w:p>
      <w:r>
        <w:t>TEREZA CRISTINA DE SOUZA MORAES, matrícula 01-132184-6A, para ministrar 20h de  APOIOI, no turno MATUTINO, de 19/02/2025 a 30/12/2025.</w:t>
      </w:r>
    </w:p>
    <w:p>
      <w:r>
        <w:t>TEREZA SOARES DA SILVA, matrícula 01-203853-6F, para ministrar 17h de  HISTORIA, no turno MATUTINO, de 10/02/2025 a 31/12/2025.</w:t>
      </w:r>
    </w:p>
    <w:p>
      <w:r>
        <w:t>TEREZA SOARES DA SILVA, matrícula 01-203853-6F, para ministrar 3h de  CIENCIAS HUMANAS E SOCIAIS APL, no turno MATUTINO, de 10/02/2025 a 31/12/2025.</w:t>
      </w:r>
    </w:p>
    <w:p>
      <w:r>
        <w:t>TEREZA VEIGA DA SILVA, matrícula 01-219238-1A, para ministrar 4h de  ENSINO RELIGIOSO, no turno MATUTINO, de 24/02/2025 a 31/12/2025.</w:t>
      </w:r>
    </w:p>
    <w:p>
      <w:r>
        <w:t>THAIS BRITO DE SOUZA, matrícula 01-253924-1A, para ministrar 7h de  1.CICLO ESPECIAL, no turno VESPERTINO, de 10/02/2025 a 31/12/2025.</w:t>
      </w:r>
    </w:p>
    <w:p>
      <w:r>
        <w:t>THAIS COELHO OLIVEIRA, matrícula 01-253638-2A, para ministrar 6h de  LINGUA PORTUGUESA, no turno VESPERTINO, de 10/02/2025 a 31/12/2025.</w:t>
      </w:r>
    </w:p>
    <w:p>
      <w:r>
        <w:t>THAIS DE ANDRADE NOBRE, matrícula 01-249368-3A, para ministrar 18h de  CIENCIAS, no turno VESPERTINO, de 10/02/2025 a 27/03/2025.</w:t>
      </w:r>
    </w:p>
    <w:p>
      <w:r>
        <w:t>THAIS GUEDES DA SILVA, matrícula 01-243809-7A, para ministrar 2h de  ARTE, no turno VESPERTINO, de 10/02/2025 a 31/12/2025.</w:t>
      </w:r>
    </w:p>
    <w:p>
      <w:r>
        <w:t>THAIS GUEDES DA SILVA, matrícula 01-243809-7A, para ministrar 2h de  ARTES, no turno VESPERTINO, de 10/02/2025 a 31/12/2025.</w:t>
      </w:r>
    </w:p>
    <w:p>
      <w:r>
        <w:t>THAIS LUISE MONTEIRO DE SOUZA BARRETO, matrícula 01-200185-3C, para ministrar 10h de  RECREA, no turno INTEGRAL, de 10/02/2025 a 31/12/2025.</w:t>
      </w:r>
    </w:p>
    <w:p>
      <w:r>
        <w:t>THAIS MELO DOS SANTOS, matrícula 01-253837-7A, para ministrar 3h de  MATEMATICA E SUAS TECNOLOGIAS, no turno VESPERTINO, de 10/02/2025 a 31/12/2025.</w:t>
      </w:r>
    </w:p>
    <w:p>
      <w:r>
        <w:t>THAIS MELO DOS SANTOS, matrícula 01-253837-7A, para ministrar 5h de  MATEMATICA, no turno VESPERTINO, de 10/02/2025 a 31/12/2025.</w:t>
      </w:r>
    </w:p>
    <w:p>
      <w:r>
        <w:t>THAIS MELO DOS SANTOS, matrícula 01-253837-7A, para ministrar 18h de  MATEMATICA, no turno NOTURNO, de 10/02/2025 a 30/03/2025.</w:t>
      </w:r>
    </w:p>
    <w:p>
      <w:r>
        <w:t>THAIS MELO DOS SANTOS, matrícula 01-253837-7A, para ministrar 12h de  MATEMATICA, no turno MATUTINO, de 13/02/2025 a 31/12/2025.</w:t>
      </w:r>
    </w:p>
    <w:p>
      <w:r>
        <w:t>THAIS TRAJANO DE SOUZA SANTOS, matrícula 01-233631-6A, para ministrar 20h de  APOIOC, no turno MATUTINO, de 10/02/2025 a 31/12/2025.</w:t>
      </w:r>
    </w:p>
    <w:p>
      <w:r>
        <w:t>THALES PERES DE LIMA, matrícula 01-261738-2A, para ministrar 2h de  EDUCACAO FISICA, no turno INTEGRAL, de 10/02/2025 a 31/12/2025.</w:t>
      </w:r>
    </w:p>
    <w:p>
      <w:r>
        <w:t>THALES PERES DE LIMA, matrícula 01-261738-2A, para ministrar 3h de  ARTES, no turno INTEGRAL, de 10/02/2025 a 31/12/2025.</w:t>
      </w:r>
    </w:p>
    <w:p>
      <w:r>
        <w:t>THATIANE SILVA DE LIMA, matrícula 01-186238-3A, para ministrar 5h de  FILOSOFIA, no turno MATUTINO, de 10/02/2025 a 31/12/2025.</w:t>
      </w:r>
    </w:p>
    <w:p>
      <w:r>
        <w:t>THATIANE SILVA DE LIMA, matrícula 01-186238-3A, para ministrar 10h de  BIOLOGIA, no turno MATUTINO, de 10/02/2025 a 31/12/2025.</w:t>
      </w:r>
    </w:p>
    <w:p>
      <w:r>
        <w:t>THATIANE SILVA DE LIMA, matrícula 01-186238-3A, para ministrar 4h de  CIENCIAS DA NATUREZA E SUAS TE, no turno VESPERTINO, de 10/02/2025 a 31/12/2025.</w:t>
      </w:r>
    </w:p>
    <w:p>
      <w:r>
        <w:t>THATIANE SILVA DE LIMA, matrícula 01-186238-3A, para ministrar 3h de  BIOLOGIA, no turno VESPERTINO, de 10/02/2025 a 31/12/2025.</w:t>
      </w:r>
    </w:p>
    <w:p>
      <w:r>
        <w:t>THEONA BINDA DE JESUS, matrícula 01-130714-2B, para ministrar 20h de  FUND 1º CICLO, no turno VESPERTINO, de 10/02/2025 a 31/12/2025.</w:t>
      </w:r>
    </w:p>
    <w:p>
      <w:r>
        <w:t>THIAGO AUGUSTO DE SOUZA LACERDA, matrícula 01-253671-4A, para ministrar 3h de  MATEMATICA, no turno INTEGRAL, de 10/02/2025 a 31/12/2025.</w:t>
      </w:r>
    </w:p>
    <w:p>
      <w:r>
        <w:t>THIAGO COSTA DA SILVA, matrícula 01-233469-0A, para ministrar 20h de  TPEDAG, no turno MATUTINO, de 10/02/2025 a 31/12/2025.</w:t>
      </w:r>
    </w:p>
    <w:p>
      <w:r>
        <w:t>THIAGO DOS SANTOS SAMPAIO, matrícula 01-234638-9A, para ministrar 8h de  LINGUA INGLESA, no turno VESPERTINO, de 10/02/2025 a 31/12/2025.</w:t>
      </w:r>
    </w:p>
    <w:p>
      <w:r>
        <w:t>THIAGO DOS SANTOS SAMPAIO, matrícula 01-234638-9A, para ministrar 15h de  ENSINO MEDIO, no turno VESPERTINO, de 10/02/2025 a 31/12/2025.</w:t>
      </w:r>
    </w:p>
    <w:p>
      <w:r>
        <w:t>THIAGO GOMES BEZERRA, matrícula 01-234115-8B, para ministrar 4h de  HISTORIA, no turno MATUTINO, de 10/02/2025 a 31/12/2025.</w:t>
      </w:r>
    </w:p>
    <w:p>
      <w:r>
        <w:t>THIAGO LOPES DE OLIVEIRA, matrícula 01-264099-6A, para ministrar 9h de  EDUCACAO FISICA, no turno MATUTINO, de 10/02/2025 a 31/12/2025.</w:t>
      </w:r>
    </w:p>
    <w:p>
      <w:r>
        <w:t>THIAGO LOPES DE OLIVEIRA, matrícula 01-264099-6A, para ministrar 6h de  EDUCACAO FISICA, no turno MATUTINO, de 10/02/2025 a 31/07/2025.</w:t>
      </w:r>
    </w:p>
    <w:p>
      <w:r>
        <w:t>THIAGO LOPES DE OLIVEIRA, matrícula 01-264099-6A, para ministrar 10h de  LINGUA PORTUGUESA, no turno MATUTINO, de 06/03/2025 a 31/12/2025.</w:t>
      </w:r>
    </w:p>
    <w:p>
      <w:r>
        <w:t>THIAGO MELO DA SILVA, matrícula 01-262012-0A, para ministrar 12h de  EDUCACAO FISICA, no turno INTEGRAL, de 10/02/2025 a 31/12/2025.</w:t>
      </w:r>
    </w:p>
    <w:p>
      <w:r>
        <w:t>THIAGO PESSOA BARROS, matrícula 01-254385-0A, para ministrar 10h de  BIOLOGIA, no turno INTEGRAL, de 13/02/2025 a 25/04/2025.</w:t>
      </w:r>
    </w:p>
    <w:p>
      <w:r>
        <w:t>TIAGO AMARAL DE SOUZA, matrícula 01-253431-2A, para ministrar 20h de  ENSINO RELIGIOSO, no turno VESPERTINO, de 10/02/2025 a 31/12/2025.</w:t>
      </w:r>
    </w:p>
    <w:p>
      <w:r>
        <w:t>TIAGO AMARAL DE SOUZA, matrícula 01-253431-2A, para ministrar 5h de  LINGUA INGLESA, no turno VESPERTINO, de 10/02/2025 a 31/12/2025.</w:t>
      </w:r>
    </w:p>
    <w:p>
      <w:r>
        <w:t>TIAGO DO NASCIMENTO OLIVEIRA, matrícula 01-253602-1A, para ministrar 20h de  ENSINO MEDIO, no turno NOTURNO, de 20/02/2025 a 31/12/2025.</w:t>
      </w:r>
    </w:p>
    <w:p>
      <w:r>
        <w:t>TIAGO PEREIRA ALMEIDA, matrícula 01-254390-7A, para ministrar 8h de  MATEMATICA, no turno MATUTINO, de 10/02/2025 a 31/12/2025.</w:t>
      </w:r>
    </w:p>
    <w:p>
      <w:r>
        <w:t>TYSSYANNY PEREIRA JARDIM DIAS, matrícula 01-233458-5A, para ministrar 5h de  ARTES, no turno MATUTINO, de 10/02/2025 a 31/12/2025.</w:t>
      </w:r>
    </w:p>
    <w:p>
      <w:r>
        <w:t>UALISSON CLEITON DE ARAUJO CARVALHO, matrícula 01-253144-5A, para ministrar 20h de  UIP, no turno VESPERTINO, de 10/02/2025 a 31/12/2025.</w:t>
      </w:r>
    </w:p>
    <w:p>
      <w:r>
        <w:t>UALISSON CLEITON DE ARAUJO CARVALHO, matrícula 01-253144-5A, para ministrar 3h de  EDUCACAO FISICA, no turno MATUTINO, de 10/02/2025 a 31/12/2025.</w:t>
      </w:r>
    </w:p>
    <w:p>
      <w:r>
        <w:t>UALISSON CLEITON DE ARAUJO CARVALHO, matrícula 01-253144-5A, para ministrar 3h de  EDUCACAO FISICA, no turno MATUTINO, de 10/02/2025 a 16/07/2025.</w:t>
      </w:r>
    </w:p>
    <w:p>
      <w:r>
        <w:t>UALISSON CLEITON DE ARAUJO CARVALHO, matrícula 01-253144-5A, para ministrar 3h de  EDUCACAO FISICA, no turno MATUTINO, de 24/02/2025 a 31/12/2025.</w:t>
      </w:r>
    </w:p>
    <w:p>
      <w:r>
        <w:t>UBERLANE BRAGA DE MORAES, matrícula 01-132109-9A, para ministrar 5h de  HISTORIA, no turno VESPERTINO, de 10/02/2025 a 31/12/2025.</w:t>
      </w:r>
    </w:p>
    <w:p>
      <w:r>
        <w:t>UBERLANE BRAGA DE MORAES, matrícula 01-132109-9A, para ministrar 11h de  SOCIOLOGIA, no turno VESPERTINO, de 10/02/2025 a 31/12/2025.</w:t>
      </w:r>
    </w:p>
    <w:p>
      <w:r>
        <w:t>UBERLANE BRAGA DE MORAES, matrícula 01-132109-9A, para ministrar 3h de  LINGUAGENS E SUAS TECNOLOGIAS, no turno VESPERTINO, de 25/02/2025 a 31/12/2025.</w:t>
      </w:r>
    </w:p>
    <w:p>
      <w:r>
        <w:t>UBIRATAN NOGUEIRA PESSOA, matrícula 01-232482-2A, para ministrar 12h de  MATEMATICA, no turno VESPERTINO, de 10/02/2025 a 31/12/2025.</w:t>
      </w:r>
    </w:p>
    <w:p>
      <w:r>
        <w:t>UBIRATAN NOGUEIRA PESSOA, matrícula 01-232482-2A, para ministrar 8h de  MATEMATICA E SUAS TECNOLOGIAS, no turno VESPERTINO, de 10/02/2025 a 31/12/2025.</w:t>
      </w:r>
    </w:p>
    <w:p>
      <w:r>
        <w:t>ULISSIS MARTINS MACIEL, matrícula 01-139804-0B, para ministrar 8h de  LINGUA INGLESA, no turno MATUTINO, de 10/02/2025 a 31/12/2025.</w:t>
      </w:r>
    </w:p>
    <w:p>
      <w:r>
        <w:t>VALDA RITA FARIAS REIS, matrícula 01-121336-9B, para ministrar 18h de  CIENCIAS, no turno MATUTINO, de 10/02/2025 a 14/04/2025.</w:t>
      </w:r>
    </w:p>
    <w:p>
      <w:r>
        <w:t>VALDECI MEDEIROS OLIVEIRA, matrícula 01-104868-6B, para ministrar 18h de  GEOGRAFIA, no turno INTEGRAL, de 10/02/2025 a 31/12/2025.</w:t>
      </w:r>
    </w:p>
    <w:p>
      <w:r>
        <w:t>VALDECI MEDEIROS OLIVEIRA, matrícula 01-104868-6B, para ministrar 10h de  FILOSOFIA, no turno INTEGRAL, de 10/02/2025 a 31/12/2025.</w:t>
      </w:r>
    </w:p>
    <w:p>
      <w:r>
        <w:t>VALDECLAINE FREITAS DA SILVA, matrícula 01-167052-2H, para ministrar 5h de  MATEMATICA, no turno VESPERTINO, de 10/02/2025 a 31/12/2025.</w:t>
      </w:r>
    </w:p>
    <w:p>
      <w:r>
        <w:t>VALDELSON ALVES DAMASCENA, matrícula 01-218403-6A, para ministrar 8h de  BIOLOGIA, no turno MATUTINO, de 10/02/2025 a 31/12/2025.</w:t>
      </w:r>
    </w:p>
    <w:p>
      <w:r>
        <w:t>VALDEMIR MENDONCA DA COSTA, matrícula 01-209428-2E, para ministrar 11h de  HISTORIA, no turno NOTURNO, de 10/02/2025 a 01/04/2025.</w:t>
      </w:r>
    </w:p>
    <w:p>
      <w:r>
        <w:t>VALDEMIR MENDONCA DA COSTA, matrícula 01-209428-2E, para ministrar 8h de  SOCIOLOGIA, no turno NOTURNO, de 10/02/2025 a 01/04/2025.</w:t>
      </w:r>
    </w:p>
    <w:p>
      <w:r>
        <w:t>VALDEMIR MENDONCA DA COSTA, matrícula 01-209428-2E, para ministrar 2h de  SOCIOLOGIA, no turno NOTURNO, de 10/02/2025 a 01/04/2025.</w:t>
      </w:r>
    </w:p>
    <w:p>
      <w:r>
        <w:t>VALDEMIRA DA SILVA ALVES, matrícula 01-140510-1B, para ministrar 12h de  HISTORIA, no turno MATUTINO, de 10/02/2025 a 31/12/2025.</w:t>
      </w:r>
    </w:p>
    <w:p>
      <w:r>
        <w:t>VALDEMIRA DA SILVA ALVES, matrícula 01-140510-1B, para ministrar 8h de  GEOGRAFIA, no turno MATUTINO, de 10/02/2025 a 31/12/2025.</w:t>
      </w:r>
    </w:p>
    <w:p>
      <w:r>
        <w:t>VALDEMIRA DA SILVA ALVES, matrícula 01-140510-1B, para ministrar 8h de  ARTES, no turno MATUTINO, de 25/02/2025 a 31/12/2025.</w:t>
      </w:r>
    </w:p>
    <w:p>
      <w:r>
        <w:t>VALDENIZIO LEAO SANTANA, matrícula 01-203873-0E, para ministrar 16h de  BIOLOGIA, no turno MATUTINO, de 25/02/2025 a 31/12/2025.</w:t>
      </w:r>
    </w:p>
    <w:p>
      <w:r>
        <w:t>VALDENIZIO LEAO SANTANA, matrícula 01-203873-0E, para ministrar 3h de  CIENCIAS DA NATUREZA E SUAS TE, no turno MATUTINO, de 25/02/2025 a 31/12/2025.</w:t>
      </w:r>
    </w:p>
    <w:p>
      <w:r>
        <w:t>VALDETE AMORIM RIBEIRO, matrícula 01-234387-8A, para ministrar 20h de  FUND 2º CICLO, no turno INTEGRAL, de 17/02/2025 a 11/04/2025.</w:t>
      </w:r>
    </w:p>
    <w:p>
      <w:r>
        <w:t>VALDINEIA CANTANHEDE FERREIRA, matrícula 01-222629-4A, para ministrar 3h de  FUND 2º CICLO, no turno MATUTINO, de 10/02/2025 a 31/12/2025.</w:t>
      </w:r>
    </w:p>
    <w:p>
      <w:r>
        <w:t>VALDINEIA CANTANHEDE FERREIRA, matrícula 01-222629-4A, para ministrar 3h de  FUND 2º CICLO, no turno VESPERTINO, de 10/02/2025 a 31/12/2025.</w:t>
      </w:r>
    </w:p>
    <w:p>
      <w:r>
        <w:t>VALDIRENE PEREIRA DA SILVA, matrícula 01-234142-5A, para ministrar 3h de  FUND 1º CICLO, no turno VESPERTINO, de 10/02/2025 a 31/03/2025.</w:t>
      </w:r>
    </w:p>
    <w:p>
      <w:r>
        <w:t>VALDIRON BASTOS DA SILVA, matrícula 01-234233-2A, para ministrar 8h de  SOCIOLOGIA, no turno VESPERTINO, de 10/02/2025 a 31/12/2025.</w:t>
      </w:r>
    </w:p>
    <w:p>
      <w:r>
        <w:t>VALDIVINO DA SILVA LIMA, matrícula 01-014073-2A, para ministrar 3h de  MATEMATICA, no turno MATUTINO, de 10/02/2025 a 31/12/2025.</w:t>
      </w:r>
    </w:p>
    <w:p>
      <w:r>
        <w:t>VALDIVINO DA SILVA LIMA, matrícula 01-014073-2A, para ministrar 5h de  MATEMATICA, no turno MATUTINO, de 10/02/2025 a 16/07/2025.</w:t>
      </w:r>
    </w:p>
    <w:p>
      <w:r>
        <w:t>VALERIA APARECIDA FURTADO DE MEDEIROS, matrícula 01-253436-3A, para ministrar 20h de  ENSINO MEDIO, no turno INTEGRAL, de 10/02/2025 a 31/12/2025.</w:t>
      </w:r>
    </w:p>
    <w:p>
      <w:r>
        <w:t>VALERIA APARECIDA FURTADO DE MEDEIROS, matrícula 01-253436-3A, para ministrar 6h de  EDUCACAO FISICA, no turno INTEGRAL, de 10/02/2025 a 31/12/2025.</w:t>
      </w:r>
    </w:p>
    <w:p>
      <w:r>
        <w:t>VALERIA DA SILVA DOS SANTOS SOUSA, matrícula 01-186965-5B, para ministrar 3h de  EDUCACAO FISICA, no turno VESPERTINO, de 10/02/2025 a 31/12/2025.</w:t>
      </w:r>
    </w:p>
    <w:p>
      <w:r>
        <w:t>VANDA MARIA ANDRADE DOS SANTOS, matrícula 01-143461-6A, para ministrar 20h de  GEOGRAFIA, no turno VESPERTINO, de 10/02/2025 a 31/12/2025.</w:t>
      </w:r>
    </w:p>
    <w:p>
      <w:r>
        <w:t>VANDA MARIA ANDRADE DOS SANTOS, matrícula 01-143461-6A, para ministrar 5h de  GEOGRAFIA, no turno VESPERTINO, de 10/02/2025 a 31/12/2025.</w:t>
      </w:r>
    </w:p>
    <w:p>
      <w:r>
        <w:t>VANDA MARIA ANDRADE DOS SANTOS, matrícula 01-143461-6A, para ministrar 8h de  ARTES, no turno MATUTINO, de 25/02/2025 a 31/12/2025.</w:t>
      </w:r>
    </w:p>
    <w:p>
      <w:r>
        <w:t>VANDERLICE GADELHA DA SILVA, matrícula 01-219467-8C, para ministrar 19h de  LINGUA INGLESA, no turno MATUTINO, de 10/02/2025 a 31/12/2025.</w:t>
      </w:r>
    </w:p>
    <w:p>
      <w:r>
        <w:t>VANDEY LACERDA CAMPOS, matrícula 01-160638-7A, para ministrar 18h de  LINGUA INGLESA, no turno VESPERTINO, de 10/02/2025 a 31/12/2025.</w:t>
      </w:r>
    </w:p>
    <w:p>
      <w:r>
        <w:t>VANDRIA DO SOCORRO PINTO FIEL, matrícula 01-253378-2A, para ministrar 6h de  MATEMATICA, no turno MATUTINO, de 10/02/2025 a 31/12/2025.</w:t>
      </w:r>
    </w:p>
    <w:p>
      <w:r>
        <w:t>VANESSA BARBOSA DA SILVA, matrícula 01-163117-9A, para ministrar 20h de  FUND 1º CICLO, no turno MATUTINO, de 24/02/2025 a 31/12/2025.</w:t>
      </w:r>
    </w:p>
    <w:p>
      <w:r>
        <w:t>VANESSA BASTOS MASCARENHAS, matrícula 01-234045-3A, para ministrar 18h de  FUND 2º CICLO, no turno VESPERTINO, de 10/02/2025 a 31/12/2025.</w:t>
      </w:r>
    </w:p>
    <w:p>
      <w:r>
        <w:t>VANESSA DA MATA DOS SANTOS, matrícula 01-263961-0A, para ministrar 5h de  BIOLOGIA, no turno VESPERTINO, de 10/02/2025 a 31/12/2025.</w:t>
      </w:r>
    </w:p>
    <w:p>
      <w:r>
        <w:t>VANESSA DE MOURA PEREIRA, matrícula 01-234701-6D, para ministrar 18h de  MATEMATICA, no turno VESPERTINO, de 10/02/2025 a 31/12/2025.</w:t>
      </w:r>
    </w:p>
    <w:p>
      <w:r>
        <w:t>VANESSA LIMA MODA, matrícula 01-254404-0A, para ministrar 20h de  APOIOC, no turno VESPERTINO, de 12/02/2025 a 31/12/2025.</w:t>
      </w:r>
    </w:p>
    <w:p>
      <w:r>
        <w:t>VANESSA MAFRA PIRES, matrícula 01-253270-0A, para ministrar 20h de  TPEDAG, no turno MATUTINO, de 10/02/2025 a 31/12/2025.</w:t>
      </w:r>
    </w:p>
    <w:p>
      <w:r>
        <w:t>VANESSA MAFRA PIRES, matrícula 01-253270-0A, para ministrar 20h de  TPEDAG, no turno VESPERTINO, de 10/02/2025 a 31/12/2025.</w:t>
      </w:r>
    </w:p>
    <w:p>
      <w:r>
        <w:t>VANESSA MARIA FERREIRA DE ARAUJO, matrícula 01-235397-0B, para ministrar 3h de  BIOLOGIA, no turno MATUTINO, de 25/02/2025 a 31/12/2025.</w:t>
      </w:r>
    </w:p>
    <w:p>
      <w:r>
        <w:t>VANESSA MARTINS MONTEIRO, matrícula 01-253120-8A, para ministrar 6h de  GEOGRAFIA, no turno MATUTINO, de 10/02/2025 a 31/12/2025.</w:t>
      </w:r>
    </w:p>
    <w:p>
      <w:r>
        <w:t>VANESSA MARTINS MONTEIRO, matrícula 01-253120-8A, para ministrar 12h de  GEOGRAFIA, no turno VESPERTINO, de 10/02/2025 a 31/12/2025.</w:t>
      </w:r>
    </w:p>
    <w:p>
      <w:r>
        <w:t>VANESSA MARTINS MONTEIRO, matrícula 01-253120-8A, para ministrar 8h de  SOCIOLOGIA, no turno VESPERTINO, de 10/02/2025 a 31/12/2025.</w:t>
      </w:r>
    </w:p>
    <w:p>
      <w:r>
        <w:t>VANESSA MEDEIROS CORREA, matrícula 01-205481-7C, para ministrar 10h de  RECREA, no turno INTEGRAL, de 10/02/2025 a 31/12/2025.</w:t>
      </w:r>
    </w:p>
    <w:p>
      <w:r>
        <w:t>VANESSA MEDEIROS CORREA, matrícula 01-205481-7C, para ministrar 3h de  BILINGUE CIENCIAS DA NATUREZA, no turno INTEGRAL, de 10/02/2025 a 31/12/2025.</w:t>
      </w:r>
    </w:p>
    <w:p>
      <w:r>
        <w:t>VANESSA NASCIMENTO DOS SANTOS, matrícula 01-263957-2A, para ministrar 12h de  EDUCACAO FISICA, no turno MATUTINO, de 10/02/2025 a 04/05/2025.</w:t>
      </w:r>
    </w:p>
    <w:p>
      <w:r>
        <w:t>VANESSA PEREIRA NOBRE, matrícula 01-234014-3A, para ministrar 2h de  CIENCIAS HUMANAS E SOCIAIS APL, no turno MATUTINO, de 10/02/2025 a 31/12/2025.</w:t>
      </w:r>
    </w:p>
    <w:p>
      <w:r>
        <w:t>VANESSA PEREIRA NOBRE, matrícula 01-234014-3A, para ministrar 18h de  FILOSOFIA, no turno MATUTINO, de 10/02/2025 a 31/12/2025.</w:t>
      </w:r>
    </w:p>
    <w:p>
      <w:r>
        <w:t>VANESSA PEREIRA NOBRE, matrícula 01-234014-3A, para ministrar 18h de  SOCIOLOGIA, no turno VESPERTINO, de 10/02/2025 a 31/12/2025.</w:t>
      </w:r>
    </w:p>
    <w:p>
      <w:r>
        <w:t>VANESSA PEREIRA NOBRE, matrícula 01-234014-3A, para ministrar 2h de  CIENCIAS HUMANAS E SOCIAIS APL, no turno VESPERTINO, de 10/02/2025 a 31/12/2025.</w:t>
      </w:r>
    </w:p>
    <w:p>
      <w:r>
        <w:t>VANESSA PIMENTEL, matrícula 01-261956-3A, para ministrar 5h de  ARTE, no turno MATUTINO, de 13/02/2025 a 31/12/2025.</w:t>
      </w:r>
    </w:p>
    <w:p>
      <w:r>
        <w:t>VANESSA RODRIGUES DE MORAES, matrícula 01-259434-0A, para ministrar 20h de  APOIOC, no turno VESPERTINO, de 10/02/2025 a 31/12/2025.</w:t>
      </w:r>
    </w:p>
    <w:p>
      <w:r>
        <w:t>VANESSA RODRIGUES DE MORAES, matrícula 01-259434-0A, para ministrar 20h de  APOIOC, no turno VESPERTINO, de 10/02/2025 a 31/12/2025.</w:t>
      </w:r>
    </w:p>
    <w:p>
      <w:r>
        <w:t>VANIA DE LIMA CATRINCK, matrícula 01-162743-0A, para ministrar 11h de  GEOGRAFIA, no turno MATUTINO, de 10/02/2025 a 31/12/2025.</w:t>
      </w:r>
    </w:p>
    <w:p>
      <w:r>
        <w:t>VANIA DE LIMA CATRINCK, matrícula 01-162743-0A, para ministrar 11h de  HISTORIA, no turno MATUTINO, de 10/02/2025 a 31/12/2025.</w:t>
      </w:r>
    </w:p>
    <w:p>
      <w:r>
        <w:t>VANIA MARIA FERREIRA DA SILVA, matrícula 01-150544-0A, para ministrar 5h de  GEOGRAFIA, no turno MATUTINO, de 10/02/2025 a 31/12/2025.</w:t>
      </w:r>
    </w:p>
    <w:p>
      <w:r>
        <w:t>VANIA MARIA XAVIER MONTENEGRO, matrícula 01-131976-0B, para ministrar 20h de  FUND 2º CICLO, no turno VESPERTINO, de 10/02/2025 a 30/07/2025.</w:t>
      </w:r>
    </w:p>
    <w:p>
      <w:r>
        <w:t>VANIA VERISSIMO PONTES, matrícula 01-142438-6B, para ministrar 5h de  LINGUA INGLESA, no turno MATUTINO, de 10/02/2025 a 31/12/2025.</w:t>
      </w:r>
    </w:p>
    <w:p>
      <w:r>
        <w:t>VANILCE GOMES DE SOUSA, matrícula 01-254094-0A, para ministrar 18h de  MATEMATICA EM LINGUA ESPANHOLA, no turno INTEGRAL, de 10/02/2025 a 31/12/2025.</w:t>
      </w:r>
    </w:p>
    <w:p>
      <w:r>
        <w:t>VANILCE GOMES DE SOUSA, matrícula 01-254094-0A, para ministrar 3h de  LINGUA ESPANHOLA, no turno INTEGRAL, de 10/02/2025 a 31/12/2025.</w:t>
      </w:r>
    </w:p>
    <w:p>
      <w:r>
        <w:t>VANISON FRANCISCO LORENCO DE MELO, matrícula 01-257136-6C, para ministrar 5h de  BIOLOGIA, no turno MATUTINO, de 10/02/2025 a 31/12/2025.</w:t>
      </w:r>
    </w:p>
    <w:p>
      <w:r>
        <w:t>VANISON FRANCISCO LORENCO DE MELO, matrícula 01-257136-6C, para ministrar 20h de  BIOLOGIA, no turno VESPERTINO, de 10/02/2025 a 31/12/2025.</w:t>
      </w:r>
    </w:p>
    <w:p>
      <w:r>
        <w:t>VANISON FRANCISCO LORENCO DE MELO, matrícula 01-257136-6C, para ministrar 11h de  CIENCIAS, no turno MATUTINO, de 10/02/2025 a 31/12/2025.</w:t>
      </w:r>
    </w:p>
    <w:p>
      <w:r>
        <w:t>VANTERGLAUCIO LIMA GOMES, matrícula 01-254073-8A, para ministrar 3h de  MATEMATICA, no turno MATUTINO, de 10/02/2025 a 31/12/2025.</w:t>
      </w:r>
    </w:p>
    <w:p>
      <w:r>
        <w:t>VANTERGLAUCIO LIMA GOMES, matrícula 01-254073-8A, para ministrar 5h de  FISICA, no turno MATUTINO, de 10/02/2025 a 31/12/2025.</w:t>
      </w:r>
    </w:p>
    <w:p>
      <w:r>
        <w:t>VANUZA FERREIRA SANTOS, matrícula 01-142417-3C, para ministrar 3h de  ENSINO RELIGIOSO, no turno INTEGRAL, de 10/02/2025 a 31/12/2025.</w:t>
      </w:r>
    </w:p>
    <w:p>
      <w:r>
        <w:t>VANUZA FERREIRA SANTOS, matrícula 01-142417-3C, para ministrar 20h de  ENSINO RELIGIOSO, no turno INTEGRAL, de 10/02/2025 a 15/08/2025.</w:t>
      </w:r>
    </w:p>
    <w:p>
      <w:r>
        <w:t>VANUZA QUESSADA ALVES, matrícula 01-203633-9C, para ministrar 2h de  ENSINO RELIGIOSO, no turno VESPERTINO, de 10/02/2025 a 31/12/2025.</w:t>
      </w:r>
    </w:p>
    <w:p>
      <w:r>
        <w:t>VANUZA QUESSADA ALVES, matrícula 01-203633-9C, para ministrar 18h de  CIENCIAS EM LINGUA ESPANHOLA, no turno INTEGRAL, de 17/02/2025 a 31/12/2025.</w:t>
      </w:r>
    </w:p>
    <w:p>
      <w:r>
        <w:t>VEDIMA BARBOSA DA SILVA, matrícula 01-221353-2A, para ministrar 15h de  GEOGRAFIA, no turno VESPERTINO, de 10/02/2025 a 20/05/2025.</w:t>
      </w:r>
    </w:p>
    <w:p>
      <w:r>
        <w:t>VEDIMA BARBOSA DA SILVA, matrícula 01-221353-2A, para ministrar 5h de  CIENCIAS HUMANAS E SOCIAIS APL, no turno VESPERTINO, de 10/02/2025 a 20/05/2025.</w:t>
      </w:r>
    </w:p>
    <w:p>
      <w:r>
        <w:t>VELMA LOBATO BELEM, matrícula 01-234526-9A, para ministrar 20h de  APOIOC, no turno VESPERTINO, de 20/02/2025 a 31/12/2025.</w:t>
      </w:r>
    </w:p>
    <w:p>
      <w:r>
        <w:t>VENEZA BERNARDO DA COSTA, matrícula 01-219135-0A, para ministrar 15h de  ARTES, no turno VESPERTINO, de 10/02/2025 a 31/12/2025.</w:t>
      </w:r>
    </w:p>
    <w:p>
      <w:r>
        <w:t>VENEZA BERNARDO DA COSTA, matrícula 01-219135-0A, para ministrar 5h de  LINGUAGENS E SUAS TECNOLOGIAS, no turno VESPERTINO, de 10/02/2025 a 31/12/2025.</w:t>
      </w:r>
    </w:p>
    <w:p>
      <w:r>
        <w:t>VENEZA BERNARDO DA COSTA, matrícula 01-219135-0A, para ministrar 5h de  LINGUA PORTUGUESA E SUAS LITER, no turno VESPERTINO, de 10/02/2025 a 31/12/2025.</w:t>
      </w:r>
    </w:p>
    <w:p>
      <w:r>
        <w:t>VERA BARROS MAIA DE FREITAS, matrícula 01-025576-9C, para ministrar 20h de  FUND 1º CICLO, no turno INTEGRAL, de 10/02/2025 a 17/04/2025.</w:t>
      </w:r>
    </w:p>
    <w:p>
      <w:r>
        <w:t>VERA LUCIA BINDA DOS SANTOS, matrícula 01-198218-4D, para ministrar 5h de  SOCIOLOGIA, no turno NOTURNO, de 10/02/2025 a 16/07/2025.</w:t>
      </w:r>
    </w:p>
    <w:p>
      <w:r>
        <w:t>VERA LUCIA BINDA DOS SANTOS, matrícula 01-198218-4D, para ministrar 4h de  LINGUA PORTUGUESA E SUAS LITER, no turno NOTURNO, de 10/02/2025 a 16/07/2025.</w:t>
      </w:r>
    </w:p>
    <w:p>
      <w:r>
        <w:t>VERA LUCIA BINDA DOS SANTOS, matrícula 01-198218-4D, para ministrar 8h de  ARTES, no turno NOTURNO, de 10/02/2025 a 31/12/2025.</w:t>
      </w:r>
    </w:p>
    <w:p>
      <w:r>
        <w:t>VERA LUCIA BINDA DOS SANTOS, matrícula 01-198218-4D, para ministrar 3h de  GEOGRAFIA, no turno NOTURNO, de 10/02/2025 a 16/07/2025.</w:t>
      </w:r>
    </w:p>
    <w:p>
      <w:r>
        <w:t>VERA LUCIA BINDA DOS SANTOS, matrícula 01-198218-4D, para ministrar 20h de  FUND 1º CICLO, no turno INTEGRAL, de 10/02/2025 a 31/12/2025.</w:t>
      </w:r>
    </w:p>
    <w:p>
      <w:r>
        <w:t>VERA LUCIA BINDA DOS SANTOS, matrícula 01-198218-4D, para ministrar 2h de  ARTES, no turno NOTURNO, de 10/02/2025 a 31/12/2025.</w:t>
      </w:r>
    </w:p>
    <w:p>
      <w:r>
        <w:t>VERA LUCIA SILVA VIANA, matrícula 01-102603-8C, para ministrar 18h de  EDUCACAO FISICA, no turno MATUTINO, de 10/02/2025 a 31/12/2025.</w:t>
      </w:r>
    </w:p>
    <w:p>
      <w:r>
        <w:t>VERA LUCIA TEIXEIRA DE AGUIAR, matrícula 01-226080-8A, para ministrar 3h de  ARTE, no turno MATUTINO, de 10/02/2025 a 31/12/2025.</w:t>
      </w:r>
    </w:p>
    <w:p>
      <w:r>
        <w:t>VERA SINTIA DA SILVA EGAS, matrícula 01-253884-9A, para ministrar 4h de  CIENCIAS, no turno VESPERTINO, de 10/02/2025 a 31/12/2025.</w:t>
      </w:r>
    </w:p>
    <w:p>
      <w:r>
        <w:t>VERA SINTIA DA SILVA EGAS, matrícula 01-253884-9A, para ministrar 20h de  APOIOC, no turno MATUTINO, de 26/02/2025 a 31/12/2025.</w:t>
      </w:r>
    </w:p>
    <w:p>
      <w:r>
        <w:t>VERES LENE PINTO RABELO, matrícula 01-199177-9E, para ministrar 7h de  MATEMATICA, no turno INTEGRAL, de 24/02/2025 a 17/04/2025.</w:t>
      </w:r>
    </w:p>
    <w:p>
      <w:r>
        <w:t>VERES LENE PINTO RABELO, matrícula 01-199177-9E, para ministrar 7h de  MATEMATICA, no turno INTEGRAL, de 24/02/2025 a 17/04/2025.</w:t>
      </w:r>
    </w:p>
    <w:p>
      <w:r>
        <w:t>VERLANDIUSON GOMES DE OLIVEIRA, matrícula 01-203189-2E, para ministrar 18h de  MATEMATICA, no turno VESPERTINO, de 10/02/2025 a 31/12/2025.</w:t>
      </w:r>
    </w:p>
    <w:p>
      <w:r>
        <w:t>VERONICA DE SOUZA CRUZ, matrícula 01-187338-5A, para ministrar 6h de  LINGUA PORTUGUESA, no turno MATUTINO, de 10/02/2025 a 31/12/2025.</w:t>
      </w:r>
    </w:p>
    <w:p>
      <w:r>
        <w:t>VERONICA DE SOUZA CRUZ, matrícula 01-187338-5B, para ministrar 6h de  LINGUA PORTUGUESA, no turno VESPERTINO, de 10/02/2025 a 31/12/2025.</w:t>
      </w:r>
    </w:p>
    <w:p>
      <w:r>
        <w:t>VICTOR LEOMAR AZEVEDO DE NORONHA, matrícula 01-234282-0A, para ministrar 18h de  CIENCIAS, no turno MATUTINO, de 10/02/2025 a 31/12/2025.</w:t>
      </w:r>
    </w:p>
    <w:p>
      <w:r>
        <w:t>VICTOR VIEIRA MARTINS RAMOS, matrícula 01-249340-3A, para ministrar 12h de  EDUCACAO FISICA, no turno VESPERTINO, de 12/02/2025 a 31/12/2025.</w:t>
      </w:r>
    </w:p>
    <w:p>
      <w:r>
        <w:t>VILANY MATILLA COLARES CARNEIRO, matrícula 01-234076-3A, para ministrar 5h de  BIOLOGIA, no turno VESPERTINO, de 19/02/2025 a 31/12/2025.</w:t>
      </w:r>
    </w:p>
    <w:p>
      <w:r>
        <w:t>VILANY MATILLA COLARES CARNEIRO, matrícula 01-234076-3A, para ministrar 4h de  BIOLOGIA, no turno MATUTINO, de 27/02/2025 a 31/12/2025.</w:t>
      </w:r>
    </w:p>
    <w:p>
      <w:r>
        <w:t>VILMA SERUDO REBELO, matrícula 01-224053-0D, para ministrar 10h de  ARTES, no turno MATUTINO, de 10/02/2025 a 31/12/2025.</w:t>
      </w:r>
    </w:p>
    <w:p>
      <w:r>
        <w:t>VILMARA SOUZA E SILVA, matrícula 01-162863-1A, para ministrar 14h de  MATEMATICA, no turno VESPERTINO, de 24/02/2025 a 31/12/2025.</w:t>
      </w:r>
    </w:p>
    <w:p>
      <w:r>
        <w:t>VILMARA SOUZA E SILVA, matrícula 01-162863-1A, para ministrar 5h de  MATEMATICA E SUAS TECNOLOGIAS, no turno VESPERTINO, de 24/02/2025 a 31/12/2025.</w:t>
      </w:r>
    </w:p>
    <w:p>
      <w:r>
        <w:t>VILSA SOCORRO DE GOES MOREIRA, matrícula 01-130152-7E, para ministrar 18h de  METODOLOGIA DO ESTUDO, no turno INTEGRAL, de 19/02/2025 a 31/12/2025.</w:t>
      </w:r>
    </w:p>
    <w:p>
      <w:r>
        <w:t>VINICIUS LEMOS GUEDES, matrícula 01-252635-2A, para ministrar 4h de  LINGUA INGLESA, no turno MATUTINO, de 17/02/2025 a 31/12/2025.</w:t>
      </w:r>
    </w:p>
    <w:p>
      <w:r>
        <w:t>VINICIUS LEMOS GUEDES, matrícula 01-252635-2A, para ministrar 7h de  MATEMATICA, no turno INTEGRAL, de 25/02/2025 a 31/12/2025.</w:t>
      </w:r>
    </w:p>
    <w:p>
      <w:r>
        <w:t>VINICIUS PASSOS DA SILVA, matrícula 01-124419-1G, para ministrar 17h de  EDUCACAO FISICA, no turno VESPERTINO, de 20/02/2025 a 04/04/2025.</w:t>
      </w:r>
    </w:p>
    <w:p>
      <w:r>
        <w:t>VIVIANE GOMES COELHO DE FREITAS, matrícula 01-233549-2A, para ministrar 10h de  CIENCIAS, no turno MATUTINO, de 10/02/2025 a 31/12/2025.</w:t>
      </w:r>
    </w:p>
    <w:p>
      <w:r>
        <w:t>VIVIANE GOMES COELHO DE FREITAS, matrícula 01-233549-2A, para ministrar 5h de  FILOSOFIA, no turno MATUTINO, de 10/02/2025 a 31/12/2025.</w:t>
      </w:r>
    </w:p>
    <w:p>
      <w:r>
        <w:t>VIVIANE MENDES COUTO, matrícula 01-201151-4G, para ministrar 5h de  GEOGRAFIA, no turno VESPERTINO, de 10/02/2025 a 31/12/2025.</w:t>
      </w:r>
    </w:p>
    <w:p>
      <w:r>
        <w:t>VIVIANE MENDES COUTO, matrícula 01-201151-4G, para ministrar 3h de  GEOGRAFIA,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3h de  CIENCIAS HUMANAS E SOCIAIS APL, no turno VESPERTINO, de 10/02/2025 a 31/12/2025.</w:t>
      </w:r>
    </w:p>
    <w:p>
      <w:r>
        <w:t>WAGNER MARTINS COSTA, matrícula 01-234584-6A, para ministrar 6h de  LINGUA PORTUGUESA, no turno MATUTINO, de 10/02/2025 a 31/12/2025.</w:t>
      </w:r>
    </w:p>
    <w:p>
      <w:r>
        <w:t>WAGNER MARTINS COSTA, matrícula 01-234584-6A, para ministrar 5h de  LINGUAGENS E SUAS TECNOLOGIAS, no turno VESPERTINO, de 21/02/2025 a 31/12/2025.</w:t>
      </w:r>
    </w:p>
    <w:p>
      <w:r>
        <w:t>WALDENEIDE MACIEL RAMIRO, matrícula 01-217558-4A, para ministrar 5h de  LINGUA INGLESA, no turno MATUTINO, de 10/02/2025 a 31/12/2025.</w:t>
      </w:r>
    </w:p>
    <w:p>
      <w:r>
        <w:t>WALDIMIRO MAXIMINO TAVARES CESAR, matrícula 01-168789-1D, para ministrar 6h de  LINGUA INGLESA, no turno VESPERTINO, de 10/02/2025 a 31/12/2025.</w:t>
      </w:r>
    </w:p>
    <w:p>
      <w:r>
        <w:t>WALDNELY GUSMAO DA SILVA, matrícula 01-167430-7C, para ministrar 3h de  GEOGRAFIA, no turno VESPERTINO, de 10/02/2025 a 31/12/2025.</w:t>
      </w:r>
    </w:p>
    <w:p>
      <w:r>
        <w:t>WALLACE NOBRE DE OLIVEIRA, matrícula 01-205243-1E, para ministrar 1h de  CIENCIAS HUMANAS E SOCIAIS APL, no turno MATUTINO, de 10/02/2025 a 31/12/2025.</w:t>
      </w:r>
    </w:p>
    <w:p>
      <w:r>
        <w:t>WALLACE NOBRE DE OLIVEIRA, matrícula 01-205243-1E, para ministrar 17h de  HISTORIA, no turno MATUTINO, de 10/02/2025 a 31/12/2025.</w:t>
      </w:r>
    </w:p>
    <w:p>
      <w:r>
        <w:t>WALTER FORTUNA PACHECO, matrícula 01-234977-9A, para ministrar 7h de  MATEMATICA, no turno MATUTINO, de 10/02/2025 a 23/04/2025.</w:t>
      </w:r>
    </w:p>
    <w:p>
      <w:r>
        <w:t>WALTER FRANCISCO NASCIMENTO DOS SANTOS, matrícula 01-253525-4A, para ministrar 18h de  EDUCACAO FISICA, no turno MATUTINO, de 10/02/2025 a 31/12/2025.</w:t>
      </w:r>
    </w:p>
    <w:p>
      <w:r>
        <w:t>WALTER JUNIOR MACHADO CARNEIRO, matrícula 01-234428-9B, para ministrar 3h de  ARTES, no turno INTEGRAL, de 07/03/2025 a 31/12/2025.</w:t>
      </w:r>
    </w:p>
    <w:p>
      <w:r>
        <w:t>WANDA GUIMARAES SOUZA, matrícula 01-145978-3A, para ministrar 18h de  HISTORIA, no turno NOTURNO, de 10/02/2025 a 16/07/2025.</w:t>
      </w:r>
    </w:p>
    <w:p>
      <w:r>
        <w:t>WANDA GUIMARAES SOUZA, matrícula 01-145978-3A, para ministrar 2h de  CIENCIAS HUMANAS E SOCIAIS APL, no turno NOTURNO, de 10/02/2025 a 16/07/2025.</w:t>
      </w:r>
    </w:p>
    <w:p>
      <w:r>
        <w:t>WANDERCLEIA INHUMA DA SILVA, matrícula 01-223014-3A, para ministrar 6h de  GEOGRAFIA, no turno INTEGRAL, de 10/02/2025 a 31/12/2025.</w:t>
      </w:r>
    </w:p>
    <w:p>
      <w:r>
        <w:t>WANDERLY VASCONCELOS DE FARIAS, matrícula 01-147495-2B, para ministrar 20h de  FUND 2º CICLO, no turno VESPERTINO, de 10/02/2025 a 31/12/2025.</w:t>
      </w:r>
    </w:p>
    <w:p>
      <w:r>
        <w:t>WANIA DO SOCORRO PEREIRA SILVA, matrícula 01-153815-2A, para ministrar 11h de  MATEMATICA, no turno VESPERTINO, de 10/02/2025 a 31/12/2025.</w:t>
      </w:r>
    </w:p>
    <w:p>
      <w:r>
        <w:t>WANIA DO SOCORRO PEREIRA SILVA, matrícula 01-153815-2A, para ministrar 8h de  MATEMATICA E SUAS TECNOLOGIAS, no turno VESPERTINO, de 10/02/2025 a 31/12/2025.</w:t>
      </w:r>
    </w:p>
    <w:p>
      <w:r>
        <w:t>WASHINGTON LUIZ SOARES CARDOSO, matrícula 01-108094-6C, para ministrar 5h de  HISTORIA, no turno MATUTINO, de 10/02/2025 a 31/12/2025.</w:t>
      </w:r>
    </w:p>
    <w:p>
      <w:r>
        <w:t>WASHINGTON LUIZ SOARES CARDOSO, matrícula 01-108094-6C, para ministrar 2h de  CIENCIAS HUMANAS E SOCIAIS APL, no turno MATUTINO, de 10/02/2025 a 31/12/2025.</w:t>
      </w:r>
    </w:p>
    <w:p>
      <w:r>
        <w:t>WASHINGTON LUIZ SOARES CARDOSO, matrícula 01-108094-6C, para ministrar 5h de  FILOSOFIA, no turno MATUTINO, de 17/02/2025 a 31/12/2025.</w:t>
      </w:r>
    </w:p>
    <w:p>
      <w:r>
        <w:t>WEILDNI ABENSUR PINTO, matrícula 01-234911-6A, para ministrar 2h de  MATEMATICA E SUAS TECNOLOGIAS, no turno VESPERTINO, de 10/02/2025 a 31/12/2025.</w:t>
      </w:r>
    </w:p>
    <w:p>
      <w:r>
        <w:t>WEILDNI ABENSUR PINTO, matrícula 01-234911-6A, para ministrar 18h de  MATEMATICA, no turno MATUTINO, de 10/02/2025 a 31/12/2025.</w:t>
      </w:r>
    </w:p>
    <w:p>
      <w:r>
        <w:t>WELLINGTON LEITE DE MEDEIROS, matrícula 01-253077-5A, para ministrar 2h de  FISICA, no turno MATUTINO, de 10/02/2025 a 31/12/2025.</w:t>
      </w:r>
    </w:p>
    <w:p>
      <w:r>
        <w:t>WELLINGTON MARTINS SAIF, matrícula 01-234382-7A, para ministrar 20h de  HISTORIA, no turno VESPERTINO, de 10/02/2025 a 02/05/2025.</w:t>
      </w:r>
    </w:p>
    <w:p>
      <w:r>
        <w:t>WELLINGTON MORAES DO ESPIRITO SANTO, matrícula 01-217366-2C, para ministrar 10h de  RECREA, no turno INTEGRAL, de 10/02/2025 a 31/12/2025.</w:t>
      </w:r>
    </w:p>
    <w:p>
      <w:r>
        <w:t>WELLISON RAFAEL DE OLIVEIRA BRITO, matrícula 01-258959-1A, para ministrar 20h de  BIOLOGIA, no turno VESPERTINO, de 18/02/2025 a 07/12/2025.</w:t>
      </w:r>
    </w:p>
    <w:p>
      <w:r>
        <w:t>WELTON MATOS DOS SANTOS, matrícula 01-252549-6A, para ministrar 12h de  LINGUA PORTUGUESA, no turno VESPERTINO, de 10/02/2025 a 31/12/2025.</w:t>
      </w:r>
    </w:p>
    <w:p>
      <w:r>
        <w:t>WELTON MATOS DOS SANTOS, matrícula 01-252549-6A, para ministrar 10h de  ENSINO RELIGIOSO, no turno VESPERTINO, de 10/02/2025 a 31/12/2025.</w:t>
      </w:r>
    </w:p>
    <w:p>
      <w:r>
        <w:t>WESLEY CAMPOS DA SILVA, matrícula 01-257158-7B, para ministrar 12h de  ARTE, no turno INTEGRAL, de 10/02/2025 a 31/12/2025.</w:t>
      </w:r>
    </w:p>
    <w:p>
      <w:r>
        <w:t>WESLEY CAMPOS DA SILVA, matrícula 01-257158-7B, para ministrar 9h de  LINGUA ESTRANGEIRA MODERNA, no turno INTEGRAL, de 10/02/2025 a 31/12/2025.</w:t>
      </w:r>
    </w:p>
    <w:p>
      <w:r>
        <w:t>WESLEY CAMPOS DA SILVA, matrícula 01-257158-7B, para ministrar 3h de  ARTE, no turno INTEGRAL, de 24/02/2025 a 31/12/2025.</w:t>
      </w:r>
    </w:p>
    <w:p>
      <w:r>
        <w:t>WILDSON SILVA DO MONTE, matrícula 01-201710-5D, para ministrar 10h de  RECREA, no turno INTEGRAL, de 10/02/2025 a 31/12/2025.</w:t>
      </w:r>
    </w:p>
    <w:p>
      <w:r>
        <w:t>WILLIAM LIMA FERREIRA, matrícula 01-233895-5A, para ministrar 5h de  BIOLOGIA, no turno VESPERTINO, de 10/02/2025 a 31/12/2025.</w:t>
      </w:r>
    </w:p>
    <w:p>
      <w:r>
        <w:t>WILLIAM SANDRO DA CUNHA MIRANDA, matrícula 01-261701-3A, para ministrar 3h de  FISICA, no turno VESPERTINO, de 10/02/2025 a 31/12/2025.</w:t>
      </w:r>
    </w:p>
    <w:p>
      <w:r>
        <w:t>WILLIAM SANDRO DA CUNHA MIRANDA, matrícula 01-261701-3A, para ministrar 17h de  FILOSOFIA, no turno VESPERTINO, de 10/02/2025 a 31/12/2025.</w:t>
      </w:r>
    </w:p>
    <w:p>
      <w:r>
        <w:t>WILLIAM SANDRO DA CUNHA MIRANDA, matrícula 01-261701-3A, para ministrar 8h de  CIENCIAS, no turno MATUTINO, de 10/02/2025 a 23/12/2025.</w:t>
      </w:r>
    </w:p>
    <w:p>
      <w:r>
        <w:t>WILLIAM SANDRO DA CUNHA MIRANDA, matrícula 01-261701-3A, para ministrar 8h de  FISICA, no turno MATUTINO, de 10/02/2025 a 23/12/2025.</w:t>
      </w:r>
    </w:p>
    <w:p>
      <w:r>
        <w:t>WILLIAM SANTOS DA COSTA, matrícula 01-218398-6A, para ministrar 20h de  TPEDAG, no turno MATUTINO, de 10/02/2025 a 31/12/2025.</w:t>
      </w:r>
    </w:p>
    <w:p>
      <w:r>
        <w:t>WILLIAN MENDES GOMES, matrícula 01-253455-0A, para ministrar 2h de  FISICA, no turno VESPERTINO, de 10/02/2025 a 31/12/2025.</w:t>
      </w:r>
    </w:p>
    <w:p>
      <w:r>
        <w:t>WILMA TEIXEIRA DE SOUZA, matrícula 01-234234-0A, para ministrar 12h de  FILOSOFIA, no turno VESPERTINO, de 10/02/2025 a 31/12/2025.</w:t>
      </w:r>
    </w:p>
    <w:p>
      <w:r>
        <w:t>WILMA TEIXEIRA DE SOUZA, matrícula 01-234234-0A, para ministrar 2h de  FILOSOFIA, no turno VESPERTINO, de 10/02/2025 a 31/12/2025.</w:t>
      </w:r>
    </w:p>
    <w:p>
      <w:r>
        <w:t>WILMA TEIXEIRA DE SOUZA, matrícula 01-234234-0A, para ministrar 8h de  CIENCIAS HUMANAS E SOCIAIS APL, no turno VESPERTINO, de 10/02/2025 a 31/12/2025.</w:t>
      </w:r>
    </w:p>
    <w:p>
      <w:r>
        <w:t>WILMA TEIXEIRA DE SOUZA, matrícula 01-234234-0A, para ministrar 8h de  GEOGRAFIA, no turno MATUTINO, de 10/02/2025 a 31/12/2025.</w:t>
      </w:r>
    </w:p>
    <w:p>
      <w:r>
        <w:t>WILSONVANIA DE OLIVEIRA BATISTA, matrícula 01-138779-0B, para ministrar 20h de  APOIOC, no turno VESPERTINO, de 19/02/2025 a 31/12/2025.</w:t>
      </w:r>
    </w:p>
    <w:p>
      <w:r>
        <w:t>WISLEY BARBOSA NORONHA, matrícula 01-205401-9C, para ministrar 13h de  MATEMATICA, no turno MATUTINO, de 10/02/2025 a 31/12/2025.</w:t>
      </w:r>
    </w:p>
    <w:p>
      <w:r>
        <w:t>WISLEY BARBOSA NORONHA, matrícula 01-205401-9C, para ministrar 4h de  MATEMATICA E SUAS TECNOLOGIAS, no turno MATUTINO, de 10/02/2025 a 31/12/2025.</w:t>
      </w:r>
    </w:p>
    <w:p>
      <w:r>
        <w:t>WUPPSCHLANDER PINHAES DA SILVA JUNIOR, matrícula 01-229485-0B, para ministrar 10h de  RECREA, no turno INTEGRAL, de 10/02/2025 a 31/12/2025.</w:t>
      </w:r>
    </w:p>
    <w:p>
      <w:r>
        <w:t>WUPPSCHLANDER PINHAES DA SILVA JUNIOR, matrícula 01-229485-0B, para ministrar 9h de  LINGUA ESTRANGEIRA MODERNA, no turno INTEGRAL, de 10/02/2025 a 31/12/2025.</w:t>
      </w:r>
    </w:p>
    <w:p>
      <w:r>
        <w:t>YAN SOUTO LEAL GOMES, matrícula 01-249299-7A, para ministrar 20h de  TPEDAG, no turno MATUTINO, de 10/02/2025 a 31/12/2025.</w:t>
      </w:r>
    </w:p>
    <w:p>
      <w:r>
        <w:t>YANARA CAMURCA PINHEIRO, matrícula 01-233390-2A, para ministrar 20h de  TPEDAG, no turno VESPERTINO, de 10/02/2025 a 31/12/2025.</w:t>
      </w:r>
    </w:p>
    <w:p>
      <w:r>
        <w:t>YANNA DE CASTRO ARAUJO, matrícula 01-249258-0A, para ministrar 10h de  BIOLOGIA, no turno MATUTINO, de 10/02/2025 a 31/12/2025.</w:t>
      </w:r>
    </w:p>
    <w:p>
      <w:r>
        <w:t>YANNA DE CASTRO ARAUJO, matrícula 01-249258-0A, para ministrar 5h de  QUIMICA, no turno MATUTINO, de 10/02/2025 a 31/12/2025.</w:t>
      </w:r>
    </w:p>
    <w:p>
      <w:r>
        <w:t>YANNA DE CASTRO ARAUJO, matrícula 01-249258-0A, para ministrar 3h de  CIENCIAS DA NATUREZA E SUAS TE, no turno MATUTINO, de 10/02/2025 a 31/12/2025.</w:t>
      </w:r>
    </w:p>
    <w:p>
      <w:r>
        <w:t>YARA FERREIRA TEIXEIRA, matrícula 01-233815-7A, para ministrar 4h de  FUND 1º CICLO, no turno MATUTINO, de 10/02/2025 a 15/06/2025.</w:t>
      </w:r>
    </w:p>
    <w:p>
      <w:r>
        <w:t>YARA LUIZA FARIAS DOS SANTOS, matrícula 01-219105-9D, para ministrar 17h de  FISICA, no turno MATUTINO, de 21/02/2025 a 21/04/2025.</w:t>
      </w:r>
    </w:p>
    <w:p>
      <w:r>
        <w:t>YARA LUIZA FARIAS DOS SANTOS, matrícula 01-219105-9D, para ministrar 3h de  CIENCIAS DA NATUREZA E SUAS TE, no turno MATUTINO, de 21/02/2025 a 21/04/2025.</w:t>
      </w:r>
    </w:p>
    <w:p>
      <w:r>
        <w:t>YARA RODRIGUES DE SOUZA, matrícula 01-253669-2A, para ministrar 2h de  METODOLOGIA DO ESTUDO, no turno INTEGRAL, de 10/02/2025 a 31/12/2025.</w:t>
      </w:r>
    </w:p>
    <w:p>
      <w:r>
        <w:t>YARA RODRIGUES DE SOUZA, matrícula 01-253669-2A, para ministrar 20h de  FUND 2º CICLO, no turno INTEGRAL, de 10/02/2025 a 27/04/2025.</w:t>
      </w:r>
    </w:p>
    <w:p>
      <w:r>
        <w:t>YEDA CRISTINA LITAIFF DE SOUZA, matrícula 01-234052-6A, para ministrar 20h de  APOIOC, no turno VESPERTINO, de 10/02/2025 a 31/12/2025.</w:t>
      </w:r>
    </w:p>
    <w:p>
      <w:r>
        <w:t>YEDA CRISTINA LITAIFF DE SOUZA, matrícula 01-234052-6A, para ministrar 20h de  FUND 1º CICLO, no turno VESPERTINO, de 10/02/2025 a 30/06/2025.</w:t>
      </w:r>
    </w:p>
    <w:p>
      <w:r>
        <w:t>YRIANE PEREIRA NASCIMENTO, matrícula 01-233504-2A, para ministrar 10h de  ENSINO MEDIO, no turno INTEGRAL, de 10/02/2025 a 31/12/2025.</w:t>
      </w:r>
    </w:p>
    <w:p>
      <w:r>
        <w:t>YRIANE PEREIRA NASCIMENTO, matrícula 01-233504-2A, para ministrar 6h de  ENSINO RELIGIOSO, no turno INTEGRAL, de 10/02/2025 a 31/12/2025.</w:t>
      </w:r>
    </w:p>
    <w:p>
      <w:r>
        <w:t>YTANAJE COELHO CARDOSO, matrícula 01-234463-7A, para ministrar 18h de  ARTE, no turno INTEGRAL, de 10/02/2025 a 31/12/2025.</w:t>
      </w:r>
    </w:p>
    <w:p>
      <w:r>
        <w:t>ZANIA MARIA BRAGA VALENTE, matrícula 01-132255-9C, para ministrar 18h de  MATEMATICA, no turno INTEGRAL, de 10/02/2025 a 25/04/2025.</w:t>
      </w:r>
    </w:p>
    <w:p>
      <w:r>
        <w:t>ZAVAROVE RODRIGUES MACIEL, matrícula 01-253030-9A, para ministrar 5h de  EDUCACAO FISICA, no turno MATUTINO, de 10/02/2025 a 31/12/2025.</w:t>
      </w:r>
    </w:p>
    <w:p>
      <w:r>
        <w:t>ZAVAROVE RODRIGUES MACIEL, matrícula 01-253030-9A, para ministrar 15h de  EDUCACAO FISICA, no turno NOTURNO, de 13/02/2025 a 03/05/2025.</w:t>
      </w:r>
    </w:p>
    <w:p>
      <w:r>
        <w:t>ZENILDA SEIXAS VIEIRA, matrícula 01-233359-7A, para ministrar 17h de  LINGUA PORTUGUESA, no turno VESPERTINO, de 03/02/2025 a 31/12/2025.</w:t>
      </w:r>
    </w:p>
    <w:p>
      <w:r>
        <w:t>ZENILDA SEIXAS VIEIRA, matrícula 01-233359-7A, para ministrar 8h de  LINGUA PORTUGUESA, no turno MATUTINO, de 06/03/2025 a 31/12/2025.</w:t>
      </w:r>
    </w:p>
    <w:p>
      <w:r>
        <w:t>ZEZITO ALVES DOS SANTOS, matrícula 01-233656-1A, para ministrar 18h de  GEOGRAFIA, no turno VESPERTINO, de 10/02/2025 a 30/12/2025.</w:t>
      </w:r>
    </w:p>
    <w:p>
      <w:r>
        <w:t>ABRAHAO NICOLAS BAPTISTA BRABO, matrícula 01-253993-4A, para ministrar 17h de  FISICA, no turno NOTURNO, de 10/02/2025 a 17/07/2025.</w:t>
      </w:r>
    </w:p>
    <w:p>
      <w:r>
        <w:t>CLAUDIO FERNANDO REINALDET, matrícula 01-254728-7A, para ministrar 0h de  HISTORIA, no turno MATUTINO, de 10/02/2025 a 25/02/2025.</w:t>
      </w:r>
    </w:p>
    <w:p>
      <w:r>
        <w:t>WELTON MATOS DOS SANTOS, matrícula 01-252549-6A, para ministrar 0h de  FUND 2º CICLO, no turno INTEGRAL, de 10/02/2025 a 11/02/2025.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