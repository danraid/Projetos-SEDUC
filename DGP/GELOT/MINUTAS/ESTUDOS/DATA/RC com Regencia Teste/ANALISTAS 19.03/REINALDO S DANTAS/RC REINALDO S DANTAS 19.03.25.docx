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CANUTAMA</w:t>
      </w:r>
    </w:p>
    <w:p>
      <w:r>
        <w:t>ADULCIO FILHO LEAL GOMES, matrícula 01-187952-9C, para ministrar 12h de  GEOGRAFIA, no turno MATUTINO, de 10/02/2025 a 30/05/2025.</w:t>
      </w:r>
    </w:p>
    <w:p>
      <w:r>
        <w:t>ANTONIO XAVIER MARTINS, matrícula 01-253363-4A, para ministrar 8h de  ARTES, no turno VESPERTINO, de 10/02/2025 a 30/05/2025.</w:t>
      </w:r>
    </w:p>
    <w:p>
      <w:r>
        <w:t>ANTONIO XAVIER MARTINS, matrícula 01-253363-4A, para ministrar 12h de  GEOGRAFIA, no turno VESPERTINO, de 10/02/2025 a 30/05/2025.</w:t>
      </w:r>
    </w:p>
    <w:p>
      <w:r>
        <w:t>JACO AMARO DA SILVA, matrícula 01-260233-4A, para ministrar 20h de  FUND 2º CICLO, no turno VESPERTINO, de 10/02/2025 a 06/05/2025.</w:t>
      </w:r>
    </w:p>
    <w:p>
      <w:r>
        <w:t>JOSE ARAUJO DA SILVA, matrícula 01-187951-0E, para ministrar 18h de  MATEMATICA, no turno MATUTINO, de 10/02/2025 a 31/05/2025.</w:t>
      </w:r>
    </w:p>
    <w:p>
      <w:r>
        <w:t>MARCILENE GOMES DOS SANTOS, matrícula 01-219114-8A, para ministrar 12h de  LINGUA PORTUGUESA, no turno NOTURNO, de 10/02/2025 a 12/07/2025.</w:t>
      </w:r>
    </w:p>
    <w:p>
      <w:r>
        <w:t>MARCILENE GOMES DOS SANTOS, matrícula 01-219114-8A, para ministrar 6h de  LINGUA PORTUGUESA, no turno NOTURNO, de 10/02/2025 a 12/07/2025.</w:t>
      </w:r>
    </w:p>
    <w:p>
      <w:r>
        <w:t>SUZANE SILVA DE AQUINO, matrícula 01-164713-0A, para ministrar 12h de  CIENCIAS, no turno VESPERTINO, de 10/02/2025 a 31/12/2025.</w:t>
      </w:r>
    </w:p>
    <w:p>
      <w:pPr>
        <w:pStyle w:val="Heading2"/>
      </w:pPr>
      <w:r>
        <w:t>MUNICIPIO: IRANDUBA</w:t>
      </w:r>
    </w:p>
    <w:p>
      <w:r>
        <w:t>ADRIANA AMORIM DE CARVALHO DIAS, matrícula 01-254127-0A, para ministrar 20h de  FUND 2º CICLO, no turno VESPERTINO, de 10/02/2025 a 31/12/2025.</w:t>
      </w:r>
    </w:p>
    <w:p>
      <w:r>
        <w:t>ANA CHRISTINA MELLO DA SILVA, matrícula 01-123429-3L, para ministrar 20h de  RECURS, no turno VESPERTINO, de 10/02/2025 a 31/12/2025.</w:t>
      </w:r>
    </w:p>
    <w:p>
      <w:r>
        <w:t>ANA CLAUDIA DOS SANTOS GUEDES, matrícula 01-233644-8A, para ministrar 2h de  LINGUAGENS E SUAS TECNOLOGIAS, no turno NOTURNO, de 10/02/2025 a 31/12/2025.</w:t>
      </w:r>
    </w:p>
    <w:p>
      <w:r>
        <w:t>ANA PAULA NICE PEREIRA, matrícula 01-208690-5B, para ministrar 6h de  LINGUA PORTUGUESA, no turno NOTURNO, de 10/02/2025 a 17/07/2025.</w:t>
      </w:r>
    </w:p>
    <w:p>
      <w:r>
        <w:t>ANDREIA NILO DA SILVA, matrícula 01-150589-0A, para ministrar 20h de  ENSINO MEDIO, no turno NOTURNO, de 13/03/2025 a 06/07/2025.</w:t>
      </w:r>
    </w:p>
    <w:p>
      <w:r>
        <w:t>CAMILA SHARLOTTE SANTANA DA SILVA, matrícula 01-233430-5A, para ministrar 3h de  LINGUA INGLESA, no turno MATUTINO, de 10/02/2025 a 31/12/2025.</w:t>
      </w:r>
    </w:p>
    <w:p>
      <w:r>
        <w:t>CENAAR KLIPPEL AGUIAR, matrícula 01-252781-2A, para ministrar 2h de  CIENCIAS HUMANAS E SOCIAIS APL, no turno NOTURNO, de 10/02/2025 a 31/12/2025.</w:t>
      </w:r>
    </w:p>
    <w:p>
      <w:r>
        <w:t>CENAAR KLIPPEL AGUIAR, matrícula 01-252781-2A, para ministrar 4h de  CIENCIAS DA NATUREZA E SUAS TE, no turno NOTURNO, de 10/02/2025 a 31/12/2025.</w:t>
      </w:r>
    </w:p>
    <w:p>
      <w:r>
        <w:t>CENAAR KLIPPEL AGUIAR, matrícula 01-252781-2A, para ministrar 5h de  CIENCIAS HUMANAS E SOCIAIS APL, no turno NOTURNO, de 10/02/2025 a 31/12/2025.</w:t>
      </w:r>
    </w:p>
    <w:p>
      <w:r>
        <w:t>CENAAR KLIPPEL AGUIAR, matrícula 01-252781-2A, para ministrar 15h de  MATEMATICA, no turno MATUTINO, de 10/02/2025 a 10/05/2025.</w:t>
      </w:r>
    </w:p>
    <w:p>
      <w:r>
        <w:t>CENAAR KLIPPEL AGUIAR, matrícula 01-252781-2A, para ministrar 4h de  MATEMATICA E SUAS TECNOLOGIAS, no turno MATUTINO, de 10/02/2025 a 10/05/2025.</w:t>
      </w:r>
    </w:p>
    <w:p>
      <w:r>
        <w:t>CRISTIANO DRUMOND DE LIMA, matrícula 01-155815-3D, para ministrar 2h de  CIENCIAS DA NATUREZA E SUAS TE, no turno NOTURNO, de 10/02/2025 a 31/12/2025.</w:t>
      </w:r>
    </w:p>
    <w:p>
      <w:r>
        <w:t>ELCILANE MAQUINE DA SILVA, matrícula 01-146960-6C, para ministrar 17h de  GEOGRAFIA, no turno VESPERTINO, de 10/02/2025 a 31/12/2025.</w:t>
      </w:r>
    </w:p>
    <w:p>
      <w:r>
        <w:t>ELIANE STONE BARROSO, matrícula 01-135696-8C, para ministrar 12h de  HISTORIA, no turno INTEGRAL, de 10/02/2025 a 31/12/2025.</w:t>
      </w:r>
    </w:p>
    <w:p>
      <w:r>
        <w:t>ELIEUDO VIANA DA SILVA, matrícula 01-219568-2A, para ministrar 10h de  RECREA, no turno INTEGRAL, de 10/02/2025 a 31/12/2025.</w:t>
      </w:r>
    </w:p>
    <w:p>
      <w:r>
        <w:t>ERIELSON MEDEIROS VIANA, matrícula 01-254626-4A, para ministrar 20h de  ILIBRA, no turno VESPERTINO, de 10/02/2025 a 31/12/2025.</w:t>
      </w:r>
    </w:p>
    <w:p>
      <w:r>
        <w:t>FABIOLA ROCHA DUARTE, matrícula 01-230306-0C, para ministrar 3h de  CIENCIAS HUMANAS E SOCIAIS APL, no turno VESPERTINO, de 10/02/2025 a 31/12/2025.</w:t>
      </w:r>
    </w:p>
    <w:p>
      <w:r>
        <w:t>FELIPE AUGUSTO DA SILVA, matrícula 01-233633-2A, para ministrar 8h de  BIOLOGIA, no turno NOTURNO, de 10/02/2025 a 31/12/2025.</w:t>
      </w:r>
    </w:p>
    <w:p>
      <w:r>
        <w:t>FILADELFO DA COSTA COELHO, matrícula 01-252753-7A, para ministrar 3h de  CIENCIAS DA NATUREZA E SUAS TE, no turno VESPERTINO, de 10/02/2025 a 31/12/2025.</w:t>
      </w:r>
    </w:p>
    <w:p>
      <w:r>
        <w:t>FILADELFO DA COSTA COELHO, matrícula 01-252753-7A, para ministrar 3h de  QUIMICA, no turno MATUTINO, de 10/02/2025 a 31/12/2025.</w:t>
      </w:r>
    </w:p>
    <w:p>
      <w:r>
        <w:t>JAN FELDMANN MARTINOT, matrícula 01-206922-9C, para ministrar 10h de  RECREA, no turno INTEGRAL, de 10/02/2025 a 31/12/2025.</w:t>
      </w:r>
    </w:p>
    <w:p>
      <w:r>
        <w:t>JONATHAN LEAO DE OLIVEIRA, matrícula 01-234764-4A, para ministrar 12h de  GEOGRAFIA, no turno MATUTINO, de 10/02/2025 a 31/12/2025.</w:t>
      </w:r>
    </w:p>
    <w:p>
      <w:r>
        <w:t>JONATHAN LEAO DE OLIVEIRA, matrícula 01-234764-4A, para ministrar 3h de  HISTORIA, no turno MATUTINO, de 10/02/2025 a 31/12/2025.</w:t>
      </w:r>
    </w:p>
    <w:p>
      <w:r>
        <w:t>JONATHAN LEAO DE OLIVEIRA, matrícula 01-234764-4A, para ministrar 5h de  CIENCIAS HUMANAS E SOCIAIS APL, no turno MATUTINO, de 10/02/2025 a 31/12/2025.</w:t>
      </w:r>
    </w:p>
    <w:p>
      <w:r>
        <w:t>JONATHAN LEAO DE OLIVEIRA, matrícula 01-234764-4A, para ministrar 5h de  CIENCIAS HUMANAS E SOCIAIS APL, no turno MATUTINO, de 11/03/2025 a 31/12/2025.</w:t>
      </w:r>
    </w:p>
    <w:p>
      <w:r>
        <w:t>JOSE DA SILVA DOURANTH, matrícula 01-146961-4B, para ministrar 20h de  APOIOC, no turno VESPERTINO, de 10/02/2025 a 31/12/2025.</w:t>
      </w:r>
    </w:p>
    <w:p>
      <w:r>
        <w:t>JULIO CRUZ ROSA, matrícula 01-140255-2D, para ministrar 10h de  RECREA, no turno INTEGRAL, de 10/02/2025 a 31/12/2025.</w:t>
      </w:r>
    </w:p>
    <w:p>
      <w:r>
        <w:t>MARCELO COSTA DE ALMEIDA, matrícula 01-252758-8A, para ministrar 20h de  ENSINO MEDIO, no turno NOTURNO, de 20/02/2025 a 17/07/2025.</w:t>
      </w:r>
    </w:p>
    <w:p>
      <w:r>
        <w:t>MARCELO RAMALHO DA COSTA, matrícula 01-252713-8A, para ministrar 18h de  HISTORIA, no turno MATUTINO, de 10/02/2025 a 31/12/2025.</w:t>
      </w:r>
    </w:p>
    <w:p>
      <w:r>
        <w:t>MARCIEDI DE SOUZA VIANA, matrícula 01-232739-2B, para ministrar 10h de  RECREA, no turno INTEGRAL, de 10/02/2025 a 31/12/2025.</w:t>
      </w:r>
    </w:p>
    <w:p>
      <w:r>
        <w:t>MARCILENE PIZANO MIRANDA, matrícula 01-165537-0C, para ministrar 5h de  MATEMATICA E SUAS TECNOLOGIAS, no turno VESPERTINO, de 10/02/2025 a 31/12/2025.</w:t>
      </w:r>
    </w:p>
    <w:p>
      <w:r>
        <w:t>MIRIAN DA SILVA PEREIRA MIRANDA, matrícula 01-212438-6D, para ministrar 12h de  LINGUA PORTUGUESA, no turno NOTURNO, de 10/02/2025 a 17/07/2025.</w:t>
      </w:r>
    </w:p>
    <w:p>
      <w:r>
        <w:t>NILDA MARQUES DA SILVA, matrícula 01-150459-2C, para ministrar 10h de  RECREA, no turno INTEGRAL, de 10/02/2025 a 31/12/2025.</w:t>
      </w:r>
    </w:p>
    <w:p>
      <w:r>
        <w:t>OSMAR GOMES DE OLIVEIRA, matrícula 01-113765-4B, para ministrar 20h de  FUND 2º CICLO, no turno MATUTINO, de 10/02/2025 a 31/12/2025.</w:t>
      </w:r>
    </w:p>
    <w:p>
      <w:r>
        <w:t>RODRIGO BENEDITO SANTOS DE LIMA, matrícula 01-195950-6E, para ministrar 5h de  ARTES, no turno VESPERTINO, de 10/02/2025 a 31/12/2025.</w:t>
      </w:r>
    </w:p>
    <w:p>
      <w:r>
        <w:t>RODRIGO BENEDITO SANTOS DE LIMA, matrícula 01-195950-6E, para ministrar 5h de  ARTES, no turno MATUTINO, de 10/02/2025 a 30/05/2025.</w:t>
      </w:r>
    </w:p>
    <w:p>
      <w:r>
        <w:t>RODRIGO BENEDITO SANTOS DE LIMA, matrícula 01-195950-6E, para ministrar 5h de  GEOGRAFIA, no turno MATUTINO, de 10/02/2025 a 30/05/2025.</w:t>
      </w:r>
    </w:p>
    <w:p>
      <w:r>
        <w:t>ROSILENE MAGALHAES REGO, matrícula 01-128941-1E, para ministrar 20h de  RECURS, no turno VESPERTINO, de 10/02/2025 a 31/12/2025.</w:t>
      </w:r>
    </w:p>
    <w:p>
      <w:r>
        <w:t>SILVIA CRISTINA DE SOUZA PARENTE, matrícula 01-235444-6A, para ministrar 6h de  LINGUA INGLESA, no turno INTEGRAL, de 12/03/2025 a 31/12/2025.</w:t>
      </w:r>
    </w:p>
    <w:p>
      <w:r>
        <w:t>SIMONE DA SILVA VIEIRA, matrícula 01-252762-6A, para ministrar 20h de  LINGUA INGLESA, no turno VESPERTINO, de 10/02/2025 a 31/12/2025.</w:t>
      </w:r>
    </w:p>
    <w:p>
      <w:r>
        <w:t>VIVIAN SANTOS DE SOUZA, matrícula 01-193558-5C, para ministrar 10h de  RECREA, no turno INTEGRAL, de 10/02/2025 a 31/12/2025.</w:t>
      </w:r>
    </w:p>
    <w:p>
      <w:pPr>
        <w:pStyle w:val="Heading2"/>
      </w:pPr>
      <w:r>
        <w:t>MUNICIPIO: LABREA</w:t>
      </w:r>
    </w:p>
    <w:p>
      <w:r>
        <w:t>ADRIANO DA SILVA NUNES, matrícula 01-235300-8A, para ministrar 15h de  BIOLOGIA, no turno INTEGRAL, de 10/02/2025 a 31/12/2025.</w:t>
      </w:r>
    </w:p>
    <w:p>
      <w:r>
        <w:t>ADRIANO DA SILVA NUNES, matrícula 01-235300-8A, para ministrar 10h de  RECREA, no turno INTEGRAL, de 10/02/2025 a 31/12/2025.</w:t>
      </w:r>
    </w:p>
    <w:p>
      <w:r>
        <w:t>AFIMAR DA SILVA FERNANDES, matrícula 01-233770-3A, para ministrar 15h de  FILOSOFIA, no turno INTEGRAL, de 10/02/2025 a 31/12/2025.</w:t>
      </w:r>
    </w:p>
    <w:p>
      <w:r>
        <w:t>AFIMAR DA SILVA FERNANDES, matrícula 01-233770-3A, para ministrar 6h de  FILOSOFIA, no turno INTEGRAL, de 10/02/2025 a 31/12/2025.</w:t>
      </w:r>
    </w:p>
    <w:p>
      <w:r>
        <w:t>ALINE DE OLIVEIRA GALVAO, matrícula 01-205808-1C, para ministrar 8h de  LINGUA PORTUGUESA E SUAS LITER, no turno MATUTINO, de 10/03/2025 a 31/12/2025.</w:t>
      </w:r>
    </w:p>
    <w:p>
      <w:r>
        <w:t>ALVANY RODRIGUES DE ARAUJO, matrícula 01-115240-8C, para ministrar 10h de  RECREA, no turno INTEGRAL, de 07/02/2025 a 31/12/2025.</w:t>
      </w:r>
    </w:p>
    <w:p>
      <w:r>
        <w:t>ANA LUCIA SANTOS RODRIGUES, matrícula 01-223906-0A, para ministrar 10h de  RECREA, no turno INTEGRAL, de 10/02/2025 a 31/12/2025.</w:t>
      </w:r>
    </w:p>
    <w:p>
      <w:r>
        <w:t>ANTONIO ARRUDA BEZERRA, matrícula 01-227069-2D, para ministrar 11h de  CIENCIAS, no turno MATUTINO, de 18/02/2025 a 31/12/2025.</w:t>
      </w:r>
    </w:p>
    <w:p>
      <w:r>
        <w:t>ANTONIO ARRUDA BEZERRA, matrícula 01-227069-2D, para ministrar 3h de  ARTE, no turno MATUTINO, de 18/02/2025 a 31/12/2025.</w:t>
      </w:r>
    </w:p>
    <w:p>
      <w:r>
        <w:t>ANTONIO ARRUDA BEZERRA, matrícula 01-227069-2D, para ministrar 3h de  ENSINO RELIGIOSO, no turno MATUTINO, de 18/02/2025 a 31/12/2025.</w:t>
      </w:r>
    </w:p>
    <w:p>
      <w:r>
        <w:t>ANTONIO CARLOS CAVALCANTE DO NASCIMENTO, matrícula 01-128746-0F, para ministrar 18h de  HISTORIA, no turno INTEGRAL, de 07/02/2025 a 26/04/2025.</w:t>
      </w:r>
    </w:p>
    <w:p>
      <w:r>
        <w:t>ARLINDO LIMA FERREIRA, matrícula 01-144716-5C, para ministrar 10h de  RECREA, no turno INTEGRAL, de 07/02/2025 a 31/12/2025.</w:t>
      </w:r>
    </w:p>
    <w:p>
      <w:r>
        <w:t>CLEIDE PAULINO DA SILVA, matrícula 01-244914-5B, para ministrar 18h de  LINGUA PORTUGUESA, no turno MATUTINO, de 10/02/2025 a 12/03/2025.</w:t>
      </w:r>
    </w:p>
    <w:p>
      <w:r>
        <w:t>CRISTIANE PAIVA NUNES, matrícula 01-235168-4A, para ministrar 15h de  BIOLOGIA, no turno INTEGRAL, de 10/02/2025 a 31/12/2025.</w:t>
      </w:r>
    </w:p>
    <w:p>
      <w:r>
        <w:t>FERNANDA GUEDES DA SILVA, matrícula 01-252906-8A, para ministrar 15h de  QUIMICA, no turno INTEGRAL, de 10/02/2025 a 31/12/2025.</w:t>
      </w:r>
    </w:p>
    <w:p>
      <w:r>
        <w:t>FRANCILEIDE ALVES DOS SANTOS, matrícula 01-144789-0B, para ministrar 10h de  RECREA, no turno INTEGRAL, de 07/02/2025 a 31/12/2025.</w:t>
      </w:r>
    </w:p>
    <w:p>
      <w:r>
        <w:t>FRANCISCO CESAR NUNES, matrícula 01-166300-3A, para ministrar 10h de  RECREA, no turno INTEGRAL, de 10/02/2025 a 31/12/2025.</w:t>
      </w:r>
    </w:p>
    <w:p>
      <w:r>
        <w:t>FRANCISCO DE LIMA BATISTA, matrícula 01-236678-9B, para ministrar 9h de  CIENCIAS HUMANAS E SOCIAIS APL, no turno INTEGRAL, de 10/02/2025 a 31/12/2025.</w:t>
      </w:r>
    </w:p>
    <w:p>
      <w:r>
        <w:t>FRANCISCO DE LIMA BATISTA, matrícula 01-236678-9B, para ministrar 9h de  CIENCIAS HUMANAS E SOCIAIS APL, no turno INTEGRAL, de 10/02/2025 a 31/12/2025.</w:t>
      </w:r>
    </w:p>
    <w:p>
      <w:r>
        <w:t>FRANCISCO DE LIMA BATISTA, matrícula 01-236678-9B, para ministrar 10h de  RECREA, no turno INTEGRAL, de 10/02/2025 a 31/12/2025.</w:t>
      </w:r>
    </w:p>
    <w:p>
      <w:r>
        <w:t>FRANCISCO HUDSON GALVAO MAIA, matrícula 01-185328-7A, para ministrar 6h de  FILOSOFIA, no turno NOTURNO, de 10/03/2025 a 31/12/2025.</w:t>
      </w:r>
    </w:p>
    <w:p>
      <w:r>
        <w:t>FRANCIVAN ARRUDA BEZERRA, matrícula 01-226432-3D, para ministrar 18h de  LINGUA ESTRANGEIRA MODERNA, no turno INTEGRAL, de 10/02/2025 a 25/04/2025.</w:t>
      </w:r>
    </w:p>
    <w:p>
      <w:r>
        <w:t>HILDEBRANDO MAIA BRASIL, matrícula 01-164938-8A, para ministrar 10h de  RECREA, no turno INTEGRAL, de 07/02/2025 a 31/12/2025.</w:t>
      </w:r>
    </w:p>
    <w:p>
      <w:r>
        <w:t>JACKISON NASCIMENTO SILVA, matrícula 01-219959-9A, para ministrar 12h de  MATEMATICA E SUAS TECNOLOGIAS, no turno INTEGRAL, de 10/02/2025 a 31/12/2025.</w:t>
      </w:r>
    </w:p>
    <w:p>
      <w:r>
        <w:t>JACKISON NASCIMENTO SILVA, matrícula 01-219959-9A, para ministrar 10h de  RECREA, no turno INTEGRAL, de 10/02/2025 a 31/12/2025.</w:t>
      </w:r>
    </w:p>
    <w:p>
      <w:r>
        <w:t>JOSE ROBERTO SILVA BARBOSA, matrícula 01-166292-9G, para ministrar 10h de  RECREA, no turno INTEGRAL, de 10/02/2025 a 31/12/2025.</w:t>
      </w:r>
    </w:p>
    <w:p>
      <w:r>
        <w:t>KENNEDY SIMOES DE OLIVEIRA, matrícula 01-252532-1A, para ministrar 3h de  CIENCIAS DA NATUREZA E SUAS TE, no turno MATUTINO, de 10/03/2025 a 31/12/2025.</w:t>
      </w:r>
    </w:p>
    <w:p>
      <w:r>
        <w:t>KENNEDY SIMOES DE OLIVEIRA, matrícula 01-252532-1A, para ministrar 5h de  CIENCIAS DA NATUREZA E SUAS TE, no turno VESPERTINO, de 10/03/2025 a 31/12/2025.</w:t>
      </w:r>
    </w:p>
    <w:p>
      <w:r>
        <w:t>MARCUS STENIO LOPES DA SILVA, matrícula 01-235198-6A, para ministrar 11h de  BIOLOGIA, no turno NOTURNO, de 10/03/2025 a 31/12/2025.</w:t>
      </w:r>
    </w:p>
    <w:p>
      <w:r>
        <w:t>MARIA GLEUGINEI BARBOSA DE SOUZA, matrícula 01-219559-3A, para ministrar 18h de  LINGUA PORTUGUESA E SUAS LITER, no turno INTEGRAL, de 10/02/2025 a 31/12/2025.</w:t>
      </w:r>
    </w:p>
    <w:p>
      <w:r>
        <w:t>RAIMUNDA MERIETE GALVAO DA SILVA, matrícula 01-166305-4A, para ministrar 6h de  MATEMATICA E SUAS TECNOLOGIAS, no turno INTEGRAL, de 10/02/2025 a 31/12/2025.</w:t>
      </w:r>
    </w:p>
    <w:p>
      <w:r>
        <w:t>RAIMUNDA MERIETE GALVAO DA SILVA, matrícula 01-166305-4A, para ministrar 6h de  MATEMATICA E SUAS TECNOLOGIAS, no turno INTEGRAL, de 10/02/2025 a 31/12/2025.</w:t>
      </w:r>
    </w:p>
    <w:p>
      <w:r>
        <w:t>RAIMUNDA MERIETE GALVAO DA SILVA, matrícula 01-166305-4A, para ministrar 6h de  MATEMATICA E SUAS TECNOLOGIAS, no turno INTEGRAL, de 10/02/2025 a 31/12/2025.</w:t>
      </w:r>
    </w:p>
    <w:p>
      <w:r>
        <w:t>RAIMUNDO NONATO DUARTE MACIEL, matrícula 01-144717-3C, para ministrar 5h de  MATEMATICA, no turno MATUTINO, de 10/03/2025 a 31/12/2025.</w:t>
      </w:r>
    </w:p>
    <w:p>
      <w:r>
        <w:t>RUBENS LIMA DA SILVA, matrícula 01-258856-0A, para ministrar 6h de  ARTES, no turno INTEGRAL, de 10/02/2025 a 31/12/2025.</w:t>
      </w:r>
    </w:p>
    <w:p>
      <w:r>
        <w:t>SEBASTIANA QUINTINO DE ALMEIDA, matrícula 01-144704-1C, para ministrar 5h de  LINGUA INGLESA, no turno VESPERTINO, de 10/02/2025 a 31/12/2025.</w:t>
      </w:r>
    </w:p>
    <w:p>
      <w:r>
        <w:t>ZAIRA GOMES LIMA FUZZO, matrícula 01-219950-5A, para ministrar 6h de  MATEMATICA, no turno INTEGRAL, de 10/02/2025 a 31/12/2025.</w:t>
      </w:r>
    </w:p>
    <w:p>
      <w:r>
        <w:t>ZAIRA GOMES LIMA FUZZO, matrícula 01-219950-5A, para ministrar 12h de  MATEMATICA, no turno INTEGRAL, de 10/02/2025 a 31/12/2025.</w:t>
      </w:r>
    </w:p>
    <w:p>
      <w:r>
        <w:t>ZAIRA GOMES LIMA FUZZO, matrícula 01-219950-5A, para ministrar 9h de  ORGANIZACAO FINANCEIRA: MATEMA, no turno INTEGRAL, de 10/02/2025 a 31/12/2025.</w:t>
      </w:r>
    </w:p>
    <w:p>
      <w:pPr>
        <w:pStyle w:val="Heading2"/>
      </w:pPr>
      <w:r>
        <w:t>MUNICIPIO: MANAUS</w:t>
      </w:r>
    </w:p>
    <w:p>
      <w:r>
        <w:t>JOSIVANE CORDEIRO ALEMAN, matrícula 01-252796-0A, para ministrar 20h de  S.ESP., no turno VESPERTINO, de 06/03/2025 a 31/12/2025.</w:t>
      </w:r>
    </w:p>
    <w:p>
      <w:pPr>
        <w:pStyle w:val="Heading2"/>
      </w:pPr>
      <w:r>
        <w:t>MUNICIPIO: NOVA OLINDA DO NORTE</w:t>
      </w:r>
    </w:p>
    <w:p>
      <w:r>
        <w:t>EDERSON DA SILVA E SILVA, matrícula 01-234432-7A, para ministrar 10h de  RECREA, no turno INTEGRAL, de 07/02/2025 a 31/12/2025.</w:t>
      </w:r>
    </w:p>
    <w:p>
      <w:r>
        <w:t>EMERSON DE SOUZA SOARES, matrícula 01-169441-3A, para ministrar 10h de  RECREA, no turno INTEGRAL, de 07/02/2025 a 31/12/2025.</w:t>
      </w:r>
    </w:p>
    <w:p>
      <w:r>
        <w:t>KETTELE BITENCOURT ITAPUDIMA, matrícula 01-253366-9A, para ministrar 10h de  RECREA, no turno INTEGRAL, de 07/02/2025 a 31/12/2025.</w:t>
      </w:r>
    </w:p>
    <w:p>
      <w:r>
        <w:t>LIDSON DA FONSECA CORREA, matrícula 01-235236-2A, para ministrar 10h de  RECREA, no turno INTEGRAL, de 07/02/2025 a 31/12/2025.</w:t>
      </w:r>
    </w:p>
    <w:p>
      <w:r>
        <w:t>MARIA RAIMUNDA CARDOSO FILGUEIRAS, matrícula 01-149382-5A, para ministrar 10h de  RECREA, no turno INTEGRAL, de 07/02/2025 a 31/12/2025.</w:t>
      </w:r>
    </w:p>
    <w:p>
      <w:r>
        <w:t>POLLYANA DE LIMA FILGUEIRAS, matrícula 01-193172-5C, para ministrar 10h de  RECREA, no turno INTEGRAL, de 07/02/2025 a 31/12/2025.</w:t>
      </w:r>
    </w:p>
    <w:p>
      <w:r>
        <w:t>VALTERLUCIO SOUZA DOS SANTOS, matrícula 01-253307-3A, para ministrar 10h de  RECREA, no turno INTEGRAL, de 07/02/2025 a 31/12/2025.</w:t>
      </w:r>
    </w:p>
    <w:p>
      <w:pPr>
        <w:pStyle w:val="Heading2"/>
      </w:pPr>
      <w:r>
        <w:t>MUNICIPIO: NOVO ARIPUANA</w:t>
      </w:r>
    </w:p>
    <w:p>
      <w:r>
        <w:t>ALMERIZO FARIAS DE SOUZA, matrícula 01-105210-1C, para ministrar 15h de  HISTORIA, no turno MATUTINO, de 10/02/2025 a 31/12/2025.</w:t>
      </w:r>
    </w:p>
    <w:p>
      <w:r>
        <w:t>ALMERIZO FARIAS DE SOUZA, matrícula 01-105210-1C, para ministrar 4h de  ENSINO RELIGIOSO, no turno MATUTINO, de 10/02/2025 a 31/12/2025.</w:t>
      </w:r>
    </w:p>
    <w:p>
      <w:r>
        <w:t>DIONIS ANTONIO QUEIROZ DA FONSECA, matrícula 01-253242-5A, para ministrar 3h de  BIOLOGIA, no turno NOTURNO, de 13/03/2025 a 16/07/2025.</w:t>
      </w:r>
    </w:p>
    <w:p>
      <w:r>
        <w:t>EDINEIDE DE FREITAS RAMOS, matrícula 01-201681-8D, para ministrar 10h de  RECREA, no turno INTEGRAL, de 07/03/2025 a 31/12/2025.</w:t>
      </w:r>
    </w:p>
    <w:p>
      <w:r>
        <w:t>ELIODORO ALHO BARBOSA, matrícula 01-208526-7B, para ministrar 10h de  RECREA, no turno INTEGRAL, de 07/03/2025 a 31/12/2025.</w:t>
      </w:r>
    </w:p>
    <w:p>
      <w:r>
        <w:t>EUDINEY FREITAS RODRIGUES, matrícula 01-165106-4A, para ministrar 10h de  RECREA, no turno INTEGRAL, de 07/03/2025 a 31/12/2025.</w:t>
      </w:r>
    </w:p>
    <w:p>
      <w:r>
        <w:t>JOANICE BRANCO COLARES, matrícula 01-165145-5A, para ministrar 9h de  EDUCACAO FISICA, no turno MATUTINO, de 12/03/2025 a 31/12/2025.</w:t>
      </w:r>
    </w:p>
    <w:p>
      <w:r>
        <w:t>KATIANE QUEIROZ DA ROCHA, matrícula 01-254573-0A, para ministrar 20h de  EDUCACAO FISICA, no turno MATUTINO, de 13/03/2025 a 31/12/2025.</w:t>
      </w:r>
    </w:p>
    <w:p>
      <w:r>
        <w:t>KATIANE QUEIROZ DA ROCHA, matrícula 01-254573-0A, para ministrar 5h de  EDUCACAO FISICA, no turno MATUTINO, de 13/03/2025 a 31/12/2025.</w:t>
      </w:r>
    </w:p>
    <w:p>
      <w:r>
        <w:t>LUIZ CARLOS BUZAGLO PAVAO, matrícula 01-147169-4A, para ministrar 18h de  MATEMATICA, no turno MATUTINO, de 10/03/2025 a 31/12/2025.</w:t>
      </w:r>
    </w:p>
    <w:p>
      <w:r>
        <w:t>ROBERTINHO VIEIRA DOS SANTOS, matrícula 01-218909-7A, para ministrar 10h de  RECREA, no turno INTEGRAL, de 07/03/2025 a 31/12/2025.</w:t>
      </w:r>
    </w:p>
    <w:p>
      <w:pPr>
        <w:pStyle w:val="Heading2"/>
      </w:pPr>
      <w:r>
        <w:t>MUNICIPIO: SAO SEBASTIAO DO UAT</w:t>
      </w:r>
    </w:p>
    <w:p>
      <w:r>
        <w:t>AMBROZIO DOS SANTOS PRESTES, matrícula 01-148443-5E, para ministrar 18h de  HISTORIA, no turno VESPERTINO, de 22/02/2025 a 22/05/2025.</w:t>
      </w:r>
    </w:p>
    <w:p>
      <w:r>
        <w:t>ARY DA SILVA NEVES, matrícula 01-149281-0A, para ministrar 12h de  QUIMICA, no turno MATUTINO, de 12/02/2025 a 12/05/2025.</w:t>
      </w:r>
    </w:p>
    <w:p>
      <w:r>
        <w:t>ARY DA SILVA NEVES, matrícula 01-149281-0A, para ministrar 8h de  GEOGRAFIA, no turno MATUTINO, de 12/02/2025 a 12/05/2025.</w:t>
      </w:r>
    </w:p>
    <w:p>
      <w:r>
        <w:t>ELDICEIA ALVES DE LIMA, matrícula 01-149284-5A, para ministrar 18h de  HISTORIA, no turno NOTURNO, de 07/02/2025 a 07/05/2025.</w:t>
      </w:r>
    </w:p>
    <w:p>
      <w:r>
        <w:t>FERNANDO WASHINGTON PEREIRA COSTA, matrícula 01-123438-2E, para ministrar 7h de  MATEMATICA, no turno INTEGRAL, de 07/02/2025 a 08/03/2025.</w:t>
      </w:r>
    </w:p>
    <w:p>
      <w:r>
        <w:t>FERNANDO WASHINGTON PEREIRA COSTA, matrícula 01-123438-2E, para ministrar 6h de  MATEMATICA E SUAS TECNOLOGIAS, no turno INTEGRAL, de 07/02/2025 a 08/03/2025.</w:t>
      </w:r>
    </w:p>
    <w:p>
      <w:r>
        <w:t>JANDERNEY PIMENTEL BERNARDES, matrícula 01-209329-4C, para ministrar 20h de  FUND 1º CICLO, no turno MATUTINO, de 31/01/2025 a 02/03/2025.</w:t>
      </w:r>
    </w:p>
    <w:p>
      <w:r>
        <w:t>JHONATAS DA SILVA BERNARDES, matrícula 01-238941-0B, para ministrar 18h de  MATEMATICA, no turno MATUTINO, de 23/01/2025 a 22/07/2025.</w:t>
      </w:r>
    </w:p>
    <w:p>
      <w:r>
        <w:t>LEDA CRISTINA MONTEIRO DA SILVA, matrícula 01-234506-4A, para ministrar 18h de  MATEMATICA, no turno VESPERTINO, de 23/01/2025 a 22/07/2025.</w:t>
      </w:r>
    </w:p>
    <w:p>
      <w:r>
        <w:t>MATUZAEL SILVA DE SOUZA, matrícula 01-213759-3C, para ministrar 15h de  CIENCIAS, no turno MATUTINO, de 10/03/2025 a 31/12/2025.</w:t>
      </w:r>
    </w:p>
    <w:p>
      <w:r>
        <w:t>ULISSON DA SILVA PINHEIRO, matrícula 01-254031-2A, para ministrar 5h de  EDUCACAO FISICA, no turno MATUTINO, de 06/02/2025 a 31/05/2025.</w:t>
      </w:r>
    </w:p>
    <w:p>
      <w:r>
        <w:t>ULISSON DA SILVA PINHEIRO, matrícula 01-254031-2A, para ministrar 5h de  ENSINO RELIGIOSO, no turno MATUTINO, de 06/02/2025 a 31/05/2025.</w:t>
      </w:r>
    </w:p>
    <w:p>
      <w:r>
        <w:t>ULISSON DA SILVA PINHEIRO, matrícula 01-254031-2A, para ministrar 8h de  HISTORIA, no turno MATUTINO, de 06/02/2025 a 31/05/2025.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