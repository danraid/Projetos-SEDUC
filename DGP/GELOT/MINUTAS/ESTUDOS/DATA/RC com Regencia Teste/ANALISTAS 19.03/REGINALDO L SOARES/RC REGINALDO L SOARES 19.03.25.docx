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MUNICIPIO: ENVIRA</w:t>
      </w:r>
    </w:p>
    <w:p>
      <w:r>
        <w:t>ANTONIO FERNANDES DE SOUZA, matrícula 01-184635-3A, para ministrar 20h de  FUND 1º CICLO, no turno MATUTINO, de 22/02/2025 a 07/03/2025.</w:t>
      </w:r>
    </w:p>
    <w:p>
      <w:r>
        <w:t>CRISTIANE MONTEFUSCO PINHEIRO, matrícula 01-185391-0A, para ministrar 20h de  LINGUA INGLESA, no turno VESPERTINO, de 11/03/2025 a 31/12/2025.</w:t>
      </w:r>
    </w:p>
    <w:p>
      <w:r>
        <w:t>ELIZANIA ALVES DA SILVA, matrícula 01-258620-7A, para ministrar 20h de  FUND 1º CICLO, no turno INTEGRAL, de 25/02/2025 a 03/05/2025.</w:t>
      </w:r>
    </w:p>
    <w:p>
      <w:r>
        <w:t>FRANCISCO FARIAS DE LIMA, matrícula 01-131842-0D, para ministrar 4h de  CIENCIAS HUMANAS E SOCIAIS APL, no turno NOTURNO, de 20/02/2025 a 20/05/2025.</w:t>
      </w:r>
    </w:p>
    <w:p>
      <w:r>
        <w:t>FRANCISCO FONSECA TEIXEIRA, matrícula 01-212816-0F, para ministrar 5h de  EDUCACAO FISICA, no turno VESPERTINO, de 28/02/2025 a 29/03/2025.</w:t>
      </w:r>
    </w:p>
    <w:p>
      <w:r>
        <w:t>LUCINEIDE DA SILVA FERREIRA, matrícula 01-195753-8B, para ministrar 20h de  FUND 1º CICLO, no turno INTEGRAL, de 25/02/2025 a 03/05/2025.</w:t>
      </w:r>
    </w:p>
    <w:p>
      <w:r>
        <w:t>MARIA ZENAIDE PORTELA DA SILVA, matrícula 01-145831-0E, para ministrar 18h de  MATEMATICA, no turno VESPERTINO, de 10/02/2025 a 11/03/2025.</w:t>
      </w:r>
    </w:p>
    <w:p>
      <w:r>
        <w:t>MARIZETE RODRIGUES DA SILVA, matrícula 01-219241-1A, para ministrar 20h de  FUND 1º CICLO, no turno MATUTINO, de 10/02/2025 a 11/03/2025.</w:t>
      </w:r>
    </w:p>
    <w:p>
      <w:r>
        <w:t>ROCINEY SOUZA PINHEIRO, matrícula 01-184441-5A, para ministrar 4h de  FISICA, no turno NOTURNO, de 18/02/2025 a 09/07/2025.</w:t>
      </w:r>
    </w:p>
    <w:p>
      <w:r>
        <w:t>ROZARIA DE FRANCA PINHEIRO, matrícula 01-131843-8A, para ministrar 12h de  GEOGRAFIA, no turno NOTURNO, de 17/02/2025 a 18/03/2025.</w:t>
      </w:r>
    </w:p>
    <w:p>
      <w:r>
        <w:t>ROZARIA DE FRANCA PINHEIRO, matrícula 01-131843-8A, para ministrar 3h de  BIOLOGIA, no turno NOTURNO, de 17/02/2025 a 18/03/2025.</w:t>
      </w:r>
    </w:p>
    <w:p>
      <w:r>
        <w:t>ROZARIA DE FRANCA PINHEIRO, matrícula 01-131843-8A, para ministrar 4h de  FISICA, no turno NOTURNO, de 17/02/2025 a 18/03/2025.</w:t>
      </w:r>
    </w:p>
    <w:p>
      <w:r>
        <w:t>TANIA BRANDAO PINHEIRO, matrícula 01-202757-7C, para ministrar 12h de  LINGUA INGLESA, no turno NOTURNO, de 20/02/2025 a 20/05/2025.</w:t>
      </w:r>
    </w:p>
    <w:p>
      <w:r>
        <w:t>TANIA BRANDAO PINHEIRO, matrícula 01-202757-7C, para ministrar 4h de  ARTES, no turno NOTURNO, de 20/02/2025 a 20/05/2025.</w:t>
      </w:r>
    </w:p>
    <w:p>
      <w:pPr>
        <w:pStyle w:val="Heading2"/>
      </w:pPr>
      <w:r>
        <w:t>MUNICIPIO: HUMAITA</w:t>
      </w:r>
    </w:p>
    <w:p>
      <w:r>
        <w:t>ANTONIO DE CASSIA SOARES BEZERRA, matrícula 01-166313-5D, para ministrar 10h de  RECREA, no turno INTEGRAL, de 10/02/2025 a 31/12/2025.</w:t>
      </w:r>
    </w:p>
    <w:p>
      <w:r>
        <w:t>EDER DA SILVA MOREIRA, matrícula 01-213449-7B, para ministrar 10h de  RECREA, no turno INTEGRAL, de 10/02/2025 a 31/12/2025.</w:t>
      </w:r>
    </w:p>
    <w:p>
      <w:r>
        <w:t>ERICLEY NASCIMENTO LOBATU, matrícula 01-167180-4A, para ministrar 10h de  RECREA, no turno INTEGRAL, de 10/02/2025 a 31/12/2025.</w:t>
      </w:r>
    </w:p>
    <w:p>
      <w:r>
        <w:t>FREDIRLEY GOMES DE SOUZA, matrícula 01-167173-1A, para ministrar 20h de  FUND 1º CICLO, no turno VESPERTINO, de 07/02/2025 a 03/05/2025.</w:t>
      </w:r>
    </w:p>
    <w:p>
      <w:r>
        <w:t>KAREN CIBELY DA SILVA MORAIS, matrícula 01-249308-0A, para ministrar 3h de  EDUCACAO FISICA, no turno MATUTINO, de 21/02/2025 a 31/12/2025.</w:t>
      </w:r>
    </w:p>
    <w:p>
      <w:r>
        <w:t>LAURA GRACYANE BRAZ NOGUEIRA, matrícula 01-167159-6A, para ministrar 20h de  APOIOC, no turno INTEGRAL, de 10/02/2025 a 31/12/2025.</w:t>
      </w:r>
    </w:p>
    <w:p>
      <w:r>
        <w:t>MARA BEZERRA DE MORAES, matrícula 01-196223-0C, para ministrar 3h de  HISTORIA, no turno VESPERTINO, de 24/02/2025 a 31/12/2025.</w:t>
      </w:r>
    </w:p>
    <w:p>
      <w:r>
        <w:t>MARCIA ADRIANA SA DE CARVALHO, matrícula 01-185104-7D, para ministrar 2h de  EDUCACAO FISICA, no turno VESPERTINO, de 24/02/2025 a 31/12/2025.</w:t>
      </w:r>
    </w:p>
    <w:p>
      <w:r>
        <w:t>MARIA ADELIA DE CASTRO, matrícula 01-149337-0A, para ministrar 18h de  GEOGRAFIA, no turno INTEGRAL, de 07/02/2025 a 05/04/2025.</w:t>
      </w:r>
    </w:p>
    <w:p>
      <w:r>
        <w:t>MARIA ADELIA DE CASTRO, matrícula 01-149337-0A, para ministrar 2h de  METODOLOGIA DO ESTUDO, no turno INTEGRAL, de 07/02/2025 a 31/12/2025.</w:t>
      </w:r>
    </w:p>
    <w:p>
      <w:r>
        <w:t>MARIA APARECIDA COSTA DE PAULA, matrícula 01-258645-2A, para ministrar 20h de  FUND 1º CICLO, no turno MATUTINO, de 07/02/2025 a 03/05/2025.</w:t>
      </w:r>
    </w:p>
    <w:p>
      <w:r>
        <w:t>REJANE LUCIA BARROSO MOREIRA, matrícula 01-147031-0E, para ministrar 18h de  GEOGRAFIA, no turno INTEGRAL, de 07/02/2025 a 05/04/2025.</w:t>
      </w:r>
    </w:p>
    <w:p>
      <w:r>
        <w:t>RODINELI MIRANDA CHAVES, matrícula 01-167190-1A, para ministrar 3h de  FISICA, no turno VESPERTINO, de 24/02/2025 a 31/12/2025.</w:t>
      </w:r>
    </w:p>
    <w:p>
      <w:r>
        <w:t>RODINELI MIRANDA CHAVES, matrícula 01-167190-1A, para ministrar 2h de  FILOSOFIA, no turno VESPERTINO, de 24/02/2025 a 31/12/2025.</w:t>
      </w:r>
    </w:p>
    <w:p>
      <w:r>
        <w:t>SYSSY EDILBERTA DE MACEDO FERREIRA, matrícula 01-164460-2C, para ministrar 3h de  LINGUA PORTUGUESA E SUAS LITER, no turno VESPERTINO, de 24/02/2025 a 31/12/2025.</w:t>
      </w:r>
    </w:p>
    <w:p>
      <w:r>
        <w:t>SYSSY EDILBERTA DE MACEDO FERREIRA, matrícula 01-164460-2C, para ministrar 3h de  LINGUAGENS E SUAS TECNOLOGIAS, no turno VESPERTINO, de 24/02/2025 a 31/12/2025.</w:t>
      </w:r>
    </w:p>
    <w:p>
      <w:pPr>
        <w:pStyle w:val="Heading2"/>
      </w:pPr>
      <w:r>
        <w:t>MUNICIPIO: MARAA</w:t>
      </w:r>
    </w:p>
    <w:p>
      <w:r>
        <w:t>CRISTIANE VELOSO DE ALMEIDA, matrícula 01-253042-2A, para ministrar 20h de  RECURS, no turno MATUTINO, de 10/02/2025 a 31/12/2025.</w:t>
      </w:r>
    </w:p>
    <w:p>
      <w:r>
        <w:t>DELIENE SIQUEIRA BRAGA, matrícula 01-236200-7A, para ministrar 9h de  EDUCACAO FISICA, no turno MATUTINO, de 10/02/2025 a 30/07/2025.</w:t>
      </w:r>
    </w:p>
    <w:p>
      <w:r>
        <w:t>ELIETE BATALHA BATISTA, matrícula 01-252535-6A, para ministrar 20h de  FUND 1º CICLO, no turno MATUTINO, de 10/02/2025 a 04/06/2025.</w:t>
      </w:r>
    </w:p>
    <w:p>
      <w:r>
        <w:t>GENILANDIA ALVES FERREIRA, matrícula 01-164088-7A, para ministrar 18h de  LINGUA PORTUGUESA, no turno NOTURNO, de 10/02/2025 a 16/07/2025.</w:t>
      </w:r>
    </w:p>
    <w:p>
      <w:r>
        <w:t>JOSE DOMINGOS CORREA DA SILVA, matrícula 01-138772-3D, para ministrar 17h de  MATEMATICA, no turno NOTURNO, de 13/02/2025 a 11/08/2025.</w:t>
      </w:r>
    </w:p>
    <w:p>
      <w:r>
        <w:t>NEURES BRAGA DA SILVA SANTOS, matrícula 01-253096-1A, para ministrar 20h de  FUND 1º CICLO, no turno VESPERTINO, de 10/02/2025 a 30/07/2025.</w:t>
      </w:r>
    </w:p>
    <w:p>
      <w:pPr>
        <w:pStyle w:val="Heading2"/>
      </w:pPr>
      <w:r>
        <w:t>MUNICIPIO: NOVO AIRAO</w:t>
      </w:r>
    </w:p>
    <w:p>
      <w:r>
        <w:t>ACACIO SOPER TEIXEIRA, matrícula 01-230467-8C, para ministrar 10h de  RECREA, no turno INTEGRAL, de 10/02/2025 a 31/12/2025.</w:t>
      </w:r>
    </w:p>
    <w:p>
      <w:r>
        <w:t>CARMINA DA COSTA BRITO BATISTA, matrícula 01-170492-3C, para ministrar 10h de  RECREA, no turno INTEGRAL, de 10/02/2025 a 31/12/2025.</w:t>
      </w:r>
    </w:p>
    <w:p>
      <w:r>
        <w:t>ELISANGELA DOS SANTOS SOUZA, matrícula 01-235774-7A, para ministrar 10h de  RECREA, no turno INTEGRAL, de 10/02/2025 a 31/12/2025.</w:t>
      </w:r>
    </w:p>
    <w:p>
      <w:r>
        <w:t>HELIOENA PANTOJA GAIO, matrícula 01-252548-8A, para ministrar 10h de  RECREA, no turno INTEGRAL, de 10/02/2025 a 31/12/2025.</w:t>
      </w:r>
    </w:p>
    <w:p>
      <w:r>
        <w:t>ISADORA DE FREITAS ARAUJO, matrícula 01-235297-4A, para ministrar 10h de  RECREA, no turno INTEGRAL, de 10/02/2025 a 31/12/2025.</w:t>
      </w:r>
    </w:p>
    <w:p>
      <w:r>
        <w:t>JOSE CARLOS DA SILVA JUNIOR, matrícula 01-233545-0A, para ministrar 10h de  RECREA, no turno INTEGRAL, de 10/02/2025 a 31/12/2025.</w:t>
      </w:r>
    </w:p>
    <w:p>
      <w:r>
        <w:t>JUCIMARA FREITAS RODRIGUES, matrícula 01-259417-0A, para ministrar 18h de  EDUCACAO FISICA, no turno INTEGRAL, de 10/02/2025 a 31/12/2025.</w:t>
      </w:r>
    </w:p>
    <w:p>
      <w:r>
        <w:t>LENILCE FREITAS SANTANA, matrícula 01-147048-5A, para ministrar 2h de  METODOLOGIA DO ESTUDO, no turno INTEGRAL, de 10/02/2025 a 31/12/2025.</w:t>
      </w:r>
    </w:p>
    <w:p>
      <w:r>
        <w:t>LENILCE FREITAS SANTANA, matrícula 01-147048-5A, para ministrar 18h de  LINGUA PORTUGUESA, no turno INTEGRAL, de 10/02/2025 a 31/12/2025.</w:t>
      </w:r>
    </w:p>
    <w:p>
      <w:r>
        <w:t>MARIA ALBERTA RIBEIRO GASSA, matrícula 01-254550-0A, para ministrar 10h de  RECREA, no turno INTEGRAL, de 10/02/2025 a 31/12/2025.</w:t>
      </w:r>
    </w:p>
    <w:p>
      <w:r>
        <w:t>MARIA BRASILENE FREIRE DE ARAUJO, matrícula 01-149311-6A, para ministrar 3h de  ARTE, no turno INTEGRAL, de 10/02/2025 a 31/12/2025.</w:t>
      </w:r>
    </w:p>
    <w:p>
      <w:r>
        <w:t>MARIA BRASILENE FREIRE DE ARAUJO, matrícula 01-149311-6A, para ministrar 6h de  HISTORIA, no turno INTEGRAL, de 10/02/2025 a 31/12/2025.</w:t>
      </w:r>
    </w:p>
    <w:p>
      <w:r>
        <w:t>MARILENA VASCONCELOS DA SILVA, matrícula 01-128000-7B, para ministrar 18h de  LINGUA PORTUGUESA, no turno INTEGRAL, de 10/02/2025 a 31/12/2025.</w:t>
      </w:r>
    </w:p>
    <w:p>
      <w:r>
        <w:t>NILZIMAR DE JESUS DA SILVA, matrícula 01-184604-3B, para ministrar 9h de  LINGUA PORTUGUESA, no turno INTEGRAL, de 10/02/2025 a 31/12/2025.</w:t>
      </w:r>
    </w:p>
    <w:p>
      <w:r>
        <w:t>NILZIMAR DE JESUS DA SILVA, matrícula 01-184604-3B, para ministrar 10h de  RECREA, no turno INTEGRAL, de 10/02/2025 a 31/12/2025.</w:t>
      </w:r>
    </w:p>
    <w:p>
      <w:r>
        <w:t>OLEGARIA SARAIVA DA SILVA NETA, matrícula 01-181621-7A, para ministrar 6h de  EDUCACAO FISICA, no turno INTEGRAL, de 10/02/2025 a 31/12/2025.</w:t>
      </w:r>
    </w:p>
    <w:p>
      <w:r>
        <w:t>OLEGARIA SARAIVA DA SILVA NETA, matrícula 01-181621-7A, para ministrar 9h de  MATEMATICA, no turno INTEGRAL, de 10/02/2025 a 31/12/2025.</w:t>
      </w:r>
    </w:p>
    <w:p>
      <w:r>
        <w:t>OLEGARIA SARAIVA DA SILVA NETA, matrícula 01-181621-7A, para ministrar 4h de  LINGUA ESTRANGEIRA MODERNA, no turno INTEGRAL, de 10/02/2025 a 31/12/2025.</w:t>
      </w:r>
    </w:p>
    <w:p>
      <w:r>
        <w:t>RINALDO FREITAS DA SILVA, matrícula 01-018772-0C, para ministrar 10h de  RECREA, no turno INTEGRAL, de 10/02/2025 a 31/12/2025.</w:t>
      </w:r>
    </w:p>
    <w:p>
      <w:r>
        <w:t>ROSALHA DE MENEZES SALES, matrícula 01-259567-2A, para ministrar 10h de  RECREA, no turno INTEGRAL, de 10/02/2025 a 31/12/2025.</w:t>
      </w:r>
    </w:p>
    <w:p>
      <w:r>
        <w:t>TEREZINHA DE JESUS CANAVARRO BRANDAO, matrícula 01-147042-6A, para ministrar 10h de  RECREA, no turno INTEGRAL, de 10/02/2025 a 31/12/2025.</w:t>
      </w:r>
    </w:p>
    <w:p>
      <w:r>
        <w:t>VALDETE DOS SANTOS GUERREIRO, matrícula 01-149018-4A, para ministrar 6h de  CIENCIAS, no turno INTEGRAL, de 10/02/2025 a 31/12/2025.</w:t>
      </w:r>
    </w:p>
    <w:p>
      <w:r>
        <w:t>VALDETE DOS SANTOS GUERREIRO, matrícula 01-149018-4A, para ministrar 6h de  GEOGRAFIA, no turno INTEGRAL, de 10/02/2025 a 31/12/2025.</w:t>
      </w:r>
    </w:p>
    <w:p>
      <w:r>
        <w:t>VALDETE DOS SANTOS GUERREIRO, matrícula 01-149018-4A, para ministrar 10h de  RECREA, no turno INTEGRAL, de 10/02/2025 a 31/12/2025.</w:t>
      </w:r>
    </w:p>
    <w:p>
      <w:pPr>
        <w:pStyle w:val="Heading2"/>
      </w:pPr>
      <w:r>
        <w:t>MUNICIPIO: PRESIDENTE FIGUEIRED</w:t>
      </w:r>
    </w:p>
    <w:p>
      <w:r>
        <w:t>ANDREIA RODRIGUES VIEGAS DA SILVA, matrícula 01-249321-7A, para ministrar 20h de  RECURS, no turno INTEGRAL, de 18/02/2025 a 31/12/2025.</w:t>
      </w:r>
    </w:p>
    <w:p>
      <w:r>
        <w:t>DAYANA MIRANDA CRUZ, matrícula 01-252817-7A, para ministrar 3h de  BIOLOGIA, no turno MATUTINO, de 10/02/2025 a 31/12/2025.</w:t>
      </w:r>
    </w:p>
    <w:p>
      <w:r>
        <w:t>DUCY TAVARES DE OLIVEIRA, matrícula 01-212701-6B, para ministrar 18h de  MATEMATICA, no turno INTEGRAL, de 10/02/2025 a 31/03/2025.</w:t>
      </w:r>
    </w:p>
    <w:p>
      <w:r>
        <w:t>HENRIQUE CESAR LOPES, matrícula 01-253398-7A, para ministrar 11h de  GEOGRAFIA, no turno VESPERTINO, de 10/02/2025 a 31/12/2025.</w:t>
      </w:r>
    </w:p>
    <w:p>
      <w:r>
        <w:t>JAIR NOBRE DE OLIVEIRA, matrícula 01-266259-0A, para ministrar 6h de  ARTES, no turno INTEGRAL, de 10/02/2025 a 27/02/2025.</w:t>
      </w:r>
    </w:p>
    <w:p>
      <w:r>
        <w:t>JAIR NOBRE DE OLIVEIRA, matrícula 01-266259-0A, para ministrar 3h de  ARTES, no turno INTEGRAL, de 10/02/2025 a 27/02/2025.</w:t>
      </w:r>
    </w:p>
    <w:p>
      <w:r>
        <w:t>JAVE COELHO LIMA, matrícula 01-184322-2C, para ministrar 8h de  MATEMATICA, no turno NOTURNO, de 10/02/2025 a 16/07/2025.</w:t>
      </w:r>
    </w:p>
    <w:p>
      <w:r>
        <w:t>JOELMA ANDRADE SILVA, matrícula 01-212702-4B, para ministrar 5h de  ARTES, no turno NOTURNO, de 10/02/2025 a 31/12/2025.</w:t>
      </w:r>
    </w:p>
    <w:p>
      <w:r>
        <w:t>JOELMA ANDRADE SILVA, matrícula 01-212702-4B, para ministrar 2h de  ARTES, no turno NOTURNO, de 10/02/2025 a 16/07/2025.</w:t>
      </w:r>
    </w:p>
    <w:p>
      <w:r>
        <w:t>JOELMA ANDRADE SILVA, matrícula 01-212702-4B, para ministrar 6h de  LINGUA PORTUGUESA, no turno NOTURNO, de 10/02/2025 a 16/07/2025.</w:t>
      </w:r>
    </w:p>
    <w:p>
      <w:r>
        <w:t>JOSE RAIMUNDO CORREA DUARTE, matrícula 01-233949-8A, para ministrar 2h de  FILOSOFIA, no turno MATUTINO, de 25/01/2025 a 25/07/2025.</w:t>
      </w:r>
    </w:p>
    <w:p>
      <w:r>
        <w:t>JOSE RAIMUNDO CORREA DUARTE, matrícula 01-233949-8A, para ministrar 4h de  CIENCIAS HUMANAS E SOCIAIS APL, no turno MATUTINO, de 27/01/2025 a 25/07/2025.</w:t>
      </w:r>
    </w:p>
    <w:p>
      <w:r>
        <w:t>LUCELIA ALBERTO DOS SANTOS, matrícula 01-253260-3A, para ministrar 18h de  HISTORIA, no turno INTEGRAL, de 10/02/2025 a 30/04/2025.</w:t>
      </w:r>
    </w:p>
    <w:p>
      <w:r>
        <w:t>LUCELIA ALBERTO DOS SANTOS, matrícula 01-253260-3A, para ministrar 18h de  MATEMATICA, no turno INTEGRAL, de 10/02/2025 a 31/03/2025.</w:t>
      </w:r>
    </w:p>
    <w:p>
      <w:r>
        <w:t>MARIA BARBARA MEDEIROS VIDAL, matrícula 01-224444-6B, para ministrar 18h de  HISTORIA, no turno INTEGRAL, de 07/03/2025 a 31/12/2025.</w:t>
      </w:r>
    </w:p>
    <w:p>
      <w:r>
        <w:t>MARIA DE NAZARE RIBEIRO DE CARVALHO, matrícula 01-185616-2A, para ministrar 4h de  EDUCACAO FISICA, no turno NOTURNO, de 18/02/2025 a 16/07/2025.</w:t>
      </w:r>
    </w:p>
    <w:p>
      <w:r>
        <w:t>MARIA GORETTI CARVALHO DE SOUZA, matrícula 01-135091-9A, para ministrar 10h de  ARTES, no turno NOTURNO, de 07/02/2025 a 15/04/2025.</w:t>
      </w:r>
    </w:p>
    <w:p>
      <w:r>
        <w:t>MARIA GORETTI CARVALHO DE SOUZA, matrícula 01-135091-9A, para ministrar 2h de  ARTES, no turno NOTURNO, de 07/02/2025 a 15/04/2025.</w:t>
      </w:r>
    </w:p>
    <w:p>
      <w:r>
        <w:t>MARIA GORETTI CARVALHO DE SOUZA, matrícula 01-135091-9A, para ministrar 5h de  GEOGRAFIA, no turno NOTURNO, de 07/02/2025 a 15/04/2025.</w:t>
      </w:r>
    </w:p>
    <w:p>
      <w:r>
        <w:t>MARIA GORETTI CARVALHO DE SOUZA, matrícula 01-135091-9A, para ministrar 2h de  LINGUAGENS E SUAS TECNOLOGIAS, no turno NOTURNO, de 07/02/2025 a 14/04/2025.</w:t>
      </w:r>
    </w:p>
    <w:p>
      <w:r>
        <w:t>MARIA GORETTI CARVALHO DE SOUZA, matrícula 01-135091-9A, para ministrar 3h de  FILOSOFIA, no turno NOTURNO, de 07/02/2025 a 15/04/2025.</w:t>
      </w:r>
    </w:p>
    <w:p>
      <w:r>
        <w:t>MOISES SILVA SOARES, matrícula 01-234838-1A, para ministrar 6h de  ARTES, no turno MATUTINO, de 27/01/2025 a 25/07/2025.</w:t>
      </w:r>
    </w:p>
    <w:p>
      <w:r>
        <w:t>PATRICIA MARIANO OLIVEIRA DA SILVA, matrícula 01-192410-9B, para ministrar 5h de  QUIMICA, no turno MATUTINO, de 27/01/2025 a 25/07/2025.</w:t>
      </w:r>
    </w:p>
    <w:p>
      <w:r>
        <w:t>RAIMUNDA HELENA SANTAREM CARNEIRO, matrícula 01-226698-9C, para ministrar 3h de  LINGUA PORTUGUESA E SUAS LITER, no turno INTEGRAL, de 08/02/2025 a 08/05/2025.</w:t>
      </w:r>
    </w:p>
    <w:p>
      <w:r>
        <w:t>RAIMUNDA HELENA SANTAREM CARNEIRO, matrícula 01-226698-9C, para ministrar 7h de  LINGUAGENS E SUAS TECNOLOGIAS, no turno INTEGRAL, de 08/02/2025 a 08/05/2025.</w:t>
      </w:r>
    </w:p>
    <w:p>
      <w:r>
        <w:t>RAIMUNDA HELENA SANTAREM CARNEIRO, matrícula 01-226698-9C, para ministrar 3h de  AMAZONIA E SUAS ORIGENS, no turno INTEGRAL, de 08/02/2025 a 08/05/2025.</w:t>
      </w:r>
    </w:p>
    <w:p>
      <w:r>
        <w:t>RAIMUNDA HELENA SANTAREM CARNEIRO, matrícula 01-226698-9C, para ministrar 3h de  E-COMMERCE, SEO E CHATBOTS, no turno INTEGRAL, de 08/02/2025 a 08/05/2025.</w:t>
      </w:r>
    </w:p>
    <w:p>
      <w:r>
        <w:t>RAIMUNDA HELENA SANTAREM CARNEIRO, matrícula 01-226698-9C, para ministrar 3h de  E-COMMERCE, SEO E CHATBOTS, no turno INTEGRAL, de 08/02/2025 a 08/05/2025.</w:t>
      </w:r>
    </w:p>
    <w:p>
      <w:pPr>
        <w:pStyle w:val="Heading2"/>
      </w:pPr>
      <w:r>
        <w:t>MUNICIPIO: TEFE</w:t>
      </w:r>
    </w:p>
    <w:p>
      <w:r>
        <w:t>ADRIANE DE LIMA GONCALVES, matrícula 01-234092-5A, para ministrar 6h de  ENSINO RELIGIOSO, no turno MATUTINO, de 06/03/2025 a 31/12/2025.</w:t>
      </w:r>
    </w:p>
    <w:p>
      <w:r>
        <w:t>AKEANNE MOURA DE SOUSA, matrícula 01-175573-0E, para ministrar 6h de  FUND 2º CICLO, no turno VESPERTINO, de 10/02/2025 a 31/12/2025.</w:t>
      </w:r>
    </w:p>
    <w:p>
      <w:r>
        <w:t>ALCILENE RODRIGUES BRAGA, matrícula 01-145309-2A, para ministrar 20h de  FUND 1º CICLO, no turno VESPERTINO, de 06/03/2025 a 04/04/2025.</w:t>
      </w:r>
    </w:p>
    <w:p>
      <w:r>
        <w:t>ANDELSON DA SILVA FRAZAO, matrícula 01-193702-2D, para ministrar 20h de  FUND 2º CICLO, no turno VESPERTINO, de 03/03/2025 a 31/05/2025.</w:t>
      </w:r>
    </w:p>
    <w:p>
      <w:r>
        <w:t>DEBORA DE LIMA SANTOS, matrícula 01-234906-0A, para ministrar 6h de  LINGUA PORTUGUESA, no turno MATUTINO, de 10/02/2025 a 31/12/2025.</w:t>
      </w:r>
    </w:p>
    <w:p>
      <w:r>
        <w:t>DINALVA SEVERIANO ALVES, matrícula 01-253757-5A, para ministrar 18h de  BIOLOGIA, no turno MATUTINO, de 10/02/2025 a 31/12/2025.</w:t>
      </w:r>
    </w:p>
    <w:p>
      <w:r>
        <w:t>EDERMAN BALIEIRO DE CASTRO, matrícula 01-203043-8B, para ministrar 7h de  FUND 1º CICLO, no turno MATUTINO, de 10/02/2025 a 04/03/2025.</w:t>
      </w:r>
    </w:p>
    <w:p>
      <w:r>
        <w:t>EDILZA QUEIROZ DE CASTRO, matrícula 01-227465-5A, para ministrar 4h de  , no turno MATUTINO, de 10/02/2025 a 04/03/2025.</w:t>
      </w:r>
    </w:p>
    <w:p>
      <w:r>
        <w:t>FABIOLA FEITOSA DA SILVA, matrícula 01-253819-9A, para ministrar 18h de  HISTORIA, no turno MATUTINO, de 11/02/2025 a 09/08/2025.</w:t>
      </w:r>
    </w:p>
    <w:p>
      <w:r>
        <w:t>FERNANDO PINHEIRO DE AMORIM, matrícula 01-183410-0B, para ministrar 6h de  EDUCACAO FISICA, no turno MATUTINO, de 10/02/2025 a 08/04/2025.</w:t>
      </w:r>
    </w:p>
    <w:p>
      <w:r>
        <w:t>FERNANDO PINHEIRO DE AMORIM, matrícula 01-183410-0B, para ministrar 3h de  EDUCACAO FISICA, no turno VESPERTINO, de 10/02/2025 a 31/12/2025.</w:t>
      </w:r>
    </w:p>
    <w:p>
      <w:r>
        <w:t>FRANKLIS JOSE PEDRO, matrícula 01-253787-7A, para ministrar 12h de  FISICA, no turno VESPERTINO, de 10/02/2025 a 31/12/2025.</w:t>
      </w:r>
    </w:p>
    <w:p>
      <w:r>
        <w:t>GIRCELE FERREIRA DE LIMA, matrícula 01-254407-5A, para ministrar 20h de  FUND 1º CICLO, no turno MATUTINO, de 13/02/2025 a 14/03/2025.</w:t>
      </w:r>
    </w:p>
    <w:p>
      <w:r>
        <w:t>GLAYDSON MEDIN RAMOS, matrícula 01-249253-9A, para ministrar 11h de  ENSINO RELIGIOSO, no turno MATUTINO, de 10/02/2025 a 01/08/2025.</w:t>
      </w:r>
    </w:p>
    <w:p>
      <w:r>
        <w:t>GREICYANE INHUMA SOUZA PESSOA, matrícula 01-234861-6A, para ministrar 7h de  , no turno MATUTINO, de 10/02/2025 a 04/03/2025.</w:t>
      </w:r>
    </w:p>
    <w:p>
      <w:r>
        <w:t>JOICIANE DOS SANTOS DA SILVA, matrícula 01-253696-0A, para ministrar 20h de  FUND 1º CICLO, no turno MATUTINO, de 06/03/2025 a 04/04/2025.</w:t>
      </w:r>
    </w:p>
    <w:p>
      <w:r>
        <w:t>LARYSA ZURRA SARAIVA, matrícula 01-254561-6A, para ministrar 12h de  SOCIOLOGIA, no turno INTEGRAL, de 24/02/2025 a 25/03/2025.</w:t>
      </w:r>
    </w:p>
    <w:p>
      <w:r>
        <w:t>LARYSA ZURRA SARAIVA, matrícula 01-254561-6A, para ministrar 9h de  CIENCIAS HUMANAS E SOCIAIS APL, no turno INTEGRAL, de 24/02/2025 a 25/03/2025.</w:t>
      </w:r>
    </w:p>
    <w:p>
      <w:r>
        <w:t>LELIA QUEIROZ CORDOVIL, matrícula 01-118562-4E, para ministrar 4h de  ENSINO RELIGIOSO, no turno MATUTINO, de 06/03/2025 a 31/12/2025.</w:t>
      </w:r>
    </w:p>
    <w:p>
      <w:r>
        <w:t>MARCELO DA SILVA BARBOSA, matrícula 01-226096-4B, para ministrar 12h de  HISTORIA, no turno MATUTINO, de 10/02/2025 a 26/03/2025.</w:t>
      </w:r>
    </w:p>
    <w:p>
      <w:r>
        <w:t>MARCELO DA SILVA BARBOSA, matrícula 01-226096-4B, para ministrar 6h de  CIENCIAS HUMANAS E SOCIAIS APL, no turno MATUTINO, de 10/02/2025 a 26/03/2025.</w:t>
      </w:r>
    </w:p>
    <w:p>
      <w:r>
        <w:t>MARIA DILCE DOS SANTOS SOUZA, matrícula 01-144854-4A, para ministrar 20h de  FUND 2º CICLO, no turno MATUTINO, de 03/03/2025 a 31/05/2025.</w:t>
      </w:r>
    </w:p>
    <w:p>
      <w:r>
        <w:t>MARLIA ALFAIA ROMAO, matrícula 01-253860-1A, para ministrar 17h de  QUIMICA, no turno MATUTINO, de 10/02/2025 a 03/04/2025.</w:t>
      </w:r>
    </w:p>
    <w:p>
      <w:r>
        <w:t>MARLIA ALFAIA ROMAO, matrícula 01-253860-1A, para ministrar 3h de  CIENCIAS DA NATUREZA E SUAS TE, no turno MATUTINO, de 10/02/2025 a 03/04/2025.</w:t>
      </w:r>
    </w:p>
    <w:p>
      <w:r>
        <w:t>MATEUS EPIFANIO MARQUES, matrícula 01-209675-7C, para ministrar 3h de  ARTE, no turno MATUTINO, de 10/02/2025 a 02/08/2025.</w:t>
      </w:r>
    </w:p>
    <w:p>
      <w:r>
        <w:t>MATEUS EPIFANIO MARQUES, matrícula 01-209675-7C, para ministrar 6h de  LINGUA PORTUGUESA, no turno VESPERTINO, de 10/02/2025 a 31/12/2025.</w:t>
      </w:r>
    </w:p>
    <w:p>
      <w:r>
        <w:t>MIGUEL COSTA MELO, matrícula 01-234689-3A, para ministrar 10h de  GEOGRAFIA, no turno INTEGRAL, de 24/02/2025 a 25/03/2025.</w:t>
      </w:r>
    </w:p>
    <w:p>
      <w:r>
        <w:t>MIGUEL COSTA MELO, matrícula 01-234689-3A, para ministrar 4h de  PAN-AMAZONIA E SEUS CONFLITOS, no turno INTEGRAL, de 24/02/2025 a 25/03/2025.</w:t>
      </w:r>
    </w:p>
    <w:p>
      <w:r>
        <w:t>OLENILSON OTAVIO EUGENIO DE OLIVEIRA, matrícula 01-219010-9A, para ministrar 6h de  LINGUA PORTUGUESA, no turno VESPERTINO, de 27/02/2025 a 26/06/2025.</w:t>
      </w:r>
    </w:p>
    <w:p>
      <w:r>
        <w:t>PEDRO BERNARDO PAPA, matrícula 01-235266-4A, para ministrar 7h de  MATEMATICA, no turno VESPERTINO, de 10/02/2025 a 21/03/2025.</w:t>
      </w:r>
    </w:p>
    <w:p>
      <w:r>
        <w:t>RAIMUNDA FIRMINO BRAGA, matrícula 01-253776-1A, para ministrar 15h de  QUIMICA, no turno VESPERTINO, de 10/02/2025 a 03/04/2025.</w:t>
      </w:r>
    </w:p>
    <w:p>
      <w:r>
        <w:t>RAIMUNDA FIRMINO BRAGA, matrícula 01-253776-1A, para ministrar 4h de  CIENCIAS DA NATUREZA E SUAS TE, no turno VESPERTINO, de 10/02/2025 a 03/04/2025.</w:t>
      </w:r>
    </w:p>
    <w:p>
      <w:r>
        <w:t>ROSINETE LIRA DE SOUZA SEABRA, matrícula 01-253938-1A, para ministrar 20h de  FUND 2º CICLO, no turno MATUTINO, de 21/02/2025 a 07/03/2025.</w:t>
      </w:r>
    </w:p>
    <w:p>
      <w:r>
        <w:t>SUZANA MARY DA SILVA ALENCAR, matrícula 01-234851-9A, para ministrar 2h de  ENSINO RELIGIOSO, no turno MATUTINO, de 10/02/2025 a 08/04/2025.</w:t>
      </w:r>
    </w:p>
    <w:p>
      <w:r>
        <w:t>WELNER FERNANDES CAMPELO, matrícula 01-219981-5A, para ministrar 6h de  LINGUA PORTUGUESA, no turno VESPERTINO, de 27/02/2025 a 26/06/2025.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