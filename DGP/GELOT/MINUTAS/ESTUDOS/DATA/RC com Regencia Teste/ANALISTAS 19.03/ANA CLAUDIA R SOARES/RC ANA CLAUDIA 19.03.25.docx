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ANORI</w:t>
      </w:r>
    </w:p>
    <w:p>
      <w:r>
        <w:t>BENIVALDO COSTA DE SOUZA JUNIOR, matrícula 01-254302-8A, para ministrar 7h de  FUND 2º CICLO, no turno INTEGRAL, de 10/02/2025 a 01/08/2025.</w:t>
      </w:r>
    </w:p>
    <w:p>
      <w:r>
        <w:t>DIONE ALMEIDA GUEDES DA SILVA, matrícula 01-213668-6B, para ministrar 5h de  EDUCACAO FISICA, no turno MATUTINO, de 14/03/2025 a 31/12/2025.</w:t>
      </w:r>
    </w:p>
    <w:p>
      <w:r>
        <w:t>ELLEN SILVIA FERNANDES DE SOUZA, matrícula 01-185356-2B, para ministrar 5h de  LINGUA INGLESA, no turno VESPERTINO, de 10/02/2025 a 31/12/2025.</w:t>
      </w:r>
    </w:p>
    <w:p>
      <w:r>
        <w:t>ELLEN SILVIA FERNANDES DE SOUZA, matrícula 01-185356-2A, para ministrar 5h de  LINGUA INGLESA, no turno MATUTINO, de 14/03/2025 a 31/12/2025.</w:t>
      </w:r>
    </w:p>
    <w:p>
      <w:r>
        <w:t>JAMILSON FERREIRA NAZARE, matrícula 01-235288-5A, para ministrar 20h de  FUND 2º CICLO, no turno INTEGRAL, de 10/02/2025 a 02/06/2025.</w:t>
      </w:r>
    </w:p>
    <w:p>
      <w:r>
        <w:t>MARIA SOCORRO FREITAS NAZARE, matrícula 01-129779-1E, para ministrar 10h de  RECREA, no turno INTEGRAL, de 10/02/2025 a 31/12/2025.</w:t>
      </w:r>
    </w:p>
    <w:p>
      <w:r>
        <w:t>RAIMUNDA MARQUES DE LIMA, matrícula 01-217640-8A, para ministrar 12h de  MATEMATICA, no turno INTEGRAL, de 10/02/2025 a 01/08/2025.</w:t>
      </w:r>
    </w:p>
    <w:p>
      <w:pPr>
        <w:pStyle w:val="Heading2"/>
      </w:pPr>
      <w:r>
        <w:t>MUNICIPIO: COARI</w:t>
      </w:r>
    </w:p>
    <w:p>
      <w:r>
        <w:t>AFONSO COELHO PEREIRA, matrícula 01-103725-0B, para ministrar 13h de  EDUCACAO FISICA, no turno MATUTINO, de 10/02/2025 a 15/04/2025.</w:t>
      </w:r>
    </w:p>
    <w:p>
      <w:r>
        <w:t>CASIMIRO AMORIM GOMES FILHO, matrícula 01-252849-5A, para ministrar 2h de  FILOSOFIA, no turno NOTURNO, de 10/02/2025 a 16/07/2025.</w:t>
      </w:r>
    </w:p>
    <w:p>
      <w:r>
        <w:t>CASIMIRO AMORIM GOMES FILHO, matrícula 01-252849-5A, para ministrar 3h de  QUIMICA, no turno NOTURNO, de 10/02/2025 a 31/12/2025.</w:t>
      </w:r>
    </w:p>
    <w:p>
      <w:r>
        <w:t>CASIMIRO AMORIM GOMES FILHO, matrícula 01-252849-5A, para ministrar 8h de  BIOLOGIA, no turno NOTURNO, de 10/02/2025 a 31/12/2025.</w:t>
      </w:r>
    </w:p>
    <w:p>
      <w:r>
        <w:t>CASIMIRO AMORIM GOMES FILHO, matrícula 01-252849-5A, para ministrar 5h de  LINGUA INGLESA, no turno NOTURNO, de 10/02/2025 a 16/07/2025.</w:t>
      </w:r>
    </w:p>
    <w:p>
      <w:r>
        <w:t>CLEOMILTON DA SILVA MOURA, matrícula 01-103801-0B, para ministrar 10h de  LINGUA INGLESA, no turno MATUTINO, de 10/02/2025 a 31/12/2025.</w:t>
      </w:r>
    </w:p>
    <w:p>
      <w:r>
        <w:t>DARLENE TAVARES MARTINS, matrícula 01-254251-0A, para ministrar 18h de  FUND 1º CICLO, no turno VESPERTINO, de 03/02/2025 a 03/05/2025.</w:t>
      </w:r>
    </w:p>
    <w:p>
      <w:r>
        <w:t>DILENE MARQUES DOS SANTOS, matrícula 01-149334-5A, para ministrar 15h de  ARTES, no turno VESPERTINO, de 10/02/2025 a 31/12/2025.</w:t>
      </w:r>
    </w:p>
    <w:p>
      <w:r>
        <w:t>ELIAS DE LIMA MORIZ, matrícula 01-252852-5A, para ministrar 13h de  FILOSOFIA, no turno NOTURNO, de 24/02/2025 a 24/05/2025.</w:t>
      </w:r>
    </w:p>
    <w:p>
      <w:r>
        <w:t>ELIAS DE LIMA MORIZ, matrícula 01-252852-5A, para ministrar 6h de  FILOSOFIA, no turno NOTURNO, de 24/02/2025 a 24/05/2025.</w:t>
      </w:r>
    </w:p>
    <w:p>
      <w:r>
        <w:t>FRANCISCA EURIDES BELARMINO DOS SANTOS, matrícula 01-252858-4A, para ministrar 18h de  LINGUA PORTUGUESA, no turno MATUTINO, de 10/02/2025 a 31/12/2025.</w:t>
      </w:r>
    </w:p>
    <w:p>
      <w:r>
        <w:t>FRANCISCA FERNANDA BARROS BATISTA, matrícula 01-258708-4A, para ministrar 18h de  EDUCACAO FISICA, no turno MATUTINO, de 10/02/2025 a 26/04/2025.</w:t>
      </w:r>
    </w:p>
    <w:p>
      <w:r>
        <w:t>GEZIANE DA SILVA GOMES, matrícula 01-202946-4C, para ministrar 5h de  ARTE, no turno MATUTINO, de 10/02/2025 a 31/12/2025.</w:t>
      </w:r>
    </w:p>
    <w:p>
      <w:r>
        <w:t>IVANIA ALVES IMBIRIBA, matrícula 01-252760-0A, para ministrar 15h de  ENSINO RELIGIOSO, no turno MATUTINO, de 10/02/2025 a 31/12/2025.</w:t>
      </w:r>
    </w:p>
    <w:p>
      <w:r>
        <w:t>MARIA NAZARE DA SILVA ARAUJO, matrícula 01-026411-3E, para ministrar 17h de  MATEMATICA, no turno VESPERTINO, de 10/02/2025 a 31/12/2025.</w:t>
      </w:r>
    </w:p>
    <w:p>
      <w:r>
        <w:t>MIRIAM DOS SANTOS FERNANDES, matrícula 01-144466-2A, para ministrar 20h de  ENSINO MEDIO, no turno NOTURNO, de 10/02/2025 a 03/08/2025.</w:t>
      </w:r>
    </w:p>
    <w:p>
      <w:r>
        <w:t>RAIMUNDO CLETO DE SA MIRANDA, matrícula 01-117989-6H, para ministrar 5h de  HISTORIA, no turno VESPERTINO, de 07/02/2025 a 31/12/2025.</w:t>
      </w:r>
    </w:p>
    <w:p>
      <w:r>
        <w:t>RALMIRO BRITO DE OLIVEIRA, matrícula 01-234586-2A, para ministrar 4h de  CIENCIAS, no turno MATUTINO, de 10/02/2025 a 31/12/2025.</w:t>
      </w:r>
    </w:p>
    <w:p>
      <w:r>
        <w:t>REINALDO RODRIGUES DE OLIVEIRA, matrícula 01-258976-1A, para ministrar 15h de  EDUCACAO FISICA, no turno VESPERTINO, de 10/02/2025 a 15/04/2025.</w:t>
      </w:r>
    </w:p>
    <w:p>
      <w:r>
        <w:t>VANEZA SOUZA DE MOURA, matrícula 01-252857-6A, para ministrar 17h de  MATEMATICA, no turno NOTURNO, de 10/02/2025 a 16/07/2025.</w:t>
      </w:r>
    </w:p>
    <w:p>
      <w:pPr>
        <w:pStyle w:val="Heading2"/>
      </w:pPr>
      <w:r>
        <w:t>MUNICIPIO: EIRUNEPE</w:t>
      </w:r>
    </w:p>
    <w:p>
      <w:r>
        <w:t>ALTERLANNE DO SOCORRO DE SOUZA OLIVEIRA, matrícula 01-147078-7A, para ministrar 15h de  LINGUA PORTUGUESA E SUAS LITER, no turno VESPERTINO, de 10/02/2025 a 31/12/2025.</w:t>
      </w:r>
    </w:p>
    <w:p>
      <w:r>
        <w:t>ALTERLANNE DO SOCORRO DE SOUZA OLIVEIRA, matrícula 01-147078-7A, para ministrar 4h de  FILOSOFIA, no turno VESPERTINO, de 10/02/2025 a 31/12/2025.</w:t>
      </w:r>
    </w:p>
    <w:p>
      <w:r>
        <w:t>ANTONIA PEREIRA CAVALCANTE, matrícula 01-149069-9A, para ministrar 20h de  FUND 1º CICLO, no turno VESPERTINO, de 10/02/2025 a 31/12/2025.</w:t>
      </w:r>
    </w:p>
    <w:p>
      <w:r>
        <w:t>ANTONIO CIONEY PEREIRA DE SOUZA, matrícula 01-147104-0A, para ministrar 20h de  FUND 2º CICLO, no turno VESPERTINO, de 10/02/2025 a 31/12/2025.</w:t>
      </w:r>
    </w:p>
    <w:p>
      <w:r>
        <w:t>ANTONIO JUNIOR LOPES CAVALCANTE, matrícula 01-223617-6B, para ministrar 18h de  MATEMATICA, no turno VESPERTINO, de 10/02/2025 a 31/12/2025.</w:t>
      </w:r>
    </w:p>
    <w:p>
      <w:r>
        <w:t>ANTONIO MARCOS CAVALCANTE DE MENEZES, matrícula 01-252838-0A, para ministrar 20h de  FUND 2º CICLO, no turno MATUTINO, de 10/02/2025 a 31/12/2025.</w:t>
      </w:r>
    </w:p>
    <w:p>
      <w:r>
        <w:t>DEJACIRA PEREIRA DE SOUZA LIMA, matrícula 01-132879-4A, para ministrar 18h de  CIENCIAS, no turno VESPERTINO, de 10/02/2025 a 31/12/2025.</w:t>
      </w:r>
    </w:p>
    <w:p>
      <w:r>
        <w:t>DIANE DO SOCORRO MONTEIRO SARAIVA, matrícula 01-128816-4B, para ministrar 17h de  HISTORIA, no turno VESPERTINO, de 10/02/2025 a 31/12/2025.</w:t>
      </w:r>
    </w:p>
    <w:p>
      <w:r>
        <w:t>DIANE DO SOCORRO MONTEIRO SARAIVA, matrícula 01-128816-4B, para ministrar 3h de  CIENCIAS HUMANAS E SOCIAIS APL, no turno VESPERTINO, de 10/02/2025 a 31/12/2025.</w:t>
      </w:r>
    </w:p>
    <w:p>
      <w:r>
        <w:t>ELIETE MACHADO MACIEL, matrícula 01-111135-3A, para ministrar 18h de  EDUCACAO FISICA, no turno MATUTINO, de 10/02/2025 a 31/12/2025.</w:t>
      </w:r>
    </w:p>
    <w:p>
      <w:r>
        <w:t>ELIETE MACHADO MACIEL, matrícula 01-111135-3A, para ministrar 3h de  FUND 2º CICLO, no turno VESPERTINO, de 10/02/2025 a 31/12/2025.</w:t>
      </w:r>
    </w:p>
    <w:p>
      <w:r>
        <w:t>FRANCISCA MARTINS DOS SANTOS, matrícula 01-127560-7B, para ministrar 20h de  FUND 1º CICLO, no turno MATUTINO, de 10/02/2025 a 31/12/2025.</w:t>
      </w:r>
    </w:p>
    <w:p>
      <w:r>
        <w:t>FRANCISCO DE ASSIS PEREIRA DE MENEZES, matrícula 01-227611-9B, para ministrar 3h de  CIENCIAS, no turno MATUTINO, de 10/02/2025 a 31/12/2025.</w:t>
      </w:r>
    </w:p>
    <w:p>
      <w:r>
        <w:t>GRIZELDA CUNHA DE OLIVEIRA, matrícula 01-139839-3B, para ministrar 20h de  FUND 1º CICLO, no turno VESPERTINO, de 10/02/2025 a 31/12/2025.</w:t>
      </w:r>
    </w:p>
    <w:p>
      <w:r>
        <w:t>JOAO JOSINEY PEREIRA DE SOUSA, matrícula 01-147122-8A, para ministrar 20h de  FUND 1º CICLO, no turno VESPERTINO, de 10/02/2025 a 31/12/2025.</w:t>
      </w:r>
    </w:p>
    <w:p>
      <w:r>
        <w:t>JOCINEY ALVES LEITAO, matrícula 01-175926-4B, para ministrar 18h de  CIENCIAS, no turno VESPERTINO, de 10/02/2025 a 31/12/2025.</w:t>
      </w:r>
    </w:p>
    <w:p>
      <w:r>
        <w:t>JORGE GOMES DO NASCIMENTO, matrícula 01-132860-3A, para ministrar 18h de  CIENCIAS, no turno MATUTINO, de 10/02/2025 a 31/12/2025.</w:t>
      </w:r>
    </w:p>
    <w:p>
      <w:r>
        <w:t>LHYA OLIVEIRA DE FRANCA, matrícula 01-254249-8A, para ministrar 18h de  GEOGRAFIA, no turno VESPERTINO, de 10/02/2025 a 31/12/2025.</w:t>
      </w:r>
    </w:p>
    <w:p>
      <w:r>
        <w:t>LUCIA DE FATIMA PEREIRA DOS SANTOS, matrícula 01-149083-4A, para ministrar 18h de  GEOGRAFIA, no turno MATUTINO, de 10/02/2025 a 31/12/2025.</w:t>
      </w:r>
    </w:p>
    <w:p>
      <w:r>
        <w:t>MARIA AELITA GOMES MONTEIRO, matrícula 01-252837-1A, para ministrar 20h de  FUND 1º CICLO, no turno VESPERTINO, de 10/02/2025 a 31/12/2025.</w:t>
      </w:r>
    </w:p>
    <w:p>
      <w:r>
        <w:t>MARIA ALTENIZIA ALVES DA COSTA, matrícula 01-128846-6B, para ministrar 18h de  LINGUA PORTUGUESA, no turno VESPERTINO, de 10/02/2025 a 31/12/2025.</w:t>
      </w:r>
    </w:p>
    <w:p>
      <w:r>
        <w:t>MARIA AUXILIADORA DA COSTA LIMA, matrícula 01-132836-0A, para ministrar 3h de  MATEMATICA E SUAS TECNOLOGIAS, no turno VESPERTINO, de 10/02/2025 a 31/12/2025.</w:t>
      </w:r>
    </w:p>
    <w:p>
      <w:r>
        <w:t>MARIA AUXILIADORA HERCULANO BARBOSA, matrícula 01-139926-8A, para ministrar 16h de  GEOGRAFIA, no turno VESPERTINO, de 10/02/2025 a 31/12/2025.</w:t>
      </w:r>
    </w:p>
    <w:p>
      <w:r>
        <w:t>MARIA AUXILIADORA HERCULANO BARBOSA, matrícula 01-139926-8A, para ministrar 3h de  CIENCIAS HUMANAS E SOCIAIS APL, no turno VESPERTINO, de 10/02/2025 a 31/12/2025.</w:t>
      </w:r>
    </w:p>
    <w:p>
      <w:r>
        <w:t>MARIA CREUZIMARA MACIEL RODRIGUES, matrícula 01-213429-2E, para ministrar 3h de  ARTE, no turno VESPERTINO, de 10/02/2025 a 31/12/2025.</w:t>
      </w:r>
    </w:p>
    <w:p>
      <w:r>
        <w:t>MARIA DA GLORIA LIMA DE OLIVEIRA, matrícula 01-111619-3A, para ministrar 18h de  FUND 1º CICLO, no turno VESPERTINO, de 10/02/2025 a 31/12/2025.</w:t>
      </w:r>
    </w:p>
    <w:p>
      <w:r>
        <w:t>MARIA DE FATIMA FERREIRA DA SILVA, matrícula 01-237591-5B, para ministrar 3h de  CIENCIAS, no turno MATUTINO, de 10/02/2025 a 31/12/2025.</w:t>
      </w:r>
    </w:p>
    <w:p>
      <w:r>
        <w:t>MARIA DE FATIMA FERREIRA DA SILVA, matrícula 01-237591-5B, para ministrar 20h de  FUND 2º CICLO, no turno VESPERTINO, de 10/02/2025 a 31/12/2025.</w:t>
      </w:r>
    </w:p>
    <w:p>
      <w:r>
        <w:t>MARIA DE FATIMA FERREIRA DA SILVA, matrícula 01-237591-5B, para ministrar 15h de  GEOGRAFIA, no turno NOTURNO, de 10/02/2025 a 31/12/2025.</w:t>
      </w:r>
    </w:p>
    <w:p>
      <w:r>
        <w:t>MARIA DE FATIMA FERREIRA DA SILVA, matrícula 01-237591-5B, para ministrar 2h de  ENSINO RELIGIOSO, no turno NOTURNO, de 10/02/2025 a 16/07/2025.</w:t>
      </w:r>
    </w:p>
    <w:p>
      <w:r>
        <w:t>MARIA DE FATIMA MONTEIRO MUNIZ, matrícula 01-149072-9A, para ministrar 3h de  CIENCIAS HUMANAS E SOCIAIS APL, no turno VESPERTINO, de 10/02/2025 a 31/12/2025.</w:t>
      </w:r>
    </w:p>
    <w:p>
      <w:r>
        <w:t>MARIA DE FATIMA MONTEIRO MUNIZ, matrícula 01-149072-9A, para ministrar 5h de  CIENCIAS DA NATUREZA E SUAS TE, no turno VESPERTINO, de 10/02/2025 a 31/12/2025.</w:t>
      </w:r>
    </w:p>
    <w:p>
      <w:r>
        <w:t>MARIA DE FATIMA MONTEIRO MUNIZ, matrícula 01-149072-9A, para ministrar 2h de  ARTES, no turno VESPERTINO, de 10/02/2025 a 31/12/2025.</w:t>
      </w:r>
    </w:p>
    <w:p>
      <w:r>
        <w:t>MARIA JOSE MONTEIRO MARTINS, matrícula 01-132843-3A, para ministrar 18h de  GEOGRAFIA, no turno MATUTINO, de 10/02/2025 a 31/12/2025.</w:t>
      </w:r>
    </w:p>
    <w:p>
      <w:r>
        <w:t>NILZE REGO LOPES, matrícula 01-149192-0A, para ministrar 6h de  CIENCIAS DA NATUREZA E SUAS TE, no turno VESPERTINO, de 10/02/2025 a 31/12/2025.</w:t>
      </w:r>
    </w:p>
    <w:p>
      <w:r>
        <w:t>RAIMUNDO NONATO MORAO DE LIRA, matrícula 01-132846-8A, para ministrar 20h de  FUND 2º CICLO, no turno MATUTINO, de 10/02/2025 a 31/12/2025.</w:t>
      </w:r>
    </w:p>
    <w:p>
      <w:r>
        <w:t>RAIMUNDO NONATO MORAO DE LIRA, matrícula 01-132846-8A, para ministrar 15h de  HISTORIA, no turno VESPERTINO, de 10/02/2025 a 31/12/2025.</w:t>
      </w:r>
    </w:p>
    <w:p>
      <w:r>
        <w:t>RAIMUNDO NONATO MORAO DE LIRA, matrícula 01-132846-8A, para ministrar 2h de  ARTE, no turno VESPERTINO, de 10/02/2025 a 31/12/2025.</w:t>
      </w:r>
    </w:p>
    <w:p>
      <w:r>
        <w:t>RAIMUNDO NONATO MORAO DE LIRA, matrícula 01-132846-8A, para ministrar 2h de  ARTE, no turno VESPERTINO, de 10/02/2025 a 31/12/2025.</w:t>
      </w:r>
    </w:p>
    <w:p>
      <w:r>
        <w:t>REGIANE NUNES CAVALCANTE, matrícula 01-196098-9B, para ministrar 8h de  SOCIOLOGIA, no turno NOTURNO, de 10/02/2025 a 16/07/2025.</w:t>
      </w:r>
    </w:p>
    <w:p>
      <w:r>
        <w:t>REGIANE NUNES CAVALCANTE, matrícula 01-196098-9B, para ministrar 8h de  MATEMATICA, no turno NOTURNO, de 10/02/2025 a 16/07/2025.</w:t>
      </w:r>
    </w:p>
    <w:p>
      <w:r>
        <w:t>ROSEANNE OLIVEIRA PEREIRA, matrícula 01-147085-0A, para ministrar 17h de  EDUCACAO FISICA, no turno MATUTINO, de 10/02/2025 a 31/12/2025.</w:t>
      </w:r>
    </w:p>
    <w:p>
      <w:r>
        <w:t>ROSEANNE OLIVEIRA PEREIRA, matrícula 01-147085-0A, para ministrar 2h de  ARTE, no turno MATUTINO, de 10/02/2025 a 31/12/2025.</w:t>
      </w:r>
    </w:p>
    <w:p>
      <w:r>
        <w:t>SONIA MARIA MACIEL FERREIRA, matrícula 01-111168-0A, para ministrar 16h de  ARTE, no turno MATUTINO, de 10/02/2025 a 31/12/2025.</w:t>
      </w:r>
    </w:p>
    <w:p>
      <w:r>
        <w:t>SONIA MARIA MACIEL FERREIRA, matrícula 01-111168-0A, para ministrar 20h de  QUIMICA, no turno NOTURNO, de 10/02/2025 a 16/07/2025.</w:t>
      </w:r>
    </w:p>
    <w:p>
      <w:r>
        <w:t>TAMMY DA CUNHA ALVES, matrícula 01-225014-4C, para ministrar 18h de  EDUCACAO FISICA, no turno MATUTINO, de 10/02/2025 a 31/12/2025.</w:t>
      </w:r>
    </w:p>
    <w:p>
      <w:r>
        <w:t>TAMMY DA CUNHA ALVES, matrícula 01-225014-4C, para ministrar 3h de  EDUCACAO FISICA, no turno VESPERTINO, de 10/02/2025 a 31/12/2025.</w:t>
      </w:r>
    </w:p>
    <w:p>
      <w:r>
        <w:t>VERONICA DAIANE FERREIRA DE LIMA, matrícula 01-254432-6A, para ministrar 20h de  FUND 1º CICLO, no turno VESPERTINO, de 10/02/2025 a 31/12/2025.</w:t>
      </w:r>
    </w:p>
    <w:p>
      <w:pPr>
        <w:pStyle w:val="Heading2"/>
      </w:pPr>
      <w:r>
        <w:t>MUNICIPIO: SILVES</w:t>
      </w:r>
    </w:p>
    <w:p>
      <w:r>
        <w:t>FERNANDA FERNANDES ASSIS COSTA, matrícula 01-229709-4B, para ministrar 3h de  LINGUAGENS E SUAS TECNOLOGIAS, no turno MATUTINO, de 10/02/2025 a 31/12/2025.</w:t>
      </w:r>
    </w:p>
    <w:p>
      <w:r>
        <w:t>IRIMAR RODRIGUES NEVES, matrícula 01-207215-7E, para ministrar 3h de  LINGUAGENS E SUAS TECNOLOGIAS, no turno NOTURNO, de 10/02/2025 a 31/12/2025.</w:t>
      </w:r>
    </w:p>
    <w:p>
      <w:r>
        <w:t>IRIMAR RODRIGUES NEVES, matrícula 01-207215-7E, para ministrar 4h de  EDUCACAO FISICA, no turno NOTURNO, de 10/02/2025 a 16/07/2025.</w:t>
      </w:r>
    </w:p>
    <w:p>
      <w:r>
        <w:t>LILIANGREUCY AMARAL CORTEZ, matrícula 01-229940-2C, para ministrar 4h de  EJA MEDIO 3ºSEG SEM, no turno NOTURNO, de 10/02/2025 a 16/07/2025.</w:t>
      </w:r>
    </w:p>
    <w:p>
      <w:r>
        <w:t>RAISSA GRANA DE ALMEIDA, matrícula 01-255437-2B, para ministrar 8h de  CIENCIAS, no turno NOTURNO, de 10/02/2025 a 31/12/2025.</w:t>
      </w:r>
    </w:p>
    <w:p>
      <w:r>
        <w:t>SHIRLEY YONARA MATOS MASCARENHAS, matrícula 01-257936-7A, para ministrar 20h de  FUND 1º CICLO, no turno MATUTINO, de 10/02/2025 a 31/12/2025.</w:t>
      </w:r>
    </w:p>
    <w:p>
      <w:pPr>
        <w:pStyle w:val="Heading2"/>
      </w:pPr>
      <w:r>
        <w:t>MUNICIPIO: UARINI</w:t>
      </w:r>
    </w:p>
    <w:p>
      <w:r>
        <w:t>MANUEL ALMEIDA SIRENO, matrícula 01-196325-2C, para ministrar 20h de  APOIOC, no turno VESPERTINO, de 10/02/2025 a 02/06/2025.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