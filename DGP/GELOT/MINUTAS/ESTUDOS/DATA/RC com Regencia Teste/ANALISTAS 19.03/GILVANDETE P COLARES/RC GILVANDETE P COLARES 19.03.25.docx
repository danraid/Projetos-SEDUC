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ADEMAR MONTEIRO DE FARIAS, matrícula 01-167967-8B, para ministrar 3h de  FILOSOFIA, no turno VESPERTINO, de 10/02/2025 a 31/12/2025.</w:t>
      </w:r>
    </w:p>
    <w:p>
      <w:r>
        <w:t>ADNA GONZAGA DAS NEVES DE CARVALHO, matrícula 01-234173-5A, para ministrar 20h de  FUND 2º CICLO, no turno INTEGRAL, de 10/02/2025 a 21/03/2025.</w:t>
      </w:r>
    </w:p>
    <w:p>
      <w:r>
        <w:t>ADRIA PRADO BARBOSA MONTENEGRO, matrícula 01-227232-6A, para ministrar 5h de  GEOGRAFIA, no turno MATUTINO, de 27/02/2025 a 31/12/2025.</w:t>
      </w:r>
    </w:p>
    <w:p>
      <w:r>
        <w:t>ADRIANA DE SOUZA FARIAS, matrícula 01-233598-0A, para ministrar 10h de  GEOGRAFIA, no turno INTEGRAL, de 11/02/2025 a 31/12/2025.</w:t>
      </w:r>
    </w:p>
    <w:p>
      <w:r>
        <w:t>ADRIANA GOMES LIMA, matrícula 01-253923-3A, para ministrar 4h de  MATEMATICA, no turno VESPERTINO, de 10/02/2025 a 31/12/2025.</w:t>
      </w:r>
    </w:p>
    <w:p>
      <w:r>
        <w:t>ADRIANO VIANA PINTO, matrícula 01-220588-2F, para ministrar 20h de  APOIOC, no turno VESPERTINO, de 10/02/2025 a 31/12/2025.</w:t>
      </w:r>
    </w:p>
    <w:p>
      <w:r>
        <w:t>ADRIEL OLIVEIRA DA SILVA DE CASTRO, matrícula 01-258842-0A, para ministrar 5h de  LINGUAGENS E SUAS TECNOLOGIAS, no turno MATUTINO, de 10/02/2025 a 13/03/2025.</w:t>
      </w:r>
    </w:p>
    <w:p>
      <w:r>
        <w:t>ADRIEL OLIVEIRA DA SILVA DE CASTRO, matrícula 01-258842-0A, para ministrar 5h de  LINGUAGENS E SUAS TECNOLOGIAS, no turno MATUTINO, de 14/03/2025 a 23/05/2025.</w:t>
      </w:r>
    </w:p>
    <w:p>
      <w:r>
        <w:t>AIRAM DA SILVA BARROS, matrícula 01-208839-8B, para ministrar 10h de  RECREA, no turno INTEGRAL, de 10/02/2025 a 31/12/2025.</w:t>
      </w:r>
    </w:p>
    <w:p>
      <w:r>
        <w:t>ALBERT GOMES GONDIM, matrícula 01-254056-8A, para ministrar 4h de  MATEMATICA, no turno VESPERTINO, de 10/02/2025 a 31/12/2025.</w:t>
      </w:r>
    </w:p>
    <w:p>
      <w:r>
        <w:t>ALESSANDRA CAMPOS ALVES, matrícula 01-233587-5A, para ministrar 2h de  ARTE, no turno MATUTINO, de 13/02/2025 a 31/12/2025.</w:t>
      </w:r>
    </w:p>
    <w:p>
      <w:r>
        <w:t>ALESSANDRA KARISA COSTA LIMA DO NASCIMENTO, matrícula 01-187868-9A, para ministrar 4h de  CIENCIAS, no turno VESPERTINO, de 10/02/2025 a 31/12/2025.</w:t>
      </w:r>
    </w:p>
    <w:p>
      <w:r>
        <w:t>ALEXANDRE JADER DA SILVA FERREIRA, matrícula 01-253321-9A, para ministrar 4h de  MATEMATICA, no turno VESPERTINO, de 10/02/2025 a 16/07/2025.</w:t>
      </w:r>
    </w:p>
    <w:p>
      <w:r>
        <w:t>ALEXANDRO CRUZ FERREIRA, matrícula 01-253097-0A, para ministrar 9h de  RECREA, no turno INTEGRAL, de 10/02/2025 a 31/12/2025.</w:t>
      </w:r>
    </w:p>
    <w:p>
      <w:r>
        <w:t>ALEXSANDRA RODRIGUES DE CARVALHO, matrícula 01-232441-5A, para ministrar 20h de  FUND 2º CICLO, no turno INTEGRAL, de 10/02/2025 a 09/05/2025.</w:t>
      </w:r>
    </w:p>
    <w:p>
      <w:r>
        <w:t>ALONSO GUILHERME SOARES LIMA, matrícula 01-217093-0A, para ministrar 4h de  HISTORIA, no turno MATUTINO, de 10/02/2025 a 31/12/2025.</w:t>
      </w:r>
    </w:p>
    <w:p>
      <w:r>
        <w:t>ALONSO GUILHERME SOARES LIMA, matrícula 01-217093-0A, para ministrar 4h de  HISTORIA, no turno VESPERTINO, de 10/02/2025 a 31/12/2025.</w:t>
      </w:r>
    </w:p>
    <w:p>
      <w:r>
        <w:t>ALRIENY NASCIMENTO GARCIA, matrícula 01-178196-0E, para ministrar 2h de  GEOGRAFIA, no turno MATUTINO, de 10/02/2025 a 31/12/2025.</w:t>
      </w:r>
    </w:p>
    <w:p>
      <w:r>
        <w:t>AMANDA FELIX NUNES, matrícula 01-207223-8B, para ministrar 8h de  RECREA, no turno INTEGRAL, de 10/02/2025 a 31/12/2025.</w:t>
      </w:r>
    </w:p>
    <w:p>
      <w:r>
        <w:t>AMBROSIO GOMES PRAIA, matrícula 01-164115-8A, para ministrar 20h de  APOIOC, no turno MATUTINO, de 10/02/2025 a 31/12/2025.</w:t>
      </w:r>
    </w:p>
    <w:p>
      <w:r>
        <w:t>AMBROSIO GOMES PRAIA, matrícula 01-164115-8A, para ministrar 9h de  MATEMATICA, no turno VESPERTINO, de 27/02/2025 a 05/04/2025.</w:t>
      </w:r>
    </w:p>
    <w:p>
      <w:r>
        <w:t>ANA ANGELA GUSMAO NASCIMENTO, matrícula 01-195530-6C, para ministrar 20h de  FUND 1º CICLO, no turno VESPERTINO, de 10/02/2025 a 31/12/2025.</w:t>
      </w:r>
    </w:p>
    <w:p>
      <w:r>
        <w:t>ANA CAROLINA BATISTA DE MORAES, matrícula 01-223620-6A, para ministrar 5h de  HISTORIA, no turno MATUTINO, de 10/02/2025 a 17/03/2025.</w:t>
      </w:r>
    </w:p>
    <w:p>
      <w:r>
        <w:t>ANA CAROLINA GOMES, matrícula 01-212204-9C, para ministrar 20h de  LINGUA INGLESA, no turno VESPERTINO, de 25/02/2025 a 13/05/2025.</w:t>
      </w:r>
    </w:p>
    <w:p>
      <w:r>
        <w:t>ANA CAROLINA SERRAO GAMA, matrícula 01-222628-6C, para ministrar 6h de  LINGUA INGLESA, no turno VESPERTINO, de 10/02/2025 a 31/12/2025.</w:t>
      </w:r>
    </w:p>
    <w:p>
      <w:r>
        <w:t>ANA IZANETE FERREIRA NAKAUTH, matrícula 01-220293-0C, para ministrar 20h de  APOIOI, no turno VESPERTINO, de 14/02/2025 a 31/12/2025.</w:t>
      </w:r>
    </w:p>
    <w:p>
      <w:r>
        <w:t>ANA MARIA DE CARVALHO MELO, matrícula 01-015294-3A, para ministrar 2h de  GEOGRAFIA, no turno MATUTINO, de 10/02/2025 a 31/12/2025.</w:t>
      </w:r>
    </w:p>
    <w:p>
      <w:r>
        <w:t>ANA MARLINDA LIMA DANTAS, matrícula 01-234809-8A, para ministrar 5h de  HISTORIA, no turno INTEGRAL, de 11/03/2025 a 31/12/2025.</w:t>
      </w:r>
    </w:p>
    <w:p>
      <w:r>
        <w:t>ANA MARLINDA LIMA DANTAS, matrícula 01-234809-8A, para ministrar 6h de  HISTORIA, no turno INTEGRAL, de 12/03/2025 a 22/03/2025.</w:t>
      </w:r>
    </w:p>
    <w:p>
      <w:r>
        <w:t>ANA PAULA COSTA DE CARVALHO, matrícula 01-252640-9A, para ministrar 20h de  APOIOI, no turno INTEGRAL, de 27/02/2025 a 31/12/2025.</w:t>
      </w:r>
    </w:p>
    <w:p>
      <w:r>
        <w:t>ANAILCE CARVALHO APARICIO, matrícula 01-166194-9B, para ministrar 8h de  RECREA, no turno INTEGRAL, de 10/02/2025 a 31/12/2025.</w:t>
      </w:r>
    </w:p>
    <w:p>
      <w:r>
        <w:t>ANDERSON SOARES PIMENTA, matrícula 01-233570-0A, para ministrar 9h de  CIENCIAS HUMANAS E SOCIAIS APL, no turno INTEGRAL, de 10/02/2025 a 31/12/2025.</w:t>
      </w:r>
    </w:p>
    <w:p>
      <w:r>
        <w:t>ANDERSON SOARES PIMENTA, matrícula 01-233570-0A, para ministrar 3h de  CONHECENDO OS MEUS DIREITOS, no turno INTEGRAL, de 10/02/2025 a 16/07/2025.</w:t>
      </w:r>
    </w:p>
    <w:p>
      <w:r>
        <w:t>ANDERSON SOARES PIMENTA, matrícula 01-233570-0A, para ministrar 9h de  HISTORIA, no turno INTEGRAL, de 10/02/2025 a 31/12/2025.</w:t>
      </w:r>
    </w:p>
    <w:p>
      <w:r>
        <w:t>ANDERSON SOARES PIMENTA, matrícula 01-233570-0A, para ministrar 10h de  RECREA, no turno INTEGRAL, de 26/02/2025 a 31/12/2025.</w:t>
      </w:r>
    </w:p>
    <w:p>
      <w:r>
        <w:t>ANDRE LUIS MELO DE CARVALHO, matrícula 01-261866-4A, para ministrar 20h de  APOIOC, no turno MATUTINO, de 21/02/2025 a 31/12/2025.</w:t>
      </w:r>
    </w:p>
    <w:p>
      <w:r>
        <w:t>ANDRE LUIZ D ORAN PINHEIRO, matrícula 01-190140-0A, para ministrar 15h de  BIOLOGIA, no turno MATUTINO, de 20/02/2025 a 31/12/2025.</w:t>
      </w:r>
    </w:p>
    <w:p>
      <w:r>
        <w:t>ANDREA LEITE DA COSTA, matrícula 01-162748-1A, para ministrar 20h de  FILOSOFIA, no turno MATUTINO, de 26/02/2025 a 31/12/2025.</w:t>
      </w:r>
    </w:p>
    <w:p>
      <w:r>
        <w:t>ANDREO MARCOS MOTA FIALHO, matrícula 01-253504-1A, para ministrar 6h de  MATEMATICA, no turno INTEGRAL, de 10/02/2025 a 31/12/2025.</w:t>
      </w:r>
    </w:p>
    <w:p>
      <w:r>
        <w:t>ANDREO MARCOS MOTA FIALHO, matrícula 01-253504-1A, para ministrar 10h de  RECREA, no turno INTEGRAL, de 10/02/2025 a 31/12/2025.</w:t>
      </w:r>
    </w:p>
    <w:p>
      <w:r>
        <w:t>ANDRYW ROBERTO MOTTA DE SOUZA, matrícula 01-261922-9A, para ministrar 10h de  RECREA, no turno INTEGRAL, de 10/02/2025 a 31/12/2025.</w:t>
      </w:r>
    </w:p>
    <w:p>
      <w:r>
        <w:t>ANNA PRISCILA BATISTA PACHECO, matrícula 01-218537-7A, para ministrar 10h de  RECREA, no turno INTEGRAL, de 10/02/2025 a 31/12/2025.</w:t>
      </w:r>
    </w:p>
    <w:p>
      <w:r>
        <w:t>ANNE CAROLINE FERREIRA ALVES, matrícula 01-252524-0A, para ministrar 12h de  METODOLOGIA DO ESTUDO, no turno INTEGRAL, de 10/02/2025 a 31/12/2025.</w:t>
      </w:r>
    </w:p>
    <w:p>
      <w:r>
        <w:t>ANNE CAROLINE FERREIRA ALVES, matrícula 01-252524-0A, para ministrar 10h de  RECREA, no turno INTEGRAL, de 10/02/2025 a 31/12/2025.</w:t>
      </w:r>
    </w:p>
    <w:p>
      <w:r>
        <w:t>ANTONIA KEILA NOGUEIRA AGUIAR, matrícula 01-196600-6D, para ministrar 20h de  APOIOC, no turno VESPERTINO, de 10/02/2025 a 31/12/2025.</w:t>
      </w:r>
    </w:p>
    <w:p>
      <w:r>
        <w:t>ANTONIO MARCOS SILVA DA GAMA, matrícula 01-252671-9A, para ministrar 8h de  RECREA, no turno INTEGRAL, de 10/02/2025 a 31/12/2025.</w:t>
      </w:r>
    </w:p>
    <w:p>
      <w:r>
        <w:t>ARCIETE CORDEIRO BONET, matrícula 01-220549-1A, para ministrar 6h de  MATEMATICA, no turno MATUTINO, de 17/02/2025 a 04/06/2025.</w:t>
      </w:r>
    </w:p>
    <w:p>
      <w:r>
        <w:t>ARINA DIAS DA COSTA DA SILVA, matrícula 01-222068-7B, para ministrar 10h de  RECREA, no turno INTEGRAL, de 10/02/2025 a 31/12/2025.</w:t>
      </w:r>
    </w:p>
    <w:p>
      <w:r>
        <w:t>ASSUNTA MARIA DE SOUSA TORRES, matrícula 01-129046-0I, para ministrar 20h de  APOIOC, no turno VESPERTINO, de 10/02/2025 a 31/12/2025.</w:t>
      </w:r>
    </w:p>
    <w:p>
      <w:r>
        <w:t>ASTROBETE SANTOS CASTELO BRANCO, matrícula 01-149925-4B, para ministrar 17h de  LINGUA PORTUGUESA, no turno VESPERTINO, de 10/02/2025 a 31/12/2025.</w:t>
      </w:r>
    </w:p>
    <w:p>
      <w:r>
        <w:t>AURICENIA BENICIO DE SOUZA, matrícula 01-131184-0D, para ministrar 9h de  RECREA, no turno INTEGRAL, de 10/02/2025 a 31/12/2025.</w:t>
      </w:r>
    </w:p>
    <w:p>
      <w:r>
        <w:t>BERTA BARROSO HIDALGO, matrícula 01-150879-2A, para ministrar 10h de  LINGUA PORTUGUESA, no turno MATUTINO, de 27/02/2025 a 04/04/2025.</w:t>
      </w:r>
    </w:p>
    <w:p>
      <w:r>
        <w:t>BERTA BARROSO HIDALGO, matrícula 01-150879-2B, para ministrar 10h de  LINGUA PORTUGUESA, no turno VESPERTINO, de 27/02/2025 a 04/04/2025.</w:t>
      </w:r>
    </w:p>
    <w:p>
      <w:r>
        <w:t>BRENO FELIPE FERREIRA DA SILVA, matrícula 01-253316-2A, para ministrar 3h de  MATEMATICA E SUAS TECNOLOGIAS, no turno VESPERTINO, de 10/02/2025 a 31/12/2025.</w:t>
      </w:r>
    </w:p>
    <w:p>
      <w:r>
        <w:t>BRENO FELIPE FERREIRA DA SILVA, matrícula 01-253316-2A, para ministrar 5h de  FISICA, no turno MATUTINO, de 10/02/2025 a 31/12/2025.</w:t>
      </w:r>
    </w:p>
    <w:p>
      <w:r>
        <w:t>BRENO FELIPE FERREIRA DA SILVA, matrícula 01-253316-2A, para ministrar 5h de  MATEMATICA, no turno VESPERTINO, de 10/02/2025 a 31/12/2025.</w:t>
      </w:r>
    </w:p>
    <w:p>
      <w:r>
        <w:t>BRENO FELIPE FERREIRA DA SILVA, matrícula 01-253316-2A, para ministrar 4h de  MATEMATICA, no turno NOTURNO, de 17/02/2025 a 17/04/2025.</w:t>
      </w:r>
    </w:p>
    <w:p>
      <w:r>
        <w:t>BRENO FELIPE FERREIRA DA SILVA, matrícula 01-253316-2A, para ministrar 4h de  MATEMATICA, no turno NOTURNO, de 17/02/2025 a 17/04/2025.</w:t>
      </w:r>
    </w:p>
    <w:p>
      <w:r>
        <w:t>BRUNA ROSANNY MAIA SANTOS, matrícula 01-221638-8C, para ministrar 3h de  ARTE, no turno INTEGRAL, de 10/02/2025 a 02/06/2025.</w:t>
      </w:r>
    </w:p>
    <w:p>
      <w:r>
        <w:t>CAMILLA DE OLIVEIRA CARNEIRO PAULINO, matrícula 01-227830-8A, para ministrar 8h de  RECREA, no turno INTEGRAL, de 10/02/2025 a 31/12/2025.</w:t>
      </w:r>
    </w:p>
    <w:p>
      <w:r>
        <w:t>CARLA MARCELA TAVEIRA DOS SANTOS, matrícula 01-234032-1A, para ministrar 20h de  ENSINO MEDIO, no turno NOTURNO, de 20/02/2025 a 31/12/2025.</w:t>
      </w:r>
    </w:p>
    <w:p>
      <w:r>
        <w:t>CARLA OLIVEIRA DE LIMA, matrícula 01-178271-1B, para ministrar 6h de  HISTORIA, no turno INTEGRAL, de 12/02/2025 a 31/12/2025.</w:t>
      </w:r>
    </w:p>
    <w:p>
      <w:r>
        <w:t>CARLOS ANTONIO PEREIRA ROCHA, matrícula 01-233473-9A, para ministrar 8h de  LINGUA PORTUGUESA E SUAS LITER, no turno VESPERTINO, de 10/02/2025 a 27/02/2025.</w:t>
      </w:r>
    </w:p>
    <w:p>
      <w:r>
        <w:t>CAROLINE SANTIAGO DO NASCIMENTO, matrícula 01-254078-9A, para ministrar 18h de  LINGUA PORTUGUESA, no turno INTEGRAL, de 10/02/2025 a 26/04/2025.</w:t>
      </w:r>
    </w:p>
    <w:p>
      <w:r>
        <w:t>CASSIA ADRIANA DELMOND DE MOURA, matrícula 01-233739-8A, para ministrar 10h de  FUND 2º CICLO, no turno MATUTINO, de 10/02/2025 a 31/12/2025.</w:t>
      </w:r>
    </w:p>
    <w:p>
      <w:r>
        <w:t>CASSIA NATALLY DA CRUZ NASCIMENTO, matrícula 01-259126-0A, para ministrar 20h de  ARTE, no turno VESPERTINO, de 10/02/2025 a 31/03/2025.</w:t>
      </w:r>
    </w:p>
    <w:p>
      <w:r>
        <w:t>CASSIO DANIEL MEDEIROS PALHETA, matrícula 01-261715-3A, para ministrar 4h de  BIOLOGIA, no turno MATUTINO, de 10/02/2025 a 31/12/2025.</w:t>
      </w:r>
    </w:p>
    <w:p>
      <w:r>
        <w:t>CASSIO DANIEL MEDEIROS PALHETA, matrícula 01-261715-3A, para ministrar 18h de  MATEMATICA, no turno VESPERTINO, de 10/02/2025 a 26/04/2025.</w:t>
      </w:r>
    </w:p>
    <w:p>
      <w:r>
        <w:t>CHIARA ANDREZZA ALVES FURTADO, matrícula 01-217146-5A, para ministrar 6h de  LINGUA INGLESA, no turno VESPERTINO, de 10/02/2025 a 31/12/2025.</w:t>
      </w:r>
    </w:p>
    <w:p>
      <w:r>
        <w:t>CINTIA MAGALHAES DE CASSIA, matrícula 01-233934-0A, para ministrar 5h de  HISTORIA, no turno MATUTINO, de 11/02/2025 a 12/03/2025.</w:t>
      </w:r>
    </w:p>
    <w:p>
      <w:r>
        <w:t>CINTIA MAGALHAES DE CASSIA, matrícula 01-233934-0A, para ministrar 3h de  ARTE, no turno MATUTINO, de 21/02/2025 a 31/03/2025.</w:t>
      </w:r>
    </w:p>
    <w:p>
      <w:r>
        <w:t>CLAUDIA EDNA DE SOUZA ALBUQUERQUE, matrícula 01-162793-7A, para ministrar 20h de  APOIOC, no turno MATUTINO, de 18/02/2025 a 31/12/2025.</w:t>
      </w:r>
    </w:p>
    <w:p>
      <w:r>
        <w:t>CLAUDIO FERNANDO REINALDET, matrícula 01-254728-7A, para ministrar 18h de  GEOGRAFIA, no turno MATUTINO, de 27/02/2025 a 11/04/2025.</w:t>
      </w:r>
    </w:p>
    <w:p>
      <w:r>
        <w:t>CLEMILTON DE SOUZA ALMEIDA, matrícula 01-211907-2B, para ministrar 17h de  FILOSOFIA, no turno VESPERTINO, de 11/02/2025 a 11/04/2025.</w:t>
      </w:r>
    </w:p>
    <w:p>
      <w:r>
        <w:t>CLEMILTON DE SOUZA ALMEIDA, matrícula 01-211907-2B, para ministrar 3h de  CIENCIAS HUMANAS E SOCIAIS APL, no turno VESPERTINO, de 11/02/2025 a 11/04/2025.</w:t>
      </w:r>
    </w:p>
    <w:p>
      <w:r>
        <w:t>CLEUCIMARA CASTRO DE SOUZA, matrícula 01-012795-7B, para ministrar 20h de  ARTE, no turno MATUTINO, de 14/02/2025 a 14/04/2025.</w:t>
      </w:r>
    </w:p>
    <w:p>
      <w:r>
        <w:t>CRISTIANE DE OLIVEIRA COSTA, matrícula 01-234163-8A, para ministrar 10h de  RECREA, no turno INTEGRAL, de 10/02/2025 a 31/12/2025.</w:t>
      </w:r>
    </w:p>
    <w:p>
      <w:r>
        <w:t>CRISTIANE DE OLIVEIRA COSTA, matrícula 01-234163-8A, para ministrar 20h de  FUND 1º CICLO, no turno INTEGRAL, de 10/02/2025 a 27/04/2025.</w:t>
      </w:r>
    </w:p>
    <w:p>
      <w:r>
        <w:t>CRISTIANO LIMA DA SILVA, matrícula 01-253566-1A, para ministrar 18h de  LINGUA PORTUGUESA, no turno VESPERTINO, de 10/02/2025 a 31/12/2025.</w:t>
      </w:r>
    </w:p>
    <w:p>
      <w:r>
        <w:t>CRISTIANO LIMA DA SILVA, matrícula 01-253566-1A, para ministrar 6h de  LINGUA PORTUGUESA, no turno VESPERTINO, de 10/02/2025 a 31/12/2025.</w:t>
      </w:r>
    </w:p>
    <w:p>
      <w:r>
        <w:t>CRISTINA ALCANTARA DA SILVA RODRIGUES, matrícula 01-222884-0A, para ministrar 8h de  CIENCIAS, no turno MATUTINO, de 10/02/2025 a 31/12/2025.</w:t>
      </w:r>
    </w:p>
    <w:p>
      <w:r>
        <w:t>CRISTINA DOURADO DE MELLO, matrícula 01-140018-5C, para ministrar 20h de  APOIOC, no turno VESPERTINO, de 10/02/2025 a 31/12/2025.</w:t>
      </w:r>
    </w:p>
    <w:p>
      <w:r>
        <w:t>CYELE CRISTINA DA SILVA ROCHA, matrícula 01-220668-4A, para ministrar 8h de  ARTE, no turno MATUTINO, de 10/02/2025 a 31/12/2025.</w:t>
      </w:r>
    </w:p>
    <w:p>
      <w:r>
        <w:t>CYNARA MIRANDA DA SILVA, matrícula 01-234012-7A, para ministrar 8h de  LINGUA PORTUGUESA, no turno VESPERTINO, de 17/02/2025 a 11/07/2025.</w:t>
      </w:r>
    </w:p>
    <w:p>
      <w:r>
        <w:t>DALVA PINHO DE MEDEIROS, matrícula 01-160639-5A, para ministrar 4h de  CIENCIAS, no turno VESPERTINO, de 10/02/2025 a 16/07/2025.</w:t>
      </w:r>
    </w:p>
    <w:p>
      <w:r>
        <w:t>DALVA PINHO DE MEDEIROS, matrícula 01-160639-5A, para ministrar 8h de  GEOGRAFIA, no turno VESPERTINO, de 10/02/2025 a 16/07/2025.</w:t>
      </w:r>
    </w:p>
    <w:p>
      <w:r>
        <w:t>DALVA PINHO DE MEDEIROS, matrícula 01-160639-5A, para ministrar 2h de  ENSINO RELIGIOSO, no turno VESPERTINO, de 10/02/2025 a 16/07/2025.</w:t>
      </w:r>
    </w:p>
    <w:p>
      <w:r>
        <w:t>DALVA PINHO DE MEDEIROS, matrícula 01-160639-5A, para ministrar 4h de  FILOSOFIA, no turno MATUTINO, de 10/02/2025 a 16/07/2025.</w:t>
      </w:r>
    </w:p>
    <w:p>
      <w:r>
        <w:t>DALVA PINHO DE MEDEIROS, matrícula 01-160639-5A, para ministrar 2h de  FILOSOFIA, no turno MATUTINO, de 10/02/2025 a 16/07/2025.</w:t>
      </w:r>
    </w:p>
    <w:p>
      <w:r>
        <w:t>DANIEL COSTA DE ALMEIDA, matrícula 01-203272-4B, para ministrar 5h de  LINGUA INGLESA, no turno VESPERTINO, de 10/02/2025 a 31/12/2025.</w:t>
      </w:r>
    </w:p>
    <w:p>
      <w:r>
        <w:t>DANIELA CARLA DA SILVA ANDRADE, matrícula 01-217105-8A, para ministrar 5h de  EDUCACAO FISICA, no turno VESPERTINO, de 10/02/2025 a 31/03/2025.</w:t>
      </w:r>
    </w:p>
    <w:p>
      <w:r>
        <w:t>DANIELA SERRAO COSTA DE SOUZA, matrícula 01-253313-8A, para ministrar 14h de  METODOLOGIA DO ESTUDO, no turno INTEGRAL, de 10/02/2025 a 02/06/2025.</w:t>
      </w:r>
    </w:p>
    <w:p>
      <w:r>
        <w:t>DANIELE CORDEIRO DE CASTRO, matrícula 01-217729-3A, para ministrar 8h de  RECREA, no turno INTEGRAL, de 24/02/2025 a 31/12/2025.</w:t>
      </w:r>
    </w:p>
    <w:p>
      <w:r>
        <w:t>DANIELLE PORTELA DE ALMEIDA, matrícula 01-232434-2A, para ministrar 20h de  UIP, no turno VESPERTINO, de 10/02/2025 a 16/07/2025.</w:t>
      </w:r>
    </w:p>
    <w:p>
      <w:r>
        <w:t>DANIELLE SANTIAGO DE ARAGAO, matrícula 01-233455-0A, para ministrar 20h de  APOIOI, no turno VESPERTINO, de 10/02/2025 a 31/12/2025.</w:t>
      </w:r>
    </w:p>
    <w:p>
      <w:r>
        <w:t>DANIELLE SANTIAGO DE ARAGAO, matrícula 01-233455-0A, para ministrar 3h de  EDUCACAO FISICA, no turno MATUTINO, de 10/02/2025 a 01/05/2025.</w:t>
      </w:r>
    </w:p>
    <w:p>
      <w:r>
        <w:t>DARCLEY FERREIRA ARCOS, matrícula 01-016992-7E, para ministrar 20h de  APOIOC, no turno VESPERTINO, de 11/02/2025 a 31/12/2025.</w:t>
      </w:r>
    </w:p>
    <w:p>
      <w:r>
        <w:t>DAYSE PEIXOTO MAIA, matrícula 01-106901-2C, para ministrar 4h de  CIENCIAS, no turno MATUTINO, de 10/02/2025 a 31/12/2025.</w:t>
      </w:r>
    </w:p>
    <w:p>
      <w:r>
        <w:t>DEBORA ALINE PONTES DE CASTRO, matrícula 01-263950-5A, para ministrar 3h de  QUIMICA, no turno NOTURNO, de 26/02/2025 a 14/05/2025.</w:t>
      </w:r>
    </w:p>
    <w:p>
      <w:r>
        <w:t>DEBORA ALINE PONTES DE CASTRO, matrícula 01-263950-5A, para ministrar 4h de  CIENCIAS DA NATUREZA E SUAS TE, no turno NOTURNO, de 26/02/2025 a 14/05/2025.</w:t>
      </w:r>
    </w:p>
    <w:p>
      <w:r>
        <w:t>DEBORA ALINE PONTES DE CASTRO, matrícula 01-263950-5A, para ministrar 12h de  QUIMICA, no turno NOTURNO, de 26/02/2025 a 14/05/2025.</w:t>
      </w:r>
    </w:p>
    <w:p>
      <w:r>
        <w:t>DEBORAH JANNY MARINHO DE CASTRO GIMAQUE, matrícula 01-233820-3A, para ministrar 15h de  ARTES, no turno VESPERTINO, de 10/02/2025 a 31/12/2025.</w:t>
      </w:r>
    </w:p>
    <w:p>
      <w:r>
        <w:t>DEBORAH JANNY MARINHO DE CASTRO GIMAQUE, matrícula 01-233820-3A, para ministrar 3h de  LINGUAGENS E SUAS TECNOLOGIAS, no turno VESPERTINO, de 10/02/2025 a 24/02/2025.</w:t>
      </w:r>
    </w:p>
    <w:p>
      <w:r>
        <w:t>DENITA BRITO MARQUES, matrícula 01-220996-9A, para ministrar 10h de  RECREA, no turno INTEGRAL, de 10/02/2025 a 31/12/2025.</w:t>
      </w:r>
    </w:p>
    <w:p>
      <w:r>
        <w:t>DIANA MEDEIROS DA SILVA, matrícula 01-223902-7A, para ministrar 2h de  METODOLOGIA DO ESTUDO, no turno INTEGRAL, de 10/02/2025 a 31/12/2025.</w:t>
      </w:r>
    </w:p>
    <w:p>
      <w:r>
        <w:t>DREISSY HELEN MORGADO DE CAMPOS, matrícula 01-218809-0A, para ministrar 11h de  ARTE, no turno MATUTINO, de 10/02/2025 a 29/03/2025.</w:t>
      </w:r>
    </w:p>
    <w:p>
      <w:r>
        <w:t>EDER BENTES MAR, matrícula 01-249365-9A, para ministrar 8h de  MATEMATICA, no turno MATUTINO, de 10/02/2025 a 07/03/2025.</w:t>
      </w:r>
    </w:p>
    <w:p>
      <w:r>
        <w:t>EDILENE CHAGAS PEREIRA, matrícula 01-234728-8A, para ministrar 20h de  APOIOC, no turno MATUTINO, de 10/02/2025 a 31/12/2025.</w:t>
      </w:r>
    </w:p>
    <w:p>
      <w:r>
        <w:t>EDNA ISABEL PEREIRA DOS SANTOS, matrícula 01-234239-1A, para ministrar 20h de  APOIOI, no turno INTEGRAL, de 10/02/2025 a 31/12/2025.</w:t>
      </w:r>
    </w:p>
    <w:p>
      <w:r>
        <w:t>EDNILDA JUNIOR CESAR, matrícula 01-136416-2D, para ministrar 20h de  APOIOC, no turno MATUTINO, de 10/02/2025 a 31/12/2025.</w:t>
      </w:r>
    </w:p>
    <w:p>
      <w:r>
        <w:t>ELAINE DE SOUZA NEVES, matrícula 01-128174-7C, para ministrar 6h de  HISTORIA, no turno MATUTINO, de 10/02/2025 a 31/12/2025.</w:t>
      </w:r>
    </w:p>
    <w:p>
      <w:r>
        <w:t>ELAINE SANTOS DA SILVA COSTA, matrícula 01-235260-5A, para ministrar 20h de  APOIOC, no turno VESPERTINO, de 10/02/2025 a 31/12/2025.</w:t>
      </w:r>
    </w:p>
    <w:p>
      <w:r>
        <w:t>ELIANE DA SILVA CHAVES, matrícula 01-217426-0A, para ministrar 2h de  METODOLOGIA DO ESTUDO, no turno INTEGRAL, de 10/02/2025 a 31/12/2025.</w:t>
      </w:r>
    </w:p>
    <w:p>
      <w:r>
        <w:t>ELIANE DA SILVA CHAVES, matrícula 01-217426-0A, para ministrar 10h de  RECREA, no turno INTEGRAL, de 10/02/2025 a 31/12/2025.</w:t>
      </w:r>
    </w:p>
    <w:p>
      <w:r>
        <w:t>ELINE VALERIA OLIVEIRA GOMES, matrícula 01-233819-0A, para ministrar 5h de  HISTORIA, no turno MATUTINO, de 27/02/2025 a 31/12/2025.</w:t>
      </w:r>
    </w:p>
    <w:p>
      <w:r>
        <w:t>ELIZABETH MIRANDA CANTISANI PINTO, matrícula 01-004662-0B, para ministrar 8h de  HISTORIA, no turno VESPERTINO, de 10/02/2025 a 16/07/2025.</w:t>
      </w:r>
    </w:p>
    <w:p>
      <w:r>
        <w:t>ELIZABETH MIRANDA CANTISANI PINTO, matrícula 01-004662-0B, para ministrar 4h de  CIENCIAS, no turno VESPERTINO, de 10/02/2025 a 16/07/2025.</w:t>
      </w:r>
    </w:p>
    <w:p>
      <w:r>
        <w:t>ELIZABETH MIRANDA CANTISANI PINTO, matrícula 01-004662-0B, para ministrar 2h de  ENSINO RELIGIOSO, no turno VESPERTINO, de 10/02/2025 a 16/07/2025.</w:t>
      </w:r>
    </w:p>
    <w:p>
      <w:r>
        <w:t>ELIZABETH MIRANDA CANTISANI PINTO, matrícula 01-004662-0B, para ministrar 4h de  GEOGRAFIA, no turno MATUTINO, de 10/02/2025 a 31/12/2025.</w:t>
      </w:r>
    </w:p>
    <w:p>
      <w:r>
        <w:t>ELIZABETH MIRANDA CANTISANI PINTO, matrícula 01-004662-0B, para ministrar 5h de  LINGUA INGLESA, no turno MATUTINO, de 26/02/2025 a 16/07/2025.</w:t>
      </w:r>
    </w:p>
    <w:p>
      <w:r>
        <w:t>ELLEN DOS REMEDIOS DE VASCONCELOS, matrícula 01-138951-3B, para ministrar 20h de  APOIOI, no turno VESPERTINO, de 10/02/2025 a 31/12/2025.</w:t>
      </w:r>
    </w:p>
    <w:p>
      <w:r>
        <w:t>ELLEN JANE LIMA DE MELO, matrícula 01-252922-0A, para ministrar 20h de  EDUCACAO FISICA, no turno VESPERTINO, de 10/02/2025 a 14/03/2025.</w:t>
      </w:r>
    </w:p>
    <w:p>
      <w:r>
        <w:t>ELZA CONCEICAO LACERDA PINHEIRO, matrícula 01-210862-3D, para ministrar 12h de  GEOGRAFIA, no turno VESPERTINO, de 10/02/2025 a 16/07/2025.</w:t>
      </w:r>
    </w:p>
    <w:p>
      <w:r>
        <w:t>EMERSON ALVES DA SILVA, matrícula 01-197786-5E, para ministrar 10h de  RECREA, no turno INTEGRAL, de 10/02/2025 a 31/12/2025.</w:t>
      </w:r>
    </w:p>
    <w:p>
      <w:r>
        <w:t>EMILENE RODRIGUES BATISTA, matrícula 01-192348-0E, para ministrar 6h de  MATEMATICA, no turno MATUTINO, de 24/02/2025 a 31/12/2025.</w:t>
      </w:r>
    </w:p>
    <w:p>
      <w:r>
        <w:t>EMILENE RODRIGUES BATISTA, matrícula 01-192348-0E, para ministrar 6h de  MATEMATICA, no turno VESPERTINO, de 06/03/2025 a 31/12/2025.</w:t>
      </w:r>
    </w:p>
    <w:p>
      <w:r>
        <w:t>ERIKA SILVA DE ANDRADE, matrícula 01-186184-0A, para ministrar 4h de  CIENCIAS, no turno INTEGRAL, de 21/02/2025 a 31/12/2025.</w:t>
      </w:r>
    </w:p>
    <w:p>
      <w:r>
        <w:t>EVERSON APOLINARIO DE SOUZA, matrícula 01-161985-3A, para ministrar 6h de  MATEMATICA, no turno VESPERTINO, de 10/02/2025 a 31/12/2025.</w:t>
      </w:r>
    </w:p>
    <w:p>
      <w:r>
        <w:t>EVERSON APOLINARIO DE SOUZA, matrícula 01-161985-3A, para ministrar 2h de  MATEMATICA E SUAS TECNOLOGIAS, no turno VESPERTINO, de 10/02/2025 a 31/12/2025.</w:t>
      </w:r>
    </w:p>
    <w:p>
      <w:r>
        <w:t>EVERSON APOLINARIO DE SOUZA, matrícula 01-161985-3A, para ministrar 4h de  MATEMATICA, no turno MATUTINO, de 10/02/2025 a 07/03/2025.</w:t>
      </w:r>
    </w:p>
    <w:p>
      <w:r>
        <w:t>EWERSON NASCIMENTO DA SILVA, matrícula 01-245379-7B, para ministrar 16h de  METODOLOGIA DO ESTUDO, no turno INTEGRAL, de 10/02/2025 a 31/12/2025.</w:t>
      </w:r>
    </w:p>
    <w:p>
      <w:r>
        <w:t>FABIO DE FRANCA OLIVEIRA, matrícula 01-189890-6A, para ministrar 12h de  MATEMATICA, no turno INTEGRAL, de 17/02/2025 a 31/12/2025.</w:t>
      </w:r>
    </w:p>
    <w:p>
      <w:r>
        <w:t>FABIO DE FRANCA OLIVEIRA, matrícula 01-189890-6A, para ministrar 12h de  MATEMATICA E SUAS TECNOLOGIAS, no turno INTEGRAL, de 17/02/2025 a 31/12/2025.</w:t>
      </w:r>
    </w:p>
    <w:p>
      <w:r>
        <w:t>FABIO DE FRANCA OLIVEIRA, matrícula 01-189890-6A, para ministrar 9h de  FISICA, no turno INTEGRAL, de 20/02/2025 a 31/12/2025.</w:t>
      </w:r>
    </w:p>
    <w:p>
      <w:r>
        <w:t>FABIO DE FRANCA OLIVEIRA, matrícula 01-189890-6A, para ministrar 12h de  MATEMATICA, no turno INTEGRAL, de 20/02/2025 a 31/12/2025.</w:t>
      </w:r>
    </w:p>
    <w:p>
      <w:r>
        <w:t>FABIO DE FRANCA OLIVEIRA, matrícula 01-189890-6A, para ministrar 3h de  LETRAMENTO MATEMATICO, no turno INTEGRAL, de 20/02/2025 a 31/12/2025.</w:t>
      </w:r>
    </w:p>
    <w:p>
      <w:r>
        <w:t>FABIOLA MENEZES RODRIGUES, matrícula 01-163022-9A, para ministrar 20h de  FUND 1º CICLO, no turno MATUTINO, de 10/02/2025 a 08/08/2025.</w:t>
      </w:r>
    </w:p>
    <w:p>
      <w:r>
        <w:t>FABIOLLA EMANUELLE SILVA VILAR, matrícula 01-253507-6A, para ministrar 8h de  HISTORIA, no turno MATUTINO, de 10/02/2025 a 17/03/2025.</w:t>
      </w:r>
    </w:p>
    <w:p>
      <w:r>
        <w:t>FERNANDO STYVISON TOME DA SILVA, matrícula 01-208541-0D, para ministrar 20h de  ENSINO MEDIO, no turno NOTURNO, de 20/02/2025 a 24/03/2025.</w:t>
      </w:r>
    </w:p>
    <w:p>
      <w:r>
        <w:t>FLAVIA PINHEIRO DE BARROS, matrícula 01-190275-0A, para ministrar 17h de  BIOLOGIA, no turno MATUTINO, de 10/03/2025 a 21/05/2025.</w:t>
      </w:r>
    </w:p>
    <w:p>
      <w:r>
        <w:t>FLAVIA PINHEIRO DE BARROS, matrícula 01-190275-0A, para ministrar 3h de  CIENCIAS DA NATUREZA E SUAS TE, no turno MATUTINO, de 10/03/2025 a 21/05/2025.</w:t>
      </w:r>
    </w:p>
    <w:p>
      <w:r>
        <w:t>FLAVIA THATIANA PEREIRA LOUZADA, matrícula 01-198246-0D, para ministrar 8h de  RECREA, no turno INTEGRAL, de 10/02/2025 a 31/12/2025.</w:t>
      </w:r>
    </w:p>
    <w:p>
      <w:r>
        <w:t>FRANCIANNE FARIAS DOS SANTOS, matrícula 01-261741-2A, para ministrar 20h de  APOIOC, no turno MATUTINO, de 10/02/2025 a 31/12/2025.</w:t>
      </w:r>
    </w:p>
    <w:p>
      <w:r>
        <w:t>FRANCIANNE FARIAS DOS SANTOS, matrícula 01-261741-2A, para ministrar 20h de  RECURS, no turno MATUTINO, de 28/02/2025 a 31/12/2025.</w:t>
      </w:r>
    </w:p>
    <w:p>
      <w:r>
        <w:t>FRANCIELLEN SOARES DE SOUZA, matrícula 01-217272-0A, para ministrar 10h de  RECREA, no turno INTEGRAL, de 10/02/2025 a 31/12/2025.</w:t>
      </w:r>
    </w:p>
    <w:p>
      <w:r>
        <w:t>FRANCISCA DAS CHAGAS DE SOUZA GOMES, matrícula 01-198220-6C, para ministrar 10h de  RECREA, no turno INTEGRAL, de 10/02/2025 a 31/12/2025.</w:t>
      </w:r>
    </w:p>
    <w:p>
      <w:r>
        <w:t>FRANCISCA DAS CHAGAS DE SOUZA GOMES, matrícula 01-198220-6C, para ministrar 6h de  EDUCACAO FISICA, no turno INTEGRAL, de 10/02/2025 a 31/12/2025.</w:t>
      </w:r>
    </w:p>
    <w:p>
      <w:r>
        <w:t>FRANCISCA MARIA RIBEIRO DA SILVA, matrícula 01-234480-7A, para ministrar 10h de  RECREA, no turno INTEGRAL, de 10/02/2025 a 31/12/2025.</w:t>
      </w:r>
    </w:p>
    <w:p>
      <w:r>
        <w:t>FRANCISCA MARTINS DE ALMEIDA CAVALCANTE, matrícula 01-253390-1A, para ministrar 8h de  MATEMATICA, no turno VESPERTINO, de 10/02/2025 a 31/12/2025.</w:t>
      </w:r>
    </w:p>
    <w:p>
      <w:r>
        <w:t>FRANCISCA ROCHA DOS SANTOS, matrícula 01-235204-4A, para ministrar 10h de  RECREA, no turno INTEGRAL, de 10/02/2025 a 31/12/2025.</w:t>
      </w:r>
    </w:p>
    <w:p>
      <w:r>
        <w:t>FRANCISCA ROCHA DOS SANTOS, matrícula 01-235204-4A, para ministrar 20h de  FUND 2º CICLO, no turno INTEGRAL, de 10/02/2025 a 17/04/2025.</w:t>
      </w:r>
    </w:p>
    <w:p>
      <w:r>
        <w:t>FRANCISCA SOUZA DO NASCIMENTO, matrícula 01-217555-0A, para ministrar 6h de  LINGUA PORTUGUESA, no turno MATUTINO, de 10/02/2025 a 31/12/2025.</w:t>
      </w:r>
    </w:p>
    <w:p>
      <w:r>
        <w:t>FRANK JAMES BRANDAO RABELO JUNIOR, matrícula 01-254074-6A, para ministrar 20h de  LINGUA INGLESA, no turno VESPERTINO, de 10/03/2025 a 13/05/2025.</w:t>
      </w:r>
    </w:p>
    <w:p>
      <w:r>
        <w:t>GEORGE ALYSSON DE SOUZA DOS SANTOS, matrícula 01-195975-1B, para ministrar 3h de  FILOSOFIA, no turno VESPERTINO, de 10/02/2025 a 31/12/2025.</w:t>
      </w:r>
    </w:p>
    <w:p>
      <w:r>
        <w:t>GERALDA DOS SANTOS DE JESUS, matrícula 01-139323-5B, para ministrar 20h de  APOIOI, no turno VESPERTINO, de 10/02/2025 a 31/12/2025.</w:t>
      </w:r>
    </w:p>
    <w:p>
      <w:r>
        <w:t>GERCILANE BARBOSA RIBEIRO, matrícula 01-234366-5A, para ministrar 20h de  APOIOC, no turno VESPERTINO, de 10/02/2025 a 31/12/2025.</w:t>
      </w:r>
    </w:p>
    <w:p>
      <w:r>
        <w:t>GISELLA VIEIRA BRAGA, matrícula 01-233472-0A, para ministrar 20h de  FUND 2º CICLO, no turno INTEGRAL, de 10/02/2025 a 31/12/2025.</w:t>
      </w:r>
    </w:p>
    <w:p>
      <w:r>
        <w:t>GISELLA VIEIRA BRAGA, matrícula 01-233472-0A, para ministrar 20h de  ENSINO MEDIO, no turno NOTURNO, de 20/02/2025 a 31/12/2025.</w:t>
      </w:r>
    </w:p>
    <w:p>
      <w:r>
        <w:t>GORETH DE NAZARE CRUZ CASTRO, matrícula 01-183750-8C, para ministrar 20h de  FUND 1º CICLO, no turno VESPERTINO, de 10/02/2025 a 31/03/2025.</w:t>
      </w:r>
    </w:p>
    <w:p>
      <w:r>
        <w:t>GRACIMAR LOIOLA DE LIMA, matrícula 01-187615-5A, para ministrar 20h de  FUND 2º CICLO, no turno MATUTINO, de 10/02/2025 a 31/03/2025.</w:t>
      </w:r>
    </w:p>
    <w:p>
      <w:r>
        <w:t>HEITOR HASSANI MACHADO DE SOUSA, matrícula 01-254142-4A, para ministrar 4h de  SOCIOLOGIA, no turno MATUTINO, de 27/02/2025 a 31/12/2025.</w:t>
      </w:r>
    </w:p>
    <w:p>
      <w:r>
        <w:t>HEITOR HASSANI MACHADO DE SOUSA, matrícula 01-254142-4A, para ministrar 3h de  ARTES, no turno MATUTINO, de 27/02/2025 a 31/12/2025.</w:t>
      </w:r>
    </w:p>
    <w:p>
      <w:r>
        <w:t>HELENA NEVES ROLA, matrícula 01-102696-8A, para ministrar 20h de  FUND 1º CICLO, no turno VESPERTINO, de 10/02/2025 a 28/03/2025.</w:t>
      </w:r>
    </w:p>
    <w:p>
      <w:r>
        <w:t>HELIA DE SOUSA CERDEIRA, matrícula 01-143690-2A, para ministrar 8h de  RECREA, no turno INTEGRAL, de 10/02/2025 a 31/12/2025.</w:t>
      </w:r>
    </w:p>
    <w:p>
      <w:r>
        <w:t>HEYD SOUSA DE MENEZES, matrícula 01-234064-0A, para ministrar 20h de  FUND 1º CICLO, no turno INTEGRAL, de 10/02/2025 a 11/04/2025.</w:t>
      </w:r>
    </w:p>
    <w:p>
      <w:r>
        <w:t>HILTON BRUNO MOURA BRITO, matrícula 01-217565-7A, para ministrar 8h de  RECREA, no turno INTEGRAL, de 10/02/2025 a 31/12/2025.</w:t>
      </w:r>
    </w:p>
    <w:p>
      <w:r>
        <w:t>HOZANA MARIA DA SILVA SOUZA, matrícula 01-196427-5C, para ministrar 20h de  APOIOC, no turno MATUTINO, de 14/02/2025 a 31/12/2025.</w:t>
      </w:r>
    </w:p>
    <w:p>
      <w:r>
        <w:t>HUMBERTO NASCIMENTO ROCHA, matrícula 01-261737-4A, para ministrar 20h de  APOIOC, no turno VESPERTINO, de 10/02/2025 a 31/12/2025.</w:t>
      </w:r>
    </w:p>
    <w:p>
      <w:r>
        <w:t>IARA REIS MACHADO, matrícula 01-182274-8A, para ministrar 4h de  LINGUA INGLESA, no turno MATUTINO, de 10/03/2025 a 16/07/2025.</w:t>
      </w:r>
    </w:p>
    <w:p>
      <w:r>
        <w:t>IARA REIS MACHADO, matrícula 01-182274-8A, para ministrar 3h de  LINGUA INGLESA, no turno MATUTINO, de 10/03/2025 a 16/07/2025.</w:t>
      </w:r>
    </w:p>
    <w:p>
      <w:r>
        <w:t>ILEIA MARIA DE JESUS MATOS, matrícula 01-194996-9D, para ministrar 5h de  GEOGRAFIA, no turno VESPERTINO, de 10/02/2025 a 20/12/2025.</w:t>
      </w:r>
    </w:p>
    <w:p>
      <w:r>
        <w:t>IONE MARILIA DE JESUS BEZERRA, matrícula 01-146239-3B, para ministrar 20h de  APOIOC, no turno VESPERTINO, de 10/02/2025 a 31/12/2025.</w:t>
      </w:r>
    </w:p>
    <w:p>
      <w:r>
        <w:t>ISIS LITAIFF DE SOUZA, matrícula 01-131893-4B, para ministrar 20h de  APOIOC, no turno VESPERTINO, de 10/02/2025 a 31/12/2025.</w:t>
      </w:r>
    </w:p>
    <w:p>
      <w:r>
        <w:t>ISOLDA CRISTINA GERMANO BEZERRA, matrícula 01-253326-0A, para ministrar 4h de  EDUCACAO FISICA, no turno MATUTINO, de 06/03/2025 a 31/12/2025.</w:t>
      </w:r>
    </w:p>
    <w:p>
      <w:r>
        <w:t>IZABEL ANDRADE DE SOUZA, matrícula 01-146010-2C, para ministrar 16h de  LINGUA PORTUGUESA, no turno INTEGRAL, de 10/02/2025 a 04/04/2025.</w:t>
      </w:r>
    </w:p>
    <w:p>
      <w:r>
        <w:t>IZABELA SILVA BOTELHO ALBUQUERQUE DA CUNHA, matrícula 01-128449-5E, para ministrar 18h de  LINGUA PORTUGUESA, no turno MATUTINO, de 10/02/2025 a 18/04/2025.</w:t>
      </w:r>
    </w:p>
    <w:p>
      <w:r>
        <w:t>JAIRO SILVA DE ARAUJO, matrícula 01-233590-5A, para ministrar 20h de  APOIOC, no turno MATUTINO, de 10/02/2025 a 31/12/2025.</w:t>
      </w:r>
    </w:p>
    <w:p>
      <w:r>
        <w:t>JANAINA DA SILVA POLLARI, matrícula 01-264409-6A, para ministrar 20h de  APOIOC, no turno VESPERTINO, de 13/02/2025 a 31/12/2025.</w:t>
      </w:r>
    </w:p>
    <w:p>
      <w:r>
        <w:t>JANAINA DA SILVA POLLARI, matrícula 01-264409-6A, para ministrar 20h de  APOIOC, no turno VESPERTINO, de 13/02/2025 a 31/12/2025.</w:t>
      </w:r>
    </w:p>
    <w:p>
      <w:r>
        <w:t>JANDERSON SILVA DE OLIVEIRA, matrícula 01-258958-3A, para ministrar 12h de  HISTORIA, no turno MATUTINO, de 10/02/2025 a 31/12/2025.</w:t>
      </w:r>
    </w:p>
    <w:p>
      <w:r>
        <w:t>JANDERSON SILVA DE OLIVEIRA, matrícula 01-258958-3A, para ministrar 8h de  GEOGRAFIA, no turno VESPERTINO, de 10/02/2025 a 31/12/2025.</w:t>
      </w:r>
    </w:p>
    <w:p>
      <w:r>
        <w:t>JANDERSON SILVA DE OLIVEIRA, matrícula 01-258958-3A, para ministrar 8h de  GEOGRAFIA, no turno MATUTINO, de 10/02/2025 a 31/12/2025.</w:t>
      </w:r>
    </w:p>
    <w:p>
      <w:r>
        <w:t>JANDERSON SILVA DE OLIVEIRA, matrícula 01-258958-3A, para ministrar 4h de  FILOSOFIA, no turno MATUTINO, de 10/02/2025 a 31/12/2025.</w:t>
      </w:r>
    </w:p>
    <w:p>
      <w:r>
        <w:t>JANDERSON SILVA DE OLIVEIRA, matrícula 01-258958-3A, para ministrar 8h de  GEOGRAFIA, no turno MATUTINO, de 10/02/2025 a 31/12/2025.</w:t>
      </w:r>
    </w:p>
    <w:p>
      <w:r>
        <w:t>JENIFER PEREIRA CASTILHO MARQUES, matrícula 01-234451-3A, para ministrar 8h de  HISTORIA, no turno VESPERTINO, de 11/02/2025 a 12/03/2025.</w:t>
      </w:r>
    </w:p>
    <w:p>
      <w:r>
        <w:t>JESSICA DA SILVA PEREIRA, matrícula 01-262014-6A, para ministrar 10h de  METODOLOGIA DO ESTUDO, no turno INTEGRAL, de 10/02/2025 a 31/12/2025.</w:t>
      </w:r>
    </w:p>
    <w:p>
      <w:r>
        <w:t>JEZIA MARIA RAIKER ALVES, matrícula 01-020071-9D, para ministrar 17h de  GEOGRAFIA, no turno VESPERTINO, de 11/03/2025 a 06/06/2025.</w:t>
      </w:r>
    </w:p>
    <w:p>
      <w:r>
        <w:t>JEZIA MARIA RAIKER ALVES, matrícula 01-020071-9D, para ministrar 3h de  CIENCIAS HUMANAS E SOCIAIS APL, no turno VESPERTINO, de 11/03/2025 a 06/06/2025.</w:t>
      </w:r>
    </w:p>
    <w:p>
      <w:r>
        <w:t>JOAO ARISTEU DE SOUZA LIMA, matrícula 01-149650-6D, para ministrar 11h de  ENSINO MEDIO, no turno VESPERTINO, de 24/02/2025 a 31/03/2025.</w:t>
      </w:r>
    </w:p>
    <w:p>
      <w:r>
        <w:t>JOAO BATISTA DE FELIPPE RODRIGUES, matrícula 01-217706-4A, para ministrar 10h de  RECREA, no turno INTEGRAL, de 10/02/2025 a 31/12/2025.</w:t>
      </w:r>
    </w:p>
    <w:p>
      <w:r>
        <w:t>JOAO LEONARDO BATISTA CABRAL, matrícula 01-162124-6A, para ministrar 27h de  HISTORIA, no turno INTEGRAL, de 10/02/2025 a 02/05/2025.</w:t>
      </w:r>
    </w:p>
    <w:p>
      <w:r>
        <w:t>JOAO LEONARDO BATISTA CABRAL, matrícula 01-162124-6A, para ministrar 4h de  CIENCIAS HUMANAS E SOCIAIS APL, no turno INTEGRAL, de 10/02/2025 a 02/05/2025.</w:t>
      </w:r>
    </w:p>
    <w:p>
      <w:r>
        <w:t>JOCELY BATALHA FERNANDES, matrícula 01-196656-1E, para ministrar 8h de  RECREA, no turno INTEGRAL, de 10/02/2025 a 31/12/2025.</w:t>
      </w:r>
    </w:p>
    <w:p>
      <w:r>
        <w:t>JOSE DOMINGOS SILVA DE SOUSA, matrícula 01-253610-2A, para ministrar 8h de  LINGUA PORTUGUESA, no turno VESPERTINO, de 10/02/2025 a 31/12/2025.</w:t>
      </w:r>
    </w:p>
    <w:p>
      <w:r>
        <w:t>JOSE FERREIRA BERNARDES NETO, matrícula 01-247335-6B, para ministrar 12h de  MATEMATICA, no turno MATUTINO, de 10/02/2025 a 16/07/2025.</w:t>
      </w:r>
    </w:p>
    <w:p>
      <w:r>
        <w:t>JOSE FERREIRA BERNARDES NETO, matrícula 01-247335-6B, para ministrar 2h de  MATEMATICA E SUAS TECNOLOGIAS, no turno MATUTINO, de 10/02/2025 a 31/12/2025.</w:t>
      </w:r>
    </w:p>
    <w:p>
      <w:r>
        <w:t>JOSE FERREIRA BERNARDES NETO, matrícula 01-247335-6B, para ministrar 3h de  MATEMATICA E SUAS TECNOLOGIAS, no turno MATUTINO, de 10/02/2025 a 16/07/2025.</w:t>
      </w:r>
    </w:p>
    <w:p>
      <w:r>
        <w:t>JOSE FERREIRA BERNARDES NETO, matrícula 01-247335-6B, para ministrar 4h de  MATEMATICA, no turno MATUTINO, de 10/02/2025 a 16/07/2025.</w:t>
      </w:r>
    </w:p>
    <w:p>
      <w:r>
        <w:t>JOSE FRANCISCO BARROS DE ARAUJO, matrícula 01-253225-5A, para ministrar 3h de  LINGUA INGLESA, no turno MATUTINO, de 10/02/2025 a 31/12/2025.</w:t>
      </w:r>
    </w:p>
    <w:p>
      <w:r>
        <w:t>JOSE FRANCISCO BARROS DE ARAUJO, matrícula 01-253225-5A, para ministrar 6h de  LINGUA PORTUGUESA, no turno MATUTINO, de 24/02/2025 a 31/12/2025.</w:t>
      </w:r>
    </w:p>
    <w:p>
      <w:r>
        <w:t>JOSE LEOMAR DE NORONHA, matrícula 01-112113-8D, para ministrar 17h de  LINGUA PORTUGUESA, no turno INTEGRAL, de 24/02/2025 a 23/05/2025.</w:t>
      </w:r>
    </w:p>
    <w:p>
      <w:r>
        <w:t>JOSECI OLIVEIRA DE HOLANDA JUNIOR, matrícula 01-234677-0A, para ministrar 16h de  BIOLOGIA, no turno MATUTINO, de 10/02/2025 a 08/04/2025.</w:t>
      </w:r>
    </w:p>
    <w:p>
      <w:r>
        <w:t>JOSECI OLIVEIRA DE HOLANDA JUNIOR, matrícula 01-234677-0A, para ministrar 4h de  CIENCIAS DA NATUREZA E SUAS TE, no turno MATUTINO, de 10/02/2025 a 08/04/2025.</w:t>
      </w:r>
    </w:p>
    <w:p>
      <w:r>
        <w:t>JOSECI OLIVEIRA DE HOLANDA JUNIOR, matrícula 01-234677-0A, para ministrar 17h de  BIOLOGIA, no turno VESPERTINO, de 10/02/2025 a 08/04/2025.</w:t>
      </w:r>
    </w:p>
    <w:p>
      <w:r>
        <w:t>JOSECI OLIVEIRA DE HOLANDA JUNIOR, matrícula 01-234677-0A, para ministrar 3h de  CIENCIAS DA NATUREZA E SUAS TE, no turno VESPERTINO, de 10/02/2025 a 08/04/2025.</w:t>
      </w:r>
    </w:p>
    <w:p>
      <w:r>
        <w:t>JOSETE PEREIRA DE ALBUQUERQUE, matrícula 01-154266-4B, para ministrar 8h de  RECREA, no turno INTEGRAL, de 10/02/2025 a 31/12/2025.</w:t>
      </w:r>
    </w:p>
    <w:p>
      <w:r>
        <w:t>JOSIANE CARVALHO PRADO, matrícula 01-229803-1B, para ministrar 20h de  FUND 1º CICLO, no turno INTEGRAL, de 10/02/2025 a 09/05/2025.</w:t>
      </w:r>
    </w:p>
    <w:p>
      <w:r>
        <w:t>JOSIANE CARVALHO PRADO, matrícula 01-229803-1B, para ministrar 6h de  EDUCACAO FISICA, no turno INTEGRAL, de 10/02/2025 a 31/12/2025.</w:t>
      </w:r>
    </w:p>
    <w:p>
      <w:r>
        <w:t>JOSILANY DA SILVA LIMA, matrícula 01-186862-4A, para ministrar 4h de  GEOGRAFIA, no turno MATUTINO, de 10/02/2025 a 31/12/2025.</w:t>
      </w:r>
    </w:p>
    <w:p>
      <w:r>
        <w:t>JOSILANY DA SILVA LIMA, matrícula 01-186862-4A, para ministrar 4h de  GEOGRAFIA, no turno VESPERTINO, de 10/02/2025 a 31/12/2025.</w:t>
      </w:r>
    </w:p>
    <w:p>
      <w:r>
        <w:t>JOSIVALDO BENTES LIMA JUNIOR, matrícula 01-218374-9A, para ministrar 8h de  HISTORIA, no turno MATUTINO, de 10/02/2025 a 31/12/2025.</w:t>
      </w:r>
    </w:p>
    <w:p>
      <w:r>
        <w:t>JULIANA LIMA DE AZEVEDO, matrícula 01-181430-3B, para ministrar 20h de  FUND 2º CICLO, no turno VESPERTINO, de 07/03/2025 a 02/05/2025.</w:t>
      </w:r>
    </w:p>
    <w:p>
      <w:r>
        <w:t>KALINY MAGALHAES CAPUCHU, matrícula 01-222802-5A, para ministrar 8h de  RECREA, no turno INTEGRAL, de 10/02/2025 a 31/12/2025.</w:t>
      </w:r>
    </w:p>
    <w:p>
      <w:r>
        <w:t>KAMYLLA FERREIRA MARQUES, matrícula 01-253193-3A, para ministrar 3h de  METODOLOGIA DO ESTUDO, no turno INTEGRAL, de 24/02/2025 a 31/12/2025.</w:t>
      </w:r>
    </w:p>
    <w:p>
      <w:r>
        <w:t>KARLA DA SILVEIRA GOMES, matrícula 01-182289-6A, para ministrar 10h de  GEOGRAFIA, no turno INTEGRAL, de 10/02/2025 a 31/12/2025.</w:t>
      </w:r>
    </w:p>
    <w:p>
      <w:r>
        <w:t>KAROLINE MARTINA SILVA DOS SANTOS, matrícula 01-223046-1A, para ministrar 6h de  ARTE, no turno INTEGRAL, de 10/02/2025 a 04/04/2025.</w:t>
      </w:r>
    </w:p>
    <w:p>
      <w:r>
        <w:t>KELLEM SINARA CARVALHO DE ALMEIDA, matrícula 01-253206-9A, para ministrar 5h de  HISTORIA, no turno VESPERTINO, de 10/02/2025 a 20/12/2025.</w:t>
      </w:r>
    </w:p>
    <w:p>
      <w:r>
        <w:t>KELSIN MODESTO FAVACHO, matrícula 01-252782-0A, para ministrar 5h de  EDUCACAO FISICA, no turno VESPERTINO, de 10/02/2025 a 31/12/2025.</w:t>
      </w:r>
    </w:p>
    <w:p>
      <w:r>
        <w:t>KENDRA MARINHO MELO, matrícula 01-220491-6A, para ministrar 2h de  METODOLOGIA DO ESTUDO, no turno INTEGRAL, de 10/02/2025 a 31/12/2025.</w:t>
      </w:r>
    </w:p>
    <w:p>
      <w:r>
        <w:t>KENDRA MARINHO MELO, matrícula 01-220491-6A, para ministrar 10h de  RECREA, no turno INTEGRAL, de 10/02/2025 a 31/12/2025.</w:t>
      </w:r>
    </w:p>
    <w:p>
      <w:r>
        <w:t>KENNYSON DOS SANTOS CARVALHO, matrícula 01-240382-0A, para ministrar 8h de  RECREA, no turno INTEGRAL, de 10/02/2025 a 31/12/2025.</w:t>
      </w:r>
    </w:p>
    <w:p>
      <w:r>
        <w:t>KEROLLEN GOMES DA FONSECA, matrícula 01-217635-1A, para ministrar 6h de  LINGUA PORTUGUESA, no turno MATUTINO, de 26/02/2025 a 30/04/2025.</w:t>
      </w:r>
    </w:p>
    <w:p>
      <w:r>
        <w:t>KEYTE ROCHA DA CRUZ, matrícula 01-220550-5B, para ministrar 10h de  RECREA, no turno INTEGRAL, de 10/02/2025 a 31/12/2025.</w:t>
      </w:r>
    </w:p>
    <w:p>
      <w:r>
        <w:t>KLEOCELIA ALENCAR DE SA, matrícula 01-186137-9A, para ministrar 12h de  ENSINO RELIGIOSO, no turno MATUTINO, de 10/02/2025 a 31/12/2025.</w:t>
      </w:r>
    </w:p>
    <w:p>
      <w:r>
        <w:t>KLEOCELIA ALENCAR DE SA, matrícula 01-186137-9A, para ministrar 6h de  LINGUA PORTUGUESA, no turno MATUTINO, de 10/02/2025 a 31/12/2025.</w:t>
      </w:r>
    </w:p>
    <w:p>
      <w:r>
        <w:t>KLEOCELIA ALENCAR DE SA, matrícula 01-186137-9A, para ministrar 2h de  ARTE, no turno MATUTINO, de 10/02/2025 a 29/03/2025.</w:t>
      </w:r>
    </w:p>
    <w:p>
      <w:r>
        <w:t>LARISSA CORREA DE CARVALHO, matrícula 01-253023-6A, para ministrar 20h de  APOIOC, no turno VESPERTINO, de 28/02/2025 a 31/12/2025.</w:t>
      </w:r>
    </w:p>
    <w:p>
      <w:r>
        <w:t>LARISSA TEREZA DOS SANTOS REIS, matrícula 01-253984-5A, para ministrar 17h de  QUIMICA, no turno MATUTINO, de 14/02/2025 a 14/03/2025.</w:t>
      </w:r>
    </w:p>
    <w:p>
      <w:r>
        <w:t>LARISSA TEREZA DOS SANTOS REIS, matrícula 01-253984-5A, para ministrar 2h de  CIENCIAS DA NATUREZA E SUAS TE, no turno MATUTINO, de 14/02/2025 a 14/03/2025.</w:t>
      </w:r>
    </w:p>
    <w:p>
      <w:r>
        <w:t>LAURO GERALDO CANTISANI PINTO, matrícula 01-143418-7A, para ministrar 12h de  MATEMATICA, no turno VESPERTINO, de 10/02/2025 a 16/07/2025.</w:t>
      </w:r>
    </w:p>
    <w:p>
      <w:r>
        <w:t>LAURO GERALDO CANTISANI PINTO, matrícula 01-143418-7A, para ministrar 6h de  MATEMATICA, no turno MATUTINO, de 24/02/2025 a 31/12/2025.</w:t>
      </w:r>
    </w:p>
    <w:p>
      <w:r>
        <w:t>LAURO GERALDO CANTISANI PINTO, matrícula 01-143418-7A, para ministrar 3h de  CIENCIAS, no turno MATUTINO, de 24/02/2025 a 31/12/2025.</w:t>
      </w:r>
    </w:p>
    <w:p>
      <w:r>
        <w:t>LEANDRO DVINCI BABILONIA BRANDAO, matrícula 01-254401-6A, para ministrar 8h de  LINGUA PORTUGUESA, no turno VESPERTINO, de 10/02/2025 a 31/12/2025.</w:t>
      </w:r>
    </w:p>
    <w:p>
      <w:r>
        <w:t>LIGIA VIVIANE DE OLIVEIRA COUTINHO, matrícula 01-258906-0A, para ministrar 5h de  EDUCACAO FISICA, no turno MATUTINO, de 10/02/2025 a 31/12/2025.</w:t>
      </w:r>
    </w:p>
    <w:p>
      <w:r>
        <w:t>LIGIA VIVIANE DE OLIVEIRA COUTINHO, matrícula 01-258906-0A, para ministrar 3h de  EDUCACAO FISICA, no turno VESPERTINO, de 10/02/2025 a 31/12/2025.</w:t>
      </w:r>
    </w:p>
    <w:p>
      <w:r>
        <w:t>LISANDRA CRISTINA VALE LOPES, matrícula 01-254151-3A, para ministrar 15h de  HISTORIA, no turno MATUTINO, de 10/02/2025 a 16/07/2025.</w:t>
      </w:r>
    </w:p>
    <w:p>
      <w:r>
        <w:t>LISANDRA CRISTINA VALE LOPES, matrícula 01-254151-3A, para ministrar 4h de  HISTORIA, no turno MATUTINO, de 10/02/2025 a 31/12/2025.</w:t>
      </w:r>
    </w:p>
    <w:p>
      <w:r>
        <w:t>LISANIA DE ARAUJO LEITE, matrícula 01-217208-9A, para ministrar 10h de  RECREA, no turno INTEGRAL, de 10/02/2025 a 31/12/2025.</w:t>
      </w:r>
    </w:p>
    <w:p>
      <w:r>
        <w:t>LIZANDRA DE SOUZA DOS SANTOS, matrícula 01-225011-0B, para ministrar 20h de  LINGUA PORTUGUESA E SUAS LITER, no turno VESPERTINO, de 10/02/2025 a 01/03/2025.</w:t>
      </w:r>
    </w:p>
    <w:p>
      <w:r>
        <w:t>LIZANDRA DE SOUZA DOS SANTOS, matrícula 01-225011-0B, para ministrar 20h de  LINGUA PORTUGUESA E SUAS LITER, no turno VESPERTINO, de 06/03/2025 a 27/05/2025.</w:t>
      </w:r>
    </w:p>
    <w:p>
      <w:r>
        <w:t>LORENA MARCIA DUARTE SOARES, matrícula 01-233716-9A, para ministrar 4h de  HISTORIA, no turno MATUTINO, de 17/02/2025 a 31/12/2025.</w:t>
      </w:r>
    </w:p>
    <w:p>
      <w:r>
        <w:t>LUANA DE OLIVEIRA BOTELHO, matrícula 01-233645-6A, para ministrar 3h de  ARTE, no turno MATUTINO, de 10/02/2025 a 31/12/2025.</w:t>
      </w:r>
    </w:p>
    <w:p>
      <w:r>
        <w:t>LUCELIA RIOS MOREIRA, matrícula 01-225888-9B, para ministrar 9h de  MATEMATICA, no turno MATUTINO, de 27/02/2025 a 04/04/2025.</w:t>
      </w:r>
    </w:p>
    <w:p>
      <w:r>
        <w:t>LUCIA NERY DA SILVA, matrícula 01-160459-7B, para ministrar 6h de  LINGUA PORTUGUESA, no turno VESPERTINO, de 10/02/2025 a 31/12/2025.</w:t>
      </w:r>
    </w:p>
    <w:p>
      <w:r>
        <w:t>LUCIANA SOARES VERAS, matrícula 01-233684-7B, para ministrar 3h de  HISTORIA, no turno MATUTINO, de 10/02/2025 a 31/12/2025.</w:t>
      </w:r>
    </w:p>
    <w:p>
      <w:r>
        <w:t>LUCIANA SOARES VERAS, matrícula 01-233684-7B, para ministrar 3h de  HISTORIA, no turno MATUTINO, de 10/02/2025 a 16/07/2025.</w:t>
      </w:r>
    </w:p>
    <w:p>
      <w:r>
        <w:t>LUCIANA UCHOA DE MOURA BALIEIRO, matrícula 01-232503-9A, para ministrar 8h de  HISTORIA, no turno VESPERTINO, de 11/02/2025 a 12/03/2025.</w:t>
      </w:r>
    </w:p>
    <w:p>
      <w:r>
        <w:t>LUDIMILLA GOMES PEREIRA, matrícula 01-253999-3A, para ministrar 18h de  HISTORIA, no turno VESPERTINO, de 10/02/2025 a 31/12/2025.</w:t>
      </w:r>
    </w:p>
    <w:p>
      <w:r>
        <w:t>MANOEL JOAO MAIA JUNIOR, matrícula 01-217007-8B, para ministrar 7h de  EDUCACAO FISICA, no turno MATUTINO, de 10/02/2025 a 01/05/2025.</w:t>
      </w:r>
    </w:p>
    <w:p>
      <w:r>
        <w:t>MARCELLA NEGREIROS AMARAL, matrícula 01-198384-9H, para ministrar 19h de  LINGUA INGLESA, no turno MATUTINO, de 17/02/2025 a 12/05/2025.</w:t>
      </w:r>
    </w:p>
    <w:p>
      <w:r>
        <w:t>MARCELO LUIZ LOPES ROCHA, matrícula 01-234193-0A, para ministrar 6h de  MATEMATICA E SUAS TECNOLOGIAS, no turno INTEGRAL, de 17/02/2025 a 31/12/2025.</w:t>
      </w:r>
    </w:p>
    <w:p>
      <w:r>
        <w:t>MARCELO LUIZ LOPES ROCHA, matrícula 01-234193-0A, para ministrar 3h de  , no turno INTEGRAL, de 17/02/2025 a 31/12/2025.</w:t>
      </w:r>
    </w:p>
    <w:p>
      <w:r>
        <w:t>MARCELO LUIZ LOPES ROCHA, matrícula 01-234193-0A, para ministrar 6h de  MATEMATICA E SUAS TECNOLOGIAS, no turno INTEGRAL, de 20/02/2025 a 31/12/2025.</w:t>
      </w:r>
    </w:p>
    <w:p>
      <w:r>
        <w:t>MARCIA DOS SANTOS CHAVES DE JESUS, matrícula 01-214088-8C, para ministrar 8h de  LINGUA PORTUGUESA, no turno VESPERTINO, de 17/02/2025 a 11/07/2025.</w:t>
      </w:r>
    </w:p>
    <w:p>
      <w:r>
        <w:t>MARCICLEI BERNARDO DA SILVA, matrícula 01-253235-2A, para ministrar 8h de  GEOGRAFIA, no turno MATUTINO, de 10/02/2025 a 31/12/2025.</w:t>
      </w:r>
    </w:p>
    <w:p>
      <w:r>
        <w:t>MARCILIA RIBEIRO DA SILVA SOBREIRA, matrícula 01-198176-5E, para ministrar 2h de  ARTE, no turno VESPERTINO, de 10/02/2025 a 31/12/2025.</w:t>
      </w:r>
    </w:p>
    <w:p>
      <w:r>
        <w:t>MARCIO ROBERTO PEREIRA, matrícula 01-224743-7E, para ministrar 20h de  HISTORIA, no turno VESPERTINO, de 10/02/2025 a 31/12/2025.</w:t>
      </w:r>
    </w:p>
    <w:p>
      <w:r>
        <w:t>MARCOS OLIVEIRA DE LIMA, matrícula 01-252582-8A, para ministrar 9h de  RECREA, no turno INTEGRAL, de 10/02/2025 a 31/12/2025.</w:t>
      </w:r>
    </w:p>
    <w:p>
      <w:r>
        <w:t>MARCOS ROBERIO FELIPE PINTO, matrícula 01-166882-0D, para ministrar 8h de  RECREA, no turno INTEGRAL, de 10/02/2025 a 31/12/2025.</w:t>
      </w:r>
    </w:p>
    <w:p>
      <w:r>
        <w:t>MARIA ALCIVANDRA FARIAS PANTOJA, matrícula 01-234109-3A, para ministrar 8h de  CIENCIAS, no turno MATUTINO, de 10/02/2025 a 31/12/2025.</w:t>
      </w:r>
    </w:p>
    <w:p>
      <w:r>
        <w:t>MARIA AMERICA DE SOUZA MORAES, matrícula 01-028556-0C, para ministrar 20h de  APOIOI, no turno VESPERTINO, de 10/02/2025 a 31/12/2025.</w:t>
      </w:r>
    </w:p>
    <w:p>
      <w:r>
        <w:t>MARIA ANALIA BEZERRA DE LIMA, matrícula 01-221815-1C, para ministrar 20h de  APOIOC, no turno MATUTINO, de 17/02/2025 a 31/12/2025.</w:t>
      </w:r>
    </w:p>
    <w:p>
      <w:r>
        <w:t>MARIA AUDECI MENESES DE OLIVEIRA, matrícula 01-235249-4A, para ministrar 12h de  ENSINO RELIGIOSO, no turno MATUTINO, de 10/02/2025 a 31/12/2025.</w:t>
      </w:r>
    </w:p>
    <w:p>
      <w:r>
        <w:t>MARIA AUDECI MENESES DE OLIVEIRA, matrícula 01-235249-4A, para ministrar 3h de  ENSINO RELIGIOSO, no turno VESPERTINO, de 10/02/2025 a 31/12/2025.</w:t>
      </w:r>
    </w:p>
    <w:p>
      <w:r>
        <w:t>MARIA AUXILIADORA RETTO NETO, matrícula 01-025117-8A, para ministrar 20h de  APOIOC, no turno INTEGRAL, de 10/02/2025 a 31/12/2025.</w:t>
      </w:r>
    </w:p>
    <w:p>
      <w:r>
        <w:t>MARIA CRISTINA PETILLO DE CARVALHO, matrícula 01-018454-3C, para ministrar 20h de  APOIOC, no turno VESPERTINO, de 14/02/2025 a 31/12/2025.</w:t>
      </w:r>
    </w:p>
    <w:p>
      <w:r>
        <w:t>MARIA DE FATIMA MOURA DOS SANTOS, matrícula 01-194476-2G, para ministrar 20h de  RECURS, no turno VESPERTINO, de 27/02/2025 a 31/12/2025.</w:t>
      </w:r>
    </w:p>
    <w:p>
      <w:r>
        <w:t>MARIA DE FATIMA MOUZINHO, matrícula 01-143550-7A, para ministrar 20h de  APOIOC, no turno VESPERTINO, de 10/02/2025 a 31/12/2025.</w:t>
      </w:r>
    </w:p>
    <w:p>
      <w:r>
        <w:t>MARIA DO PERPETUO SOCORRO CUNHA COSTA, matrícula 01-253207-7A, para ministrar 2h de  ARTE, no turno VESPERTINO, de 10/02/2025 a 31/12/2025.</w:t>
      </w:r>
    </w:p>
    <w:p>
      <w:r>
        <w:t>MARIA DO PERPETUO SOCORRO LINO DOS SANTOS, matrícula 01-212159-0D, para ministrar 3h de  HISTORIA, no turno MATUTINO, de 10/02/2025 a 31/12/2025.</w:t>
      </w:r>
    </w:p>
    <w:p>
      <w:r>
        <w:t>MARIA DO SOCORRO VIEIRA MEDEIROS, matrícula 01-227122-2B, para ministrar 20h de  FUND 2º CICLO, no turno VESPERTINO, de 10/02/2025 a 18/02/2025.</w:t>
      </w:r>
    </w:p>
    <w:p>
      <w:r>
        <w:t>MARIA DO SOCORRO VIEIRA MEDEIROS, matrícula 01-227122-2B, para ministrar 3h de  ENSINO RELIGIOSO, no turno VESPERTINO, de 18/02/2025 a 31/12/2025.</w:t>
      </w:r>
    </w:p>
    <w:p>
      <w:r>
        <w:t>MARIA DO SOCORRO VIEIRA MEDEIROS, matrícula 01-227122-2B, para ministrar 20h de  FUND 2º CICLO, no turno VESPERTINO, de 18/02/2025 a 31/12/2025.</w:t>
      </w:r>
    </w:p>
    <w:p>
      <w:r>
        <w:t>MARIA EMY DE SOUZA GUIMARAES, matrícula 01-180783-8A, para ministrar 2h de  LINGUA INGLESA, no turno INTEGRAL, de 10/02/2025 a 18/05/2025.</w:t>
      </w:r>
    </w:p>
    <w:p>
      <w:r>
        <w:t>MARIA ERIVANIA SANTANA RODRIGUES, matrícula 01-235005-0A, para ministrar 2h de  METODOLOGIA DO ESTUDO, no turno INTEGRAL, de 10/02/2025 a 31/12/2025.</w:t>
      </w:r>
    </w:p>
    <w:p>
      <w:r>
        <w:t>MARIA ERIVANIA SANTANA RODRIGUES, matrícula 01-235005-0A, para ministrar 10h de  RECREA, no turno INTEGRAL, de 10/02/2025 a 31/12/2025.</w:t>
      </w:r>
    </w:p>
    <w:p>
      <w:r>
        <w:t>MARIA FRANCISCA DA COSTA CAVALCANTI, matrícula 01-149186-5A, para ministrar 18h de  LINGUA PORTUGUESA, no turno MATUTINO, de 10/02/2025 a 16/03/2025.</w:t>
      </w:r>
    </w:p>
    <w:p>
      <w:r>
        <w:t>MARIA GLORIA MOTA DOS SANTOS, matrícula 01-144861-7A, para ministrar 20h de  FUND 2º CICLO, no turno VESPERTINO, de 10/02/2025 a 31/12/2025.</w:t>
      </w:r>
    </w:p>
    <w:p>
      <w:r>
        <w:t>MARIA GORETTI FERNANDES LOIOLA, matrícula 01-205284-9C, para ministrar 20h de  FUND 1º CICLO, no turno INTEGRAL, de 10/02/2025 a 31/12/2025.</w:t>
      </w:r>
    </w:p>
    <w:p>
      <w:r>
        <w:t>MARIA HELENA MENDES CORDOVIL, matrícula 01-175305-3B, para ministrar 3h de  METODOLOGIA DO ESTUDO, no turno INTEGRAL, de 24/02/2025 a 31/12/2025.</w:t>
      </w:r>
    </w:p>
    <w:p>
      <w:r>
        <w:t>MARIA JOANA SANTOS DA SILVA, matrícula 01-105414-7D, para ministrar 6h de  MATEMATICA, no turno MATUTINO, de 20/02/2025 a 31/12/2025.</w:t>
      </w:r>
    </w:p>
    <w:p>
      <w:r>
        <w:t>MARIA JOSE PORTILHO MARINHO FILHA, matrícula 01-138995-5C, para ministrar 18h de  LINGUA PORTUGUESA, no turno VESPERTINO, de 10/02/2025 a 05/05/2025.</w:t>
      </w:r>
    </w:p>
    <w:p>
      <w:r>
        <w:t>MARIA LEIDIANE SILVA DE SOUZA, matrícula 01-233702-9A, para ministrar 3h de  METODOLOGIA DO ESTUDO, no turno INTEGRAL, de 24/02/2025 a 31/12/2025.</w:t>
      </w:r>
    </w:p>
    <w:p>
      <w:r>
        <w:t>MARIA LIZONETE DE SOUZA LIMA, matrícula 01-164094-1A, para ministrar 10h de  RECREA, no turno INTEGRAL, de 10/02/2025 a 31/12/2025.</w:t>
      </w:r>
    </w:p>
    <w:p>
      <w:r>
        <w:t>MARIA LUCIA DE SOUZA BARROS, matrícula 01-019076-4A, para ministrar 20h de  APOIOC, no turno MATUTINO, de 10/02/2025 a 31/12/2025.</w:t>
      </w:r>
    </w:p>
    <w:p>
      <w:r>
        <w:t>MARIA OZELIA BRITO DE SOUZA, matrícula 01-150540-8A, para ministrar 18h de  MATEMATICA, no turno MATUTINO, de 10/02/2025 a 31/12/2025.</w:t>
      </w:r>
    </w:p>
    <w:p>
      <w:r>
        <w:t>MARIA OZELIA BRITO DE SOUZA, matrícula 01-150540-8A, para ministrar 5h de  LINGUA INGLESA, no turno MATUTINO, de 10/02/2025 a 28/03/2025.</w:t>
      </w:r>
    </w:p>
    <w:p>
      <w:r>
        <w:t>MARIA TELMA PEREIRA QUADRO, matrícula 01-191812-5A, para ministrar 5h de  HISTORIA, no turno VESPERTINO, de 11/02/2025 a 12/03/2025.</w:t>
      </w:r>
    </w:p>
    <w:p>
      <w:r>
        <w:t>MARIA TELMA PEREIRA QUADRO, matrícula 01-191812-5A, para ministrar 4h de  ARTE, no turno VESPERTINO, de 14/02/2025 a 31/12/2025.</w:t>
      </w:r>
    </w:p>
    <w:p>
      <w:r>
        <w:t>MARILIA DOS SANTOS SOUZA, matrícula 01-253592-0A, para ministrar 6h de  SOCIOLOGIA, no turno VESPERTINO, de 10/02/2025 a 20/12/2025.</w:t>
      </w:r>
    </w:p>
    <w:p>
      <w:r>
        <w:t>MARINEIDE SANTOS CURSINO, matrícula 01-162953-0A, para ministrar 20h de  , no turno MATUTINO, de 10/02/2025 a 31/12/2025.</w:t>
      </w:r>
    </w:p>
    <w:p>
      <w:r>
        <w:t>MARINEIDE SANTOS CURSINO, matrícula 01-162953-0A, para ministrar 20h de  APOIOI, no turno MATUTINO, de 10/02/2025 a 31/12/2025.</w:t>
      </w:r>
    </w:p>
    <w:p>
      <w:r>
        <w:t>MARINES FERREIRA AUZIER, matrícula 01-252568-2A, para ministrar 8h de  ARTE, no turno MATUTINO, de 21/02/2025 a 31/03/2025.</w:t>
      </w:r>
    </w:p>
    <w:p>
      <w:r>
        <w:t>MARIO JORGE ANDRADE DO NASCIMENTO, matrícula 01-182265-9A, para ministrar 10h de  FISICA, no turno MATUTINO, de 10/03/2025 a 15/05/2025.</w:t>
      </w:r>
    </w:p>
    <w:p>
      <w:r>
        <w:t>MARIO JORGE ANDRADE DO NASCIMENTO, matrícula 01-182265-9A, para ministrar 3h de  MATEMATICA E SUAS TECNOLOGIAS, no turno MATUTINO, de 10/03/2025 a 15/05/2025.</w:t>
      </w:r>
    </w:p>
    <w:p>
      <w:r>
        <w:t>MARIO JORGE ANDRADE DO NASCIMENTO, matrícula 01-182265-9A, para ministrar 8h de  MATEMATICA, no turno MATUTINO, de 10/03/2025 a 15/05/2025.</w:t>
      </w:r>
    </w:p>
    <w:p>
      <w:r>
        <w:t>MARIO JORGE ANDRADE DO NASCIMENTO, matrícula 01-182265-9A, para ministrar 19h de  FISICA, no turno VESPERTINO, de 10/03/2025 a 15/05/2025.</w:t>
      </w:r>
    </w:p>
    <w:p>
      <w:r>
        <w:t>MARLENE ISMAEL DA ROCHA, matrícula 01-144712-2C, para ministrar 10h de  LINGUA PORTUGUESA E SUAS LITER, no turno MATUTINO, de 10/02/2025 a 31/12/2025.</w:t>
      </w:r>
    </w:p>
    <w:p>
      <w:r>
        <w:t>MARLISSES MAFRA CARDOSO MULLER, matrícula 01-235110-2A, para ministrar 6h de  ARTE, no turno MATUTINO, de 10/02/2025 a 31/12/2025.</w:t>
      </w:r>
    </w:p>
    <w:p>
      <w:r>
        <w:t>MARLISSES MAFRA CARDOSO MULLER, matrícula 01-235110-2A, para ministrar 20h de  FUND 1º CICLO, no turno VESPERTINO, de 10/02/2025 a 11/04/2025.</w:t>
      </w:r>
    </w:p>
    <w:p>
      <w:r>
        <w:t>MARSOLANGE LEMOS DO NASCIMENTO, matrícula 01-234126-3A, para ministrar 19h de  ENSINO RELIGIOSO, no turno INTEGRAL, de 17/02/2025 a 06/03/2025.</w:t>
      </w:r>
    </w:p>
    <w:p>
      <w:r>
        <w:t>MARSOLANGE LEMOS DO NASCIMENTO, matrícula 01-234126-3A, para ministrar 19h de  ENSINO RELIGIOSO, no turno INTEGRAL, de 07/03/2025 a 30/05/2025.</w:t>
      </w:r>
    </w:p>
    <w:p>
      <w:r>
        <w:t>MATEUS ALESY BATISTA COUTO DA SILVA, matrícula 01-254146-7A, para ministrar 2h de  GEOGRAFIA, no turno VESPERTINO, de 10/02/2025 a 31/12/2025.</w:t>
      </w:r>
    </w:p>
    <w:p>
      <w:r>
        <w:t>MATEUS ALESY BATISTA COUTO DA SILVA, matrícula 01-254146-7A, para ministrar 8h de  LINGUA PORTUGUESA E SUAS LITER, no turno VESPERTINO, de 10/02/2025 a 27/02/2025.</w:t>
      </w:r>
    </w:p>
    <w:p>
      <w:r>
        <w:t>MATEUS ALESY BATISTA COUTO DA SILVA, matrícula 01-254146-7A, para ministrar 8h de  LINGUA PORTUGUESA E SUAS LITER, no turno MATUTINO, de 10/02/2025 a 13/03/2025.</w:t>
      </w:r>
    </w:p>
    <w:p>
      <w:r>
        <w:t>MATEUS ALESY BATISTA COUTO DA SILVA, matrícula 01-254146-7A, para ministrar 8h de  LINGUA PORTUGUESA E SUAS LITER, no turno MATUTINO, de 14/03/2025 a 23/05/2025.</w:t>
      </w:r>
    </w:p>
    <w:p>
      <w:r>
        <w:t>MATHEUS GONDIM DE FREITAS PINTO, matrícula 01-177034-9C, para ministrar 8h de  HISTORIA, no turno MATUTINO, de 10/02/2025 a 17/03/2025.</w:t>
      </w:r>
    </w:p>
    <w:p>
      <w:r>
        <w:t>MATHEUS GONDIM DE FREITAS PINTO, matrícula 01-177034-9C, para ministrar 8h de  HISTORIA, no turno VESPERTINO, de 10/02/2025 a 17/03/2025.</w:t>
      </w:r>
    </w:p>
    <w:p>
      <w:r>
        <w:t>MATHEUS GONDIM DE FREITAS PINTO, matrícula 01-177034-9C, para ministrar 11h de  SOCIOLOGIA, no turno VESPERTINO, de 10/02/2025 a 17/03/2025.</w:t>
      </w:r>
    </w:p>
    <w:p>
      <w:r>
        <w:t>MAX PEREIRA DE FREITAS, matrícula 01-233482-8A, para ministrar 18h de  LINGUA ESTRANGEIRA MODERNA, no turno INTEGRAL, de 10/02/2025 a 07/05/2025.</w:t>
      </w:r>
    </w:p>
    <w:p>
      <w:r>
        <w:t>MAX PEREIRA DE FREITAS, matrícula 01-233482-8A, para ministrar 4h de  METODOLOGIA DO ESTUDO, no turno INTEGRAL, de 24/02/2025 a 31/12/2025.</w:t>
      </w:r>
    </w:p>
    <w:p>
      <w:r>
        <w:t>MAX PEREIRA DE FREITAS, matrícula 01-233482-8A, para ministrar 5h de  LINGUA PORTUGUESA E SUAS LITER, no turno VESPERTINO, de 10/03/2025 a 31/12/2025.</w:t>
      </w:r>
    </w:p>
    <w:p>
      <w:r>
        <w:t>MAYARA DIEGRA DOS SANTOS ROCHA FRANCO, matrícula 01-254110-6A, para ministrar 15h de  LINGUA PORTUGUESA E SUAS LITER, no turno MATUTINO, de 10/02/2025 a 20/12/2025.</w:t>
      </w:r>
    </w:p>
    <w:p>
      <w:r>
        <w:t>MAYARA DIEGRA DOS SANTOS ROCHA FRANCO, matrícula 01-254110-6A, para ministrar 5h de  LINGUAGENS E SUAS TECNOLOGIAS, no turno MATUTINO, de 10/02/2025 a 20/12/2025.</w:t>
      </w:r>
    </w:p>
    <w:p>
      <w:r>
        <w:t>MAYRA CRISTINA BESSA DO NASCIMENTO, matrícula 01-233905-6A, para ministrar 8h de  LINGUA PORTUGUESA, no turno VESPERTINO, de 10/02/2025 a 31/12/2025.</w:t>
      </w:r>
    </w:p>
    <w:p>
      <w:r>
        <w:t>MICHELA PEREIRA MATOS, matrícula 01-233723-1A, para ministrar 18h de  HISTORIA, no turno VESPERTINO, de 10/02/2025 a 24/03/2025.</w:t>
      </w:r>
    </w:p>
    <w:p>
      <w:r>
        <w:t>MICHELE SILVA FRANCA, matrícula 01-253337-5A, para ministrar 8h de  LINGUA PORTUGUESA, no turno VESPERTINO, de 10/02/2025 a 31/12/2025.</w:t>
      </w:r>
    </w:p>
    <w:p>
      <w:r>
        <w:t>MIQUEIAS NUNES DA COSTA, matrícula 01-233518-2A, para ministrar 6h de  LINGUA INGLESA, no turno INTEGRAL, de 10/02/2025 a 31/12/2025.</w:t>
      </w:r>
    </w:p>
    <w:p>
      <w:r>
        <w:t>MONICA PATRICIA BRAZ SILVA, matrícula 01-160615-8A, para ministrar 3h de  CIENCIAS, no turno MATUTINO, de 17/02/2025 a 31/12/2025.</w:t>
      </w:r>
    </w:p>
    <w:p>
      <w:r>
        <w:t>MONICA SERRAO CANTO, matrícula 01-232549-7A, para ministrar 20h de  APOIOC, no turno VESPERTINO, de 11/02/2025 a 31/12/2025.</w:t>
      </w:r>
    </w:p>
    <w:p>
      <w:r>
        <w:t>MONIELLY VITORIA NUNES DE SOUSA, matrícula 01-252968-8A, para ministrar 10h de  RECREA, no turno INTEGRAL, de 10/02/2025 a 31/12/2025.</w:t>
      </w:r>
    </w:p>
    <w:p>
      <w:r>
        <w:t>MONIKE RABELO DA SILVA LIRA, matrícula 01-253226-3A, para ministrar 15h de  LINGUA PORTUGUESA E SUAS LITER, no turno MATUTINO, de 10/02/2025 a 04/04/2025.</w:t>
      </w:r>
    </w:p>
    <w:p>
      <w:r>
        <w:t>MONIKE RABELO DA SILVA LIRA, matrícula 01-253226-3A, para ministrar 5h de  LINGUAGENS E SUAS TECNOLOGIAS, no turno MATUTINO, de 10/02/2025 a 04/04/2025.</w:t>
      </w:r>
    </w:p>
    <w:p>
      <w:r>
        <w:t>NAIARA BATISTA DE VASCONCELOS, matrícula 01-186175-1A, para ministrar 20h de  APOIOI, no turno INTEGRAL, de 27/02/2025 a 31/12/2025.</w:t>
      </w:r>
    </w:p>
    <w:p>
      <w:r>
        <w:t>NAILZA DE MENEZES BEZERRA, matrícula 01-214574-0B, para ministrar 20h de  APOIOI, no turno VESPERTINO, de 17/02/2025 a 31/12/2025.</w:t>
      </w:r>
    </w:p>
    <w:p>
      <w:r>
        <w:t>NARA JANE FERNANDES ESASHIKA, matrícula 01-025171-2D, para ministrar 8h de  GEOGRAFIA, no turno VESPERTINO, de 10/02/2025 a 31/12/2025.</w:t>
      </w:r>
    </w:p>
    <w:p>
      <w:r>
        <w:t>NARA LUCIA PEREIRA MAIA, matrícula 01-227226-1A, para ministrar 2h de  GEOGRAFIA, no turno MATUTINO, de 10/02/2025 a 31/12/2025.</w:t>
      </w:r>
    </w:p>
    <w:p>
      <w:r>
        <w:t>NASIMAR SILVA DE LIMA, matrícula 01-012127-4H, para ministrar 8h de  LINGUA PORTUGUESA, no turno VESPERTINO, de 17/02/2025 a 06/04/2025.</w:t>
      </w:r>
    </w:p>
    <w:p>
      <w:r>
        <w:t>NASIMAR SILVA DE LIMA, matrícula 01-012127-4H, para ministrar 8h de  LINGUA PORTUGUESA, no turno VESPERTINO, de 17/02/2025 a 06/04/2025.</w:t>
      </w:r>
    </w:p>
    <w:p>
      <w:r>
        <w:t>NATASHA DE FRANCA FARIAS, matrícula 01-234277-4A, para ministrar 8h de  RECREA, no turno INTEGRAL, de 10/02/2025 a 31/12/2025.</w:t>
      </w:r>
    </w:p>
    <w:p>
      <w:r>
        <w:t>NEIDE APARECIDA FUGOLARI, matrícula 01-163595-6A, para ministrar 6h de  LINGUA PORTUGUESA, no turno MATUTINO, de 10/02/2025 a 05/05/2025.</w:t>
      </w:r>
    </w:p>
    <w:p>
      <w:r>
        <w:t>NEIDE APARECIDA FUGOLARI, matrícula 01-163595-6A, para ministrar 13h de  EJA MEDIO 3ºSEG SEM, no turno MATUTINO, de 10/02/2025 a 09/07/2025.</w:t>
      </w:r>
    </w:p>
    <w:p>
      <w:r>
        <w:t>NEIVA DA SILVA ALFAIA, matrícula 01-252558-5A, para ministrar 20h de  APOIOI, no turno MATUTINO, de 10/02/2025 a 31/12/2025.</w:t>
      </w:r>
    </w:p>
    <w:p>
      <w:r>
        <w:t>NELIA DO SOCORRO TAVARES FERREIRA, matrícula 01-141276-0C, para ministrar 15h de  MATEMATICA, no turno MATUTINO, de 10/02/2025 a 26/04/2025.</w:t>
      </w:r>
    </w:p>
    <w:p>
      <w:r>
        <w:t>NELIA DO SOCORRO TAVARES FERREIRA, matrícula 01-141276-0C, para ministrar 5h de  MATEMATICA E SUAS TECNOLOGIAS, no turno MATUTINO, de 10/02/2025 a 26/04/2025.</w:t>
      </w:r>
    </w:p>
    <w:p>
      <w:r>
        <w:t>NILCEIA DOS SANTOS FURTADO, matrícula 01-217022-1A, para ministrar 10h de  RECREA, no turno INTEGRAL, de 10/02/2025 a 31/12/2025.</w:t>
      </w:r>
    </w:p>
    <w:p>
      <w:r>
        <w:t>NILTON FRANCA ORTIZ, matrícula 01-263955-6A, para ministrar 9h de  RECREA, no turno INTEGRAL, de 10/02/2025 a 31/12/2025.</w:t>
      </w:r>
    </w:p>
    <w:p>
      <w:r>
        <w:t>NILTON FRANCA ORTIZ, matrícula 01-263955-6A, para ministrar 18h de  FISICA, no turno INTEGRAL, de 10/03/2025 a 02/05/2025.</w:t>
      </w:r>
    </w:p>
    <w:p>
      <w:r>
        <w:t>NILTON FRANCA ORTIZ, matrícula 01-263955-6A, para ministrar 3h de  AMAZONIA E SUAS ORIGENS, no turno INTEGRAL, de 10/03/2025 a 02/05/2025.</w:t>
      </w:r>
    </w:p>
    <w:p>
      <w:r>
        <w:t>NOEME MARIA CALO ARAUJO DOS SANTOS, matrícula 01-211890-4B, para ministrar 6h de  MATEMATICA, no turno MATUTINO, de 24/02/2025 a 31/12/2025.</w:t>
      </w:r>
    </w:p>
    <w:p>
      <w:r>
        <w:t>ODALEIA CASTRO DOS SANTOS, matrícula 01-219376-0C, para ministrar 3h de  QUIMICA, no turno MATUTINO, de 10/02/2025 a 16/07/2025.</w:t>
      </w:r>
    </w:p>
    <w:p>
      <w:r>
        <w:t>ODISLANIA DE LIMA CAMPOS, matrícula 01-233715-0A, para ministrar 17h de  LINGUA PORTUGUESA, no turno VESPERTINO, de 10/02/2025 a 31/12/2025.</w:t>
      </w:r>
    </w:p>
    <w:p>
      <w:r>
        <w:t>PAULO AFONSO TEIXEIRA FILHO, matrícula 01-143481-0C, para ministrar 15h de  LINGUA PORTUGUESA E SUAS LITER, no turno MATUTINO, de 10/02/2025 a 27/02/2025.</w:t>
      </w:r>
    </w:p>
    <w:p>
      <w:r>
        <w:t>PAULO AFONSO TEIXEIRA FILHO, matrícula 01-143481-0C, para ministrar 5h de  LINGUAGENS E SUAS TECNOLOGIAS, no turno MATUTINO, de 10/02/2025 a 27/02/2025.</w:t>
      </w:r>
    </w:p>
    <w:p>
      <w:r>
        <w:t>PERSIELY PIRES ROSA, matrícula 01-254647-7A, para ministrar 6h de  MATEMATICA, no turno VESPERTINO, de 10/02/2025 a 31/12/2025.</w:t>
      </w:r>
    </w:p>
    <w:p>
      <w:r>
        <w:t>PERSIELY PIRES ROSA, matrícula 01-254647-7A, para ministrar 8h de  MATEMATICA, no turno MATUTINO, de 10/02/2025 a 31/12/2025.</w:t>
      </w:r>
    </w:p>
    <w:p>
      <w:r>
        <w:t>PHILIPPE NASCIMENTO DA COSTA, matrícula 01-254161-0A, para ministrar 10h de  FISICA, no turno MATUTINO, de 10/02/2025 a 31/12/2025.</w:t>
      </w:r>
    </w:p>
    <w:p>
      <w:r>
        <w:t>PHILIPPE NASCIMENTO DA COSTA, matrícula 01-254161-0A, para ministrar 12h de  FISICA, no turno MATUTINO, de 10/02/2025 a 31/12/2025.</w:t>
      </w:r>
    </w:p>
    <w:p>
      <w:r>
        <w:t>PRISCILANE SANCHES FERREIRA, matrícula 01-253268-9A, para ministrar 4h de  FUND 2º CICLO, no turno VESPERTINO, de 10/02/2025 a 31/12/2025.</w:t>
      </w:r>
    </w:p>
    <w:p>
      <w:r>
        <w:t>RAIAN VIEIRA COSTA, matrícula 01-233459-3A, para ministrar 20h de  FUND 1º CICLO, no turno VESPERTINO, de 10/02/2025 a 17/02/2025.</w:t>
      </w:r>
    </w:p>
    <w:p>
      <w:r>
        <w:t>RAIAN VIEIRA COSTA, matrícula 01-233459-3A, para ministrar 20h de  FUND 1º CICLO, no turno VESPERTINO, de 18/02/2025 a 31/12/2025.</w:t>
      </w:r>
    </w:p>
    <w:p>
      <w:r>
        <w:t>RAIFRAN COLARES D ALMEIDA, matrícula 01-143869-7A, para ministrar 5h de  HISTORIA, no turno MATUTINO, de 10/02/2025 a 31/12/2025.</w:t>
      </w:r>
    </w:p>
    <w:p>
      <w:r>
        <w:t>RAIFRAN COLARES D ALMEIDA, matrícula 01-143869-7A, para ministrar 5h de  FILOSOFIA, no turno MATUTINO, de 10/02/2025 a 31/12/2025.</w:t>
      </w:r>
    </w:p>
    <w:p>
      <w:r>
        <w:t>RAIFRAN COLARES D ALMEIDA, matrícula 01-143869-7A, para ministrar 8h de  ARTES, no turno MATUTINO, de 10/02/2025 a 31/12/2025.</w:t>
      </w:r>
    </w:p>
    <w:p>
      <w:r>
        <w:t>RAIFRAN COLARES D ALMEIDA, matrícula 01-143869-7A, para ministrar 8h de  SOCIOLOGIA, no turno MATUTINO, de 10/02/2025 a 31/12/2025.</w:t>
      </w:r>
    </w:p>
    <w:p>
      <w:r>
        <w:t>RAIMUNDA GLIDSI BEZERRA LEONEL, matrícula 01-234697-4A, para ministrar 10h de  RECREA, no turno INTEGRAL, de 10/02/2025 a 31/12/2025.</w:t>
      </w:r>
    </w:p>
    <w:p>
      <w:r>
        <w:t>RAIMUNDO SATURNINO DE ANDRADE, matrícula 01-219169-5B, para ministrar 9h de  HISTORIA, no turno INTEGRAL, de 10/02/2025 a 31/12/2025.</w:t>
      </w:r>
    </w:p>
    <w:p>
      <w:r>
        <w:t>RAISSA LOUANY CUNHA FERREIRA, matrícula 01-252516-0A, para ministrar 4h de  ARTE, no turno VESPERTINO, de 10/02/2025 a 31/12/2025.</w:t>
      </w:r>
    </w:p>
    <w:p>
      <w:r>
        <w:t>RAMISSON PESSOA MOTA, matrícula 01-234081-0A, para ministrar 18h de  HISTORIA, no turno VESPERTINO, de 11/03/2025 a 31/12/2025.</w:t>
      </w:r>
    </w:p>
    <w:p>
      <w:r>
        <w:t>RAMZIA ASSEM FRANCA, matrícula 01-151075-4B, para ministrar 6h de  LINGUA INGLESA, no turno INTEGRAL, de 10/02/2025 a 18/05/2025.</w:t>
      </w:r>
    </w:p>
    <w:p>
      <w:r>
        <w:t>RAMZIA ASSEM FRANCA, matrícula 01-151075-4B, para ministrar 9h de  PRODUTOS E SERVICOS: CARACTERI, no turno INTEGRAL, de 10/02/2025 a 18/05/2025.</w:t>
      </w:r>
    </w:p>
    <w:p>
      <w:r>
        <w:t>RAMZIA ASSEM FRANCA, matrícula 01-151075-4B, para ministrar 6h de  LINGUA INGLESA, no turno INTEGRAL, de 10/02/2025 a 19/02/2025.</w:t>
      </w:r>
    </w:p>
    <w:p>
      <w:r>
        <w:t>RAMZIA ASSEM FRANCA, matrícula 01-151075-4B, para ministrar 7h de  LINGUAGENS E SUAS TECNOLOGIAS, no turno INTEGRAL, de 10/02/2025 a 16/05/2025.</w:t>
      </w:r>
    </w:p>
    <w:p>
      <w:r>
        <w:t>RAPHAEL DOS SANTOS MONTE, matrícula 01-253300-6A, para ministrar 5h de  FISICA, no turno MATUTINO, de 10/02/2025 a 31/12/2025.</w:t>
      </w:r>
    </w:p>
    <w:p>
      <w:r>
        <w:t>RAQUEL MOREIRA GOMES, matrícula 01-182606-9A, para ministrar 3h de  E-COMMERCE, SEO E CHATBOTS, no turno INTEGRAL, de 21/02/2025 a 16/05/2025.</w:t>
      </w:r>
    </w:p>
    <w:p>
      <w:r>
        <w:t>RAYLSON SILVA ALVES, matrícula 01-253609-9A, para ministrar 8h de  RECREA, no turno INTEGRAL, de 10/02/2025 a 31/12/2025.</w:t>
      </w:r>
    </w:p>
    <w:p>
      <w:r>
        <w:t>RAYSSA OLIVEIRA E SILVA, matrícula 01-227468-0A, para ministrar 2h de  ARTES, no turno VESPERTINO, de 10/02/2025 a 27/02/2025.</w:t>
      </w:r>
    </w:p>
    <w:p>
      <w:r>
        <w:t>REGINA ABRANTES DE OLIVEIRA GUIMARAES, matrícula 01-252559-3A, para ministrar 15h de  GEOGRAFIA, no turno MATUTINO, de 10/02/2025 a 20/05/2025.</w:t>
      </w:r>
    </w:p>
    <w:p>
      <w:r>
        <w:t>REGINA ABRANTES DE OLIVEIRA GUIMARAES, matrícula 01-252559-3A, para ministrar 5h de  CIENCIAS HUMANAS E SOCIAIS APL, no turno MATUTINO, de 10/02/2025 a 20/05/2025.</w:t>
      </w:r>
    </w:p>
    <w:p>
      <w:r>
        <w:t>REGINA ABRANTES DE OLIVEIRA GUIMARAES, matrícula 01-252559-3A, para ministrar 20h de  APOIOC, no turno MATUTINO, de 24/02/2025 a 31/12/2025.</w:t>
      </w:r>
    </w:p>
    <w:p>
      <w:r>
        <w:t>REGINARA FREITAS DO CARMO, matrícula 01-149183-0A, para ministrar 3h de  ARTE, no turno INTEGRAL, de 10/02/2025 a 31/12/2025.</w:t>
      </w:r>
    </w:p>
    <w:p>
      <w:r>
        <w:t>REGINARA FREITAS DO CARMO, matrícula 01-149183-0A, para ministrar 10h de  RECREA, no turno INTEGRAL, de 10/02/2025 a 31/12/2025.</w:t>
      </w:r>
    </w:p>
    <w:p>
      <w:r>
        <w:t>RENATO FERREIRA LIMA, matrícula 01-237229-0A, para ministrar 9h de  RECREA, no turno INTEGRAL, de 10/02/2025 a 31/12/2025.</w:t>
      </w:r>
    </w:p>
    <w:p>
      <w:r>
        <w:t>RENILDO RODRIGUES DOS ANJOS, matrícula 01-223083-6A, para ministrar 15h de  SOCIOLOGIA, no turno MATUTINO, de 10/02/2025 a 09/05/2025.</w:t>
      </w:r>
    </w:p>
    <w:p>
      <w:r>
        <w:t>RENILDO RODRIGUES DOS ANJOS, matrícula 01-223083-6A, para ministrar 2h de  CIENCIAS HUMANAS E SOCIAIS APL, no turno MATUTINO, de 10/02/2025 a 09/05/2025.</w:t>
      </w:r>
    </w:p>
    <w:p>
      <w:r>
        <w:t>RICARDO CORREA DE SOUZA, matrícula 01-190933-9A, para ministrar 4h de  GEOGRAFIA, no turno MATUTINO, de 24/02/2025 a 31/12/2025.</w:t>
      </w:r>
    </w:p>
    <w:p>
      <w:r>
        <w:t>RICARDO CORREA DE SOUZA, matrícula 01-190933-9A, para ministrar 2h de  ARTE, no turno MATUTINO, de 24/02/2025 a 31/12/2025.</w:t>
      </w:r>
    </w:p>
    <w:p>
      <w:r>
        <w:t>RICARDO CORREA DE SOUZA, matrícula 01-190933-9A, para ministrar 2h de  ENSINO RELIGIOSO, no turno MATUTINO, de 24/02/2025 a 31/12/2025.</w:t>
      </w:r>
    </w:p>
    <w:p>
      <w:r>
        <w:t>RICARDO CORREA DE SOUZA, matrícula 01-190933-9A, para ministrar 3h de  LINGUA INGLESA, no turno MATUTINO, de 24/02/2025 a 31/12/2025.</w:t>
      </w:r>
    </w:p>
    <w:p>
      <w:r>
        <w:t>RICHELLY DOS SANTOS ANDRADE, matrícula 01-261749-8A, para ministrar 17h de  MATEMATICA, no turno VESPERTINO, de 10/02/2025 a 31/12/2025.</w:t>
      </w:r>
    </w:p>
    <w:p>
      <w:r>
        <w:t>ROBSON ARAUJO CUMARU, matrícula 01-030468-9E, para ministrar 6h de  MATEMATICA, no turno VESPERTINO, de 24/02/2025 a 31/12/2025.</w:t>
      </w:r>
    </w:p>
    <w:p>
      <w:r>
        <w:t>ROCILANE VIEIRA DE SOUZA, matrícula 01-201317-7E, para ministrar 8h de  GEOGRAFIA, no turno MATUTINO, de 10/02/2025 a 09/05/2025.</w:t>
      </w:r>
    </w:p>
    <w:p>
      <w:r>
        <w:t>ROGERIO AUGUSTO LIMA ALMEIDA, matrícula 01-227469-8A, para ministrar 8h de  ARTE, no turno MATUTINO, de 10/02/2025 a 31/12/2025.</w:t>
      </w:r>
    </w:p>
    <w:p>
      <w:r>
        <w:t>ROSA DA SILVA CORREA, matrícula 01-136520-7B, para ministrar 15h de  SOCIOLOGIA, no turno VESPERTINO, de 10/02/2025 a 09/05/2025.</w:t>
      </w:r>
    </w:p>
    <w:p>
      <w:r>
        <w:t>ROZANA SANTOS DE SOUZA, matrícula 01-173350-8G, para ministrar 8h de  MATEMATICA, no turno VESPERTINO, de 14/02/2025 a 31/12/2025.</w:t>
      </w:r>
    </w:p>
    <w:p>
      <w:r>
        <w:t>RUDSON BRITO DE MESQUITA, matrícula 01-218487-7A, para ministrar 20h de  ENSINO MEDIO, no turno NOTURNO, de 20/02/2025 a 31/12/2025.</w:t>
      </w:r>
    </w:p>
    <w:p>
      <w:r>
        <w:t>SAMIA DARCILA BARROS MAIA, matrícula 01-234452-1A, para ministrar 18h de  CMPM ENS.FUND. 1-5, no turno MATUTINO, de 10/02/2025 a 19/02/2025.</w:t>
      </w:r>
    </w:p>
    <w:p>
      <w:r>
        <w:t>SAMIA DARCILA BARROS MAIA, matrícula 01-234452-1A, para ministrar 20h de  FUND 1º CICLO, no turno MATUTINO, de 20/02/2025 a 31/12/2025.</w:t>
      </w:r>
    </w:p>
    <w:p>
      <w:r>
        <w:t>SELMA BARROSO MATOS, matrícula 01-223780-6A, para ministrar 6h de  LINGUA PORTUGUESA, no turno INTEGRAL, de 10/02/2025 a 04/04/2025.</w:t>
      </w:r>
    </w:p>
    <w:p>
      <w:r>
        <w:t>SENDY DELGADO DOS SANTOS, matrícula 01-223105-0B, para ministrar 9h de  RECREA, no turno INTEGRAL, de 10/02/2025 a 31/12/2025.</w:t>
      </w:r>
    </w:p>
    <w:p>
      <w:r>
        <w:t>SHAIENY GUEDES PIRES, matrícula 01-254678-7A, para ministrar 3h de  ARTE, no turno INTEGRAL, de 10/02/2025 a 31/12/2025.</w:t>
      </w:r>
    </w:p>
    <w:p>
      <w:r>
        <w:t>SILVANIA OLIVEIRA LIMA DE CARVALHO, matrícula 01-136513-4B, para ministrar 8h de  CMPM ENS.FUND. 1-5, no turno MATUTINO, de 24/01/2025 a 31/03/2025.</w:t>
      </w:r>
    </w:p>
    <w:p>
      <w:r>
        <w:t>SILVANIA OLIVEIRA LIMA DE CARVALHO, matrícula 01-136513-4B, para ministrar 8h de  ENSINO RELIGIOSO, no turno VESPERTINO, de 12/02/2025 a 31/12/2025.</w:t>
      </w:r>
    </w:p>
    <w:p>
      <w:r>
        <w:t>SOLANGE DA CUNHA DE CARVALHO, matrícula 01-139694-3B, para ministrar 20h de  APOIOI, no turno VESPERTINO, de 10/02/2025 a 31/12/2025.</w:t>
      </w:r>
    </w:p>
    <w:p>
      <w:r>
        <w:t>SUELLEN MESQUITA DOS SANTOS, matrícula 01-234251-0A, para ministrar 8h de  LINGUA PORTUGUESA E SUAS LITER, no turno MATUTINO, de 10/02/2025 a 13/03/2025.</w:t>
      </w:r>
    </w:p>
    <w:p>
      <w:r>
        <w:t>SUELLEN MESQUITA DOS SANTOS, matrícula 01-234251-0A, para ministrar 8h de  LINGUA PORTUGUESA E SUAS LITER, no turno MATUTINO, de 14/03/2025 a 23/05/2025.</w:t>
      </w:r>
    </w:p>
    <w:p>
      <w:r>
        <w:t>SUEYDE SOUSA DUARTE, matrícula 01-183643-9G, para ministrar 20h de  ENSINO MEDIO, no turno NOTURNO, de 20/02/2025 a 31/12/2025.</w:t>
      </w:r>
    </w:p>
    <w:p>
      <w:r>
        <w:t>TALITA SANTANA DE MOURA, matrícula 01-253663-3A, para ministrar 6h de  FUND 1º CICLO, no turno MATUTINO, de 10/02/2025 a 31/12/2025.</w:t>
      </w:r>
    </w:p>
    <w:p>
      <w:r>
        <w:t>TARCISIO LUIS DE OLIVEIRA PINHO, matrícula 01-234632-0A, para ministrar 10h de  FISICA, no turno VESPERTINO, de 10/02/2025 a 31/12/2025.</w:t>
      </w:r>
    </w:p>
    <w:p>
      <w:r>
        <w:t>TARCISIO LUIS DE OLIVEIRA PINHO, matrícula 01-234632-0A, para ministrar 8h de  MATEMATICA, no turno NOTURNO, de 17/02/2025 a 17/04/2025.</w:t>
      </w:r>
    </w:p>
    <w:p>
      <w:r>
        <w:t>TARCISIO LUIS DE OLIVEIRA PINHO, matrícula 01-234632-0A, para ministrar 2h de  MATEMATICA E SUAS TECNOLOGIAS, no turno NOTURNO, de 17/02/2025 a 17/04/2025.</w:t>
      </w:r>
    </w:p>
    <w:p>
      <w:r>
        <w:t>TARCISIO LUIS DE OLIVEIRA PINHO, matrícula 01-234632-0A, para ministrar 3h de  QUIMICA, no turno VESPERTINO, de 18/02/2025 a 19/12/2025.</w:t>
      </w:r>
    </w:p>
    <w:p>
      <w:r>
        <w:t>TARCISIO LUIS DE OLIVEIRA PINHO, matrícula 01-234632-0A, para ministrar 3h de  CIENCIAS DA NATUREZA E SUAS TE, no turno VESPERTINO, de 18/02/2025 a 19/12/2025.</w:t>
      </w:r>
    </w:p>
    <w:p>
      <w:r>
        <w:t>THAIS COELHO OLIVEIRA, matrícula 01-253638-2A, para ministrar 6h de  LINGUA PORTUGUESA, no turno VESPERTINO, de 10/02/2025 a 31/12/2025.</w:t>
      </w:r>
    </w:p>
    <w:p>
      <w:r>
        <w:t>THAIS MELO DOS SANTOS, matrícula 01-253837-7A, para ministrar 3h de  MATEMATICA E SUAS TECNOLOGIAS, no turno VESPERTINO, de 10/02/2025 a 31/12/2025.</w:t>
      </w:r>
    </w:p>
    <w:p>
      <w:r>
        <w:t>THAIS MELO DOS SANTOS, matrícula 01-253837-7A, para ministrar 5h de  MATEMATICA, no turno VESPERTINO, de 10/02/2025 a 31/12/2025.</w:t>
      </w:r>
    </w:p>
    <w:p>
      <w:r>
        <w:t>THAIS TRAJANO DE SOUZA SANTOS, matrícula 01-233631-6A, para ministrar 20h de  APOIOC, no turno MATUTINO, de 10/02/2025 a 31/12/2025.</w:t>
      </w:r>
    </w:p>
    <w:p>
      <w:r>
        <w:t>TIAGO DO NASCIMENTO OLIVEIRA, matrícula 01-253602-1A, para ministrar 20h de  ENSINO MEDIO, no turno NOTURNO, de 20/02/2025 a 31/12/2025.</w:t>
      </w:r>
    </w:p>
    <w:p>
      <w:r>
        <w:t>UALISSON CLEITON DE ARAUJO CARVALHO, matrícula 01-253144-5A, para ministrar 20h de  UIP, no turno VESPERTINO, de 10/02/2025 a 31/12/2025.</w:t>
      </w:r>
    </w:p>
    <w:p>
      <w:r>
        <w:t>UALISSON CLEITON DE ARAUJO CARVALHO, matrícula 01-253144-5A, para ministrar 3h de  EDUCACAO FISICA, no turno MATUTINO, de 10/02/2025 a 31/12/2025.</w:t>
      </w:r>
    </w:p>
    <w:p>
      <w:r>
        <w:t>UALISSON CLEITON DE ARAUJO CARVALHO, matrícula 01-253144-5A, para ministrar 3h de  EDUCACAO FISICA, no turno MATUTINO, de 10/02/2025 a 16/07/2025.</w:t>
      </w:r>
    </w:p>
    <w:p>
      <w:r>
        <w:t>UALISSON CLEITON DE ARAUJO CARVALHO, matrícula 01-253144-5A, para ministrar 3h de  EDUCACAO FISICA, no turno MATUTINO, de 24/02/2025 a 31/12/2025.</w:t>
      </w:r>
    </w:p>
    <w:p>
      <w:r>
        <w:t>VALDIVINO DA SILVA LIMA, matrícula 01-014073-2A, para ministrar 3h de  MATEMATICA, no turno MATUTINO, de 10/02/2025 a 31/12/2025.</w:t>
      </w:r>
    </w:p>
    <w:p>
      <w:r>
        <w:t>VALDIVINO DA SILVA LIMA, matrícula 01-014073-2A, para ministrar 5h de  MATEMATICA, no turno MATUTINO, de 10/02/2025 a 16/07/2025.</w:t>
      </w:r>
    </w:p>
    <w:p>
      <w:r>
        <w:t>VANESSA RODRIGUES DE MORAES, matrícula 01-259434-0A, para ministrar 20h de  APOIOC, no turno VESPERTINO, de 10/02/2025 a 31/12/2025.</w:t>
      </w:r>
    </w:p>
    <w:p>
      <w:r>
        <w:t>VANESSA RODRIGUES DE MORAES, matrícula 01-259434-0A, para ministrar 20h de  APOIOC, no turno VESPERTINO, de 10/02/2025 a 31/12/2025.</w:t>
      </w:r>
    </w:p>
    <w:p>
      <w:r>
        <w:t>VEDIMA BARBOSA DA SILVA, matrícula 01-221353-2A, para ministrar 15h de  GEOGRAFIA, no turno VESPERTINO, de 10/02/2025 a 20/05/2025.</w:t>
      </w:r>
    </w:p>
    <w:p>
      <w:r>
        <w:t>VEDIMA BARBOSA DA SILVA, matrícula 01-221353-2A, para ministrar 5h de  CIENCIAS HUMANAS E SOCIAIS APL, no turno VESPERTINO, de 10/02/2025 a 20/05/2025.</w:t>
      </w:r>
    </w:p>
    <w:p>
      <w:r>
        <w:t>VERA BARROS MAIA DE FREITAS, matrícula 01-025576-9C, para ministrar 20h de  FUND 1º CICLO, no turno INTEGRAL, de 10/02/2025 a 17/04/2025.</w:t>
      </w:r>
    </w:p>
    <w:p>
      <w:r>
        <w:t>VERA LUCIA TEIXEIRA DE AGUIAR, matrícula 01-226080-8A, para ministrar 3h de  ARTE, no turno MATUTINO, de 10/02/2025 a 31/12/2025.</w:t>
      </w:r>
    </w:p>
    <w:p>
      <w:r>
        <w:t>VERA SINTIA DA SILVA EGAS, matrícula 01-253884-9A, para ministrar 20h de  APOIOC, no turno MATUTINO, de 26/02/2025 a 31/12/2025.</w:t>
      </w:r>
    </w:p>
    <w:p>
      <w:r>
        <w:t>WANDA GUIMARAES SOUZA, matrícula 01-145978-3A, para ministrar 18h de  HISTORIA, no turno NOTURNO, de 10/02/2025 a 16/07/2025.</w:t>
      </w:r>
    </w:p>
    <w:p>
      <w:r>
        <w:t>WANDA GUIMARAES SOUZA, matrícula 01-145978-3A, para ministrar 2h de  CIENCIAS HUMANAS E SOCIAIS APL, no turno NOTURNO, de 10/02/2025 a 16/07/2025.</w:t>
      </w:r>
    </w:p>
    <w:p>
      <w:r>
        <w:t>WILLIAN HAYASIDA, matrícula 01-202764-0B, para ministrar 9h de  FISICA, no turno INTEGRAL, de 10/03/2025 a 02/05/2025.</w:t>
      </w:r>
    </w:p>
    <w:p>
      <w:r>
        <w:t>YARA LUIZA FARIAS DOS SANTOS, matrícula 01-219105-9D, para ministrar 17h de  FISICA, no turno MATUTINO, de 21/02/2025 a 21/04/2025.</w:t>
      </w:r>
    </w:p>
    <w:p>
      <w:r>
        <w:t>YARA LUIZA FARIAS DOS SANTOS, matrícula 01-219105-9D, para ministrar 3h de  CIENCIAS DA NATUREZA E SUAS TE, no turno MATUTINO, de 21/02/2025 a 21/04/2025.</w:t>
      </w:r>
    </w:p>
    <w:p>
      <w:r>
        <w:t>YARA RODRIGUES DE SOUZA, matrícula 01-253669-2A, para ministrar 2h de  METODOLOGIA DO ESTUDO, no turno INTEGRAL, de 10/02/2025 a 31/12/2025.</w:t>
      </w:r>
    </w:p>
    <w:p>
      <w:r>
        <w:t>YARA RODRIGUES DE SOUZA, matrícula 01-253669-2A, para ministrar 20h de  FUND 2º CICLO, no turno INTEGRAL, de 10/02/2025 a 27/04/2025.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