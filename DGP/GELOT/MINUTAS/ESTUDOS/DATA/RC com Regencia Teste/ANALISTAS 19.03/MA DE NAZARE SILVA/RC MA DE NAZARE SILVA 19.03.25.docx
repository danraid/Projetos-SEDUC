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MUNICIPIO: MANAUS</w:t>
      </w:r>
    </w:p>
    <w:p>
      <w:r>
        <w:t>ADEMIR DE JESUS SANTOS, matrícula 01-253141-0A, para ministrar 4h de  MATEMATICA E SUAS TECNOLOGIAS, no turno VESPERTINO, de 10/02/2025 a 31/12/2025.</w:t>
      </w:r>
    </w:p>
    <w:p>
      <w:r>
        <w:t>ADEMIVALDO DE SOUZA MENEZES, matrícula 01-183780-0A, para ministrar 4h de  MATEMATICA, no turno VESPERTINO, de 10/02/2025 a 31/12/2025.</w:t>
      </w:r>
    </w:p>
    <w:p>
      <w:r>
        <w:t>ADENILDO VIEIRA DE SOUZA, matrícula 01-253311-1A, para ministrar 20h de  EDUCACAO FISICA, no turno VESPERTINO, de 14/02/2025 a 31/12/2025.</w:t>
      </w:r>
    </w:p>
    <w:p>
      <w:r>
        <w:t>ADILANE SILVA MATIAS, matrícula 01-253833-4A, para ministrar 15h de  MATEMATICA, no turno MATUTINO, de 10/02/2025 a 31/12/2025.</w:t>
      </w:r>
    </w:p>
    <w:p>
      <w:r>
        <w:t>ADILANE SILVA MATIAS, matrícula 01-253833-4A, para ministrar 4h de  MATEMATICA E SUAS TECNOLOGIAS, no turno MATUTINO, de 10/02/2025 a 31/12/2025.</w:t>
      </w:r>
    </w:p>
    <w:p>
      <w:r>
        <w:t>ADILANE SILVA MATIAS, matrícula 01-253833-4A, para ministrar 6h de  MATEMATICA, no turno VESPERTINO, de 10/02/2025 a 31/12/2025.</w:t>
      </w:r>
    </w:p>
    <w:p>
      <w:r>
        <w:t>ADILANE SILVA MATIAS, matrícula 01-253833-4A, para ministrar 4h de  MATEMATICA, no turno MATUTINO, de 11/02/2025 a 31/12/2025.</w:t>
      </w:r>
    </w:p>
    <w:p>
      <w:r>
        <w:t>ADRIAN FERNANDA BEZERRA RODRIGUES, matrícula 01-253515-7A, para ministrar 22h de  LINGUA ESTRANGEIRA MODERNA, no turno INTEGRAL, de 10/02/2025 a 31/12/2025.</w:t>
      </w:r>
    </w:p>
    <w:p>
      <w:r>
        <w:t>ADRIANA CRISTINA REIS DE OLIVEIRA, matrícula 01-221355-9A, para ministrar 10h de  RECREA, no turno INTEGRAL, de 10/02/2025 a 31/12/2025.</w:t>
      </w:r>
    </w:p>
    <w:p>
      <w:r>
        <w:t>ADRIANA ROHLEDER RODRIGUES, matrícula 01-217459-6A, para ministrar 8h de  ARTES, no turno NOTURNO, de 10/02/2025 a 31/12/2025.</w:t>
      </w:r>
    </w:p>
    <w:p>
      <w:r>
        <w:t>ADRIEL GUEDES ARAUJO, matrícula 01-223190-5B, para ministrar 20h de  FUND 2º CICLO, no turno MATUTINO, de 27/02/2025 a 12/05/2025.</w:t>
      </w:r>
    </w:p>
    <w:p>
      <w:r>
        <w:t>AFRANIO DA SILVA LIMA, matrícula 01-208755-3B, para ministrar 8h de  QUIMICA, no turno VESPERTINO, de 10/02/2025 a 31/12/2025.</w:t>
      </w:r>
    </w:p>
    <w:p>
      <w:r>
        <w:t>AFRANIO DA SILVA LIMA, matrícula 01-208755-3B, para ministrar 6h de  MATEMATICA, no turno MATUTINO, de 10/02/2025 a 31/12/2025.</w:t>
      </w:r>
    </w:p>
    <w:p>
      <w:r>
        <w:t>AIONE FERREIRA MACHADO, matrícula 01-223066-6A, para ministrar 8h de  HISTORIA, no turno MATUTINO, de 10/02/2025 a 31/12/2025.</w:t>
      </w:r>
    </w:p>
    <w:p>
      <w:r>
        <w:t>AIONE FERREIRA MACHADO, matrícula 01-223066-6A, para ministrar 3h de  GEOGRAFIA, no turno MATUTINO, de 10/02/2025 a 31/12/2025.</w:t>
      </w:r>
    </w:p>
    <w:p>
      <w:r>
        <w:t>ALBANO DOS SANTOS MONTEIRO FILHO, matrícula 01-163556-5A, para ministrar 18h de  MATEMATICA, no turno MATUTINO, de 10/02/2025 a 31/12/2025.</w:t>
      </w:r>
    </w:p>
    <w:p>
      <w:r>
        <w:t>ALBANO DOS SANTOS MONTEIRO FILHO, matrícula 01-163556-5A, para ministrar 5h de  CIENCIAS HUMANAS E SOCIAIS APL, no turno VESPERTINO, de 10/02/2025 a 31/12/2025.</w:t>
      </w:r>
    </w:p>
    <w:p>
      <w:r>
        <w:t>ALCICLEIA MONTEIRO DA SILVA MEDEIROS, matrícula 01-201173-5D, para ministrar 4h de  MATEMATICA E SUAS TECNOLOGIAS, no turno VESPERTINO, de 10/02/2025 a 31/12/2025.</w:t>
      </w:r>
    </w:p>
    <w:p>
      <w:r>
        <w:t>ALCICLEIA MONTEIRO DA SILVA MEDEIROS, matrícula 01-201173-5D, para ministrar 4h de  MATEMATICA, no turno VESPERTINO, de 25/02/2025 a 31/10/2025.</w:t>
      </w:r>
    </w:p>
    <w:p>
      <w:r>
        <w:t>ALCICLEY SENA DOS SANTOS, matrícula 01-264129-1A, para ministrar 20h de  EDUCACAO FISICA, no turno VESPERTINO, de 11/02/2025 a 31/12/2025.</w:t>
      </w:r>
    </w:p>
    <w:p>
      <w:r>
        <w:t>ALDA MARLIA DOS SANTOS ALVARENGA, matrícula 01-213466-7B, para ministrar 2h de  EDUCACAO FISICA, no turno VESPERTINO, de 10/02/2025 a 31/12/2025.</w:t>
      </w:r>
    </w:p>
    <w:p>
      <w:r>
        <w:t>ALDA MARLIA DOS SANTOS ALVARENGA, matrícula 01-213466-7B, para ministrar 3h de  EDUCACAO FISICA, no turno NOTURNO, de 25/02/2025 a 31/12/2025.</w:t>
      </w:r>
    </w:p>
    <w:p>
      <w:r>
        <w:t>ALDA MARLIA DOS SANTOS ALVARENGA, matrícula 01-213466-7B, para ministrar 4h de  LINGUA INGLESA, no turno VESPERTINO, de 25/02/2025 a 31/12/2025.</w:t>
      </w:r>
    </w:p>
    <w:p>
      <w:r>
        <w:t>ALDA MARLIA DOS SANTOS ALVARENGA, matrícula 01-213466-7B, para ministrar 3h de  EDUCACAO FISICA, no turno VESPERTINO, de 25/02/2025 a 31/12/2025.</w:t>
      </w:r>
    </w:p>
    <w:p>
      <w:r>
        <w:t>ALDEANE SOUSA SANTANA, matrícula 01-257905-7A, para ministrar 20h de  ENSINO MEDIO, no turno NOTURNO, de 24/02/2025 a 31/12/2025.</w:t>
      </w:r>
    </w:p>
    <w:p>
      <w:r>
        <w:t>ALESSANDRA LETICIA EVANGELISTA MORAES, matrícula 01-253771-0A, para ministrar 3h de  FISICA, no turno VESPERTINO, de 10/02/2025 a 31/12/2025.</w:t>
      </w:r>
    </w:p>
    <w:p>
      <w:r>
        <w:t>ALESSANDRA LETICIA EVANGELISTA MORAES, matrícula 01-253771-0A, para ministrar 4h de  CIENCIAS DA NATUREZA E SUAS TE, no turno VESPERTINO, de 10/02/2025 a 31/12/2025.</w:t>
      </w:r>
    </w:p>
    <w:p>
      <w:r>
        <w:t>ALEX PEREIRA DO NASCIMENTO, matrícula 01-253153-4A, para ministrar 10h de  RECREA, no turno INTEGRAL, de 10/02/2025 a 31/12/2025.</w:t>
      </w:r>
    </w:p>
    <w:p>
      <w:r>
        <w:t>ALEX PEREIRA DO NASCIMENTO, matrícula 01-253153-4A, para ministrar 9h de  ENSINO RELIGIOSO, no turno INTEGRAL, de 10/02/2025 a 31/12/2025.</w:t>
      </w:r>
    </w:p>
    <w:p>
      <w:r>
        <w:t>ALEX PEREIRA DO NASCIMENTO, matrícula 01-253153-4A, para ministrar 3h de  ENSINO RELIGIOSO, no turno INTEGRAL, de 10/02/2025 a 31/12/2025.</w:t>
      </w:r>
    </w:p>
    <w:p>
      <w:r>
        <w:t>ALEX PEREIRA DO NASCIMENTO, matrícula 01-253153-4A, para ministrar 6h de  EDUCACAO FISICA, no turno INTEGRAL, de 25/02/2025 a 31/12/2025.</w:t>
      </w:r>
    </w:p>
    <w:p>
      <w:r>
        <w:t>ALEX TAVARES CORICOS, matrícula 01-217057-4A, para ministrar 4h de  SOCIOLOGIA, no turno VESPERTINO, de 10/02/2025 a 31/12/2025.</w:t>
      </w:r>
    </w:p>
    <w:p>
      <w:r>
        <w:t>ALEX WASHINGTON DA SILVA LIMA, matrícula 01-252702-2A, para ministrar 3h de  LINGUAGENS E SUAS TECNOLOGIAS, no turno VESPERTINO, de 25/02/2025 a 31/12/2025.</w:t>
      </w:r>
    </w:p>
    <w:p>
      <w:r>
        <w:t>ALEXANDRA CHAVES BRAZAO, matrícula 01-227562-7A, para ministrar 10h de  RECREA, no turno INTEGRAL, de 10/02/2025 a 31/12/2025.</w:t>
      </w:r>
    </w:p>
    <w:p>
      <w:r>
        <w:t>ALEXANDRA CHAVES BRAZAO, matrícula 01-227562-7A, para ministrar 9h de  LINGUA PORTUGUESA, no turno INTEGRAL, de 10/02/2025 a 31/12/2025.</w:t>
      </w:r>
    </w:p>
    <w:p>
      <w:r>
        <w:t>ALEXANDRE DA SILVA GONCALVES, matrícula 01-219447-3D, para ministrar 5h de  EDUCACAO FISICA, no turno NOTURNO, de 10/02/2025 a 16/07/2025.</w:t>
      </w:r>
    </w:p>
    <w:p>
      <w:r>
        <w:t>ALEXANDRE DUTRA LOPES, matrícula 01-252648-4A, para ministrar 4h de  CIENCIAS, no turno INTEGRAL, de 10/02/2025 a 29/03/2025.</w:t>
      </w:r>
    </w:p>
    <w:p>
      <w:r>
        <w:t>ALEXANDRE DUTRA LOPES, matrícula 01-252648-4A, para ministrar 18h de  MATEMATICA EM LINGUA FRANCESA, no turno INTEGRAL, de 18/02/2025 a 31/12/2025.</w:t>
      </w:r>
    </w:p>
    <w:p>
      <w:r>
        <w:t>ALEXANDRE FIGUEIREDO PEREIRA, matrícula 01-208892-4B, para ministrar 9h de  LINGUA PORTUGUESA, no turno INTEGRAL, de 25/02/2025 a 31/12/2025.</w:t>
      </w:r>
    </w:p>
    <w:p>
      <w:r>
        <w:t>ALINE MOREIRA CRISTO, matrícula 01-234981-7A, para ministrar 8h de  BIOLOGIA, no turno VESPERTINO, de 10/02/2025 a 31/12/2025.</w:t>
      </w:r>
    </w:p>
    <w:p>
      <w:r>
        <w:t>ALINE MOREIRA CRISTO, matrícula 01-234981-7A, para ministrar 10h de  FISICA, no turno NOTURNO, de 10/02/2025 a 31/12/2025.</w:t>
      </w:r>
    </w:p>
    <w:p>
      <w:r>
        <w:t>ALINE VASCONCELOS BARRETO, matrícula 01-254668-0A, para ministrar 3h de  ENSINO RELIGIOSO, no turno VESPERTINO, de 10/02/2025 a 31/12/2025.</w:t>
      </w:r>
    </w:p>
    <w:p>
      <w:r>
        <w:t>ALIS MIRLEI DOS SANTOS ALVARENGA, matrícula 01-194328-6D, para ministrar 3h de  LINGUA PORTUGUESA E SUAS LITER, no turno MATUTINO, de 10/02/2025 a 31/12/2025.</w:t>
      </w:r>
    </w:p>
    <w:p>
      <w:r>
        <w:t>ALIS MIRLEI DOS SANTOS ALVARENGA, matrícula 01-194328-6D, para ministrar 3h de  LINGUA PORTUGUESA E SUAS LITER, no turno VESPERTINO, de 06/03/2025 a 31/12/2025.</w:t>
      </w:r>
    </w:p>
    <w:p>
      <w:r>
        <w:t>ALZANIRA PAZ GUEDES, matrícula 01-143185-4A, para ministrar 6h de  LINGUA PORTUGUESA, no turno MATUTINO, de 25/02/2025 a 31/12/2025.</w:t>
      </w:r>
    </w:p>
    <w:p>
      <w:r>
        <w:t>ALZANIRA PAZ GUEDES, matrícula 01-143185-4A, para ministrar 2h de  MATEMATICA E SUAS TECNOLOGIAS, no turno MATUTINO, de 25/02/2025 a 31/12/2025.</w:t>
      </w:r>
    </w:p>
    <w:p>
      <w:r>
        <w:t>ALZY ANNIE CHAGAS DE SOUZA, matrícula 01-254088-6A, para ministrar 16h de  ARTES, no turno MATUTINO, de 10/02/2025 a 31/12/2025.</w:t>
      </w:r>
    </w:p>
    <w:p>
      <w:r>
        <w:t>AMANDA BATISTA DA SILVA DE OLIVEIRA, matrícula 01-253845-8A, para ministrar 15h de  BIOLOGIA, no turno VESPERTINO, de 10/02/2025 a 31/12/2025.</w:t>
      </w:r>
    </w:p>
    <w:p>
      <w:r>
        <w:t>AMANDA BATISTA DA SILVA DE OLIVEIRA, matrícula 01-253845-8A, para ministrar 4h de  CIENCIAS DA NATUREZA E SUAS TE, no turno VESPERTINO, de 10/02/2025 a 31/12/2025.</w:t>
      </w:r>
    </w:p>
    <w:p>
      <w:r>
        <w:t>AMANDA SOLIS DOS SANTOS, matrícula 01-254671-0A, para ministrar 15h de  ARTE, no turno VESPERTINO, de 17/02/2025 a 31/12/2025.</w:t>
      </w:r>
    </w:p>
    <w:p>
      <w:r>
        <w:t>ANA CAROLINA ALMEIDA BARROS, matrícula 01-234097-6A, para ministrar 8h de  HISTORIA, no turno MATUTINO, de 10/02/2025 a 31/12/2025.</w:t>
      </w:r>
    </w:p>
    <w:p>
      <w:r>
        <w:t>ANA CAROLINA ALMEIDA BARROS, matrícula 01-234097-6A, para ministrar 8h de  FILOSOFIA, no turno VESPERTINO, de 10/02/2025 a 31/12/2025.</w:t>
      </w:r>
    </w:p>
    <w:p>
      <w:r>
        <w:t>ANA CAROLINA ALMEIDA BARROS, matrícula 01-234097-6A, para ministrar 5h de  HISTORIA, no turno VESPERTINO, de 10/02/2025 a 31/12/2025.</w:t>
      </w:r>
    </w:p>
    <w:p>
      <w:r>
        <w:t>ANA CAROLINA ALMEIDA BARROS, matrícula 01-234097-6A, para ministrar 3h de  LINGUAGENS E SUAS TECNOLOGIAS, no turno NOTURNO, de 10/02/2025 a 31/12/2025.</w:t>
      </w:r>
    </w:p>
    <w:p>
      <w:r>
        <w:t>ANA CAROLINA ALMEIDA BARROS, matrícula 01-234097-6A, para ministrar 3h de  HISTORIA, no turno VESPERTINO, de 25/02/2025 a 31/12/2025.</w:t>
      </w:r>
    </w:p>
    <w:p>
      <w:r>
        <w:t>ANA CAROLINA ALMEIDA BARROS, matrícula 01-234097-6A, para ministrar 3h de  CIENCIAS HUMANAS E SOCIAIS APL, no turno VESPERTINO, de 25/02/2025 a 31/12/2025.</w:t>
      </w:r>
    </w:p>
    <w:p>
      <w:r>
        <w:t>ANA CAROLINA ALMEIDA BARROS, matrícula 01-234097-6A, para ministrar 3h de  CIENCIAS HUMANAS E SOCIAIS APL, no turno VESPERTINO, de 27/02/2025 a 31/12/2025.</w:t>
      </w:r>
    </w:p>
    <w:p>
      <w:r>
        <w:t>ANA CLAUDIA LIMA RODRIGUES, matrícula 01-249329-2A, para ministrar 3h de  LINGUA INGLESA, no turno MATUTINO, de 10/02/2025 a 31/12/2025.</w:t>
      </w:r>
    </w:p>
    <w:p>
      <w:r>
        <w:t>ANA CLAUDIA LIMA RODRIGUES, matrícula 01-249329-2A, para ministrar 8h de  ARTES, no turno MATUTINO, de 10/02/2025 a 31/12/2025.</w:t>
      </w:r>
    </w:p>
    <w:p>
      <w:r>
        <w:t>ANA CLAUDIA LIMA RODRIGUES, matrícula 01-249329-2A, para ministrar 4h de  SOCIOLOGIA, no turno MATUTINO, de 10/02/2025 a 31/12/2025.</w:t>
      </w:r>
    </w:p>
    <w:p>
      <w:r>
        <w:t>ANA CLAUDIA LIMA RODRIGUES, matrícula 01-249329-2A, para ministrar 8h de  LINGUA INGLESA, no turno VESPERTINO, de 10/02/2025 a 31/12/2025.</w:t>
      </w:r>
    </w:p>
    <w:p>
      <w:r>
        <w:t>ANA PAULA DA SILVA FERNANDES, matrícula 01-194318-9F, para ministrar 4h de  ENSINO RELIGIOSO, no turno MATUTINO, de 25/02/2025 a 31/12/2025.</w:t>
      </w:r>
    </w:p>
    <w:p>
      <w:r>
        <w:t>ANA PAULA DA SILVA FERNANDES, matrícula 01-194318-9F, para ministrar 4h de  ARTE, no turno MATUTINO, de 07/03/2025 a 31/12/2025.</w:t>
      </w:r>
    </w:p>
    <w:p>
      <w:r>
        <w:t>ANA PAULA DA SILVA FERNANDES, matrícula 01-194318-9F, para ministrar 6h de  LINGUA PORTUGUESA, no turno VESPERTINO, de 10/03/2025 a 31/12/2025.</w:t>
      </w:r>
    </w:p>
    <w:p>
      <w:r>
        <w:t>ANATECIA MORAES MATOS DE AZEVEDO, matrícula 01-233717-7A, para ministrar 18h de  GEOGRAFIA, no turno VESPERTINO, de 25/02/2025 a 31/12/2025.</w:t>
      </w:r>
    </w:p>
    <w:p>
      <w:r>
        <w:t>ANDERSON FERREIRA PAES, matrícula 01-217469-3A, para ministrar 6h de  LINGUA PORTUGUESA, no turno VESPERTINO, de 10/02/2025 a 31/12/2025.</w:t>
      </w:r>
    </w:p>
    <w:p>
      <w:r>
        <w:t>ANDERSON PIMENTA RODRIGUES, matrícula 01-222112-8B, para ministrar 5h de  LINGUA INGLESA, no turno MATUTINO, de 10/02/2025 a 31/12/2025.</w:t>
      </w:r>
    </w:p>
    <w:p>
      <w:r>
        <w:t>ANDERSON PIMENTA RODRIGUES, matrícula 01-222112-8B, para ministrar 3h de  LINGUA INGLESA, no turno MATUTINO, de 10/02/2025 a 31/12/2025.</w:t>
      </w:r>
    </w:p>
    <w:p>
      <w:r>
        <w:t>ANDRE LUIZ SANTOS MASCARENHAS, matrícula 01-253055-4A, para ministrar 17h de  BIOLOGIA, no turno MATUTINO, de 10/02/2025 a 01/05/2025.</w:t>
      </w:r>
    </w:p>
    <w:p>
      <w:r>
        <w:t>ANDRE LUIZ SANTOS MASCARENHAS, matrícula 01-253055-4A, para ministrar 2h de  CIENCIAS DA NATUREZA E SUAS TE, no turno MATUTINO, de 10/02/2025 a 01/05/2025.</w:t>
      </w:r>
    </w:p>
    <w:p>
      <w:r>
        <w:t>ANDRESA MARIALVA TAVARES, matrícula 01-223476-9B, para ministrar 7h de  LINGUAGENS E SUAS TECNOLOGIAS, no turno INTEGRAL, de 10/02/2025 a 31/12/2025.</w:t>
      </w:r>
    </w:p>
    <w:p>
      <w:r>
        <w:t>ANDREZA BIANCA CAXIAS RABELO, matrícula 01-217463-4A, para ministrar 3h de  METODOLOGIA DO ESTUDO, no turno INTEGRAL, de 10/02/2025 a 31/12/2025.</w:t>
      </w:r>
    </w:p>
    <w:p>
      <w:r>
        <w:t>ANDREZA BIANCA CAXIAS RABELO, matrícula 01-217463-4A, para ministrar 9h de  HISTORIA, no turno INTEGRAL, de 10/02/2025 a 31/12/2025.</w:t>
      </w:r>
    </w:p>
    <w:p>
      <w:r>
        <w:t>ANDREZA COSTA VERAS, matrícula 01-233706-1A, para ministrar 8h de  LINGUA INGLESA, no turno NOTURNO, de 10/02/2025 a 16/07/2025.</w:t>
      </w:r>
    </w:p>
    <w:p>
      <w:r>
        <w:t>ANDREZA COSTA VERAS, matrícula 01-233706-1A, para ministrar 20h de  APOIOC, no turno VESPERTINO, de 21/02/2025 a 31/12/2025.</w:t>
      </w:r>
    </w:p>
    <w:p>
      <w:r>
        <w:t>ANGELA LUCIA CARVALHO DE ANDRADE, matrícula 01-100251-1D, para ministrar 2h de  CIENCIAS HUMANAS E SOCIAIS APL, no turno VESPERTINO, de 17/02/2025 a 31/12/2025.</w:t>
      </w:r>
    </w:p>
    <w:p>
      <w:r>
        <w:t>ANGELA LUCIA CARVALHO DE ANDRADE, matrícula 01-100251-1D, para ministrar 2h de  CIENCIAS HUMANAS E SOCIAIS APL, no turno VESPERTINO, de 17/02/2025 a 31/12/2025.</w:t>
      </w:r>
    </w:p>
    <w:p>
      <w:r>
        <w:t>ANGELICA SOUZA GUIMARAES, matrícula 01-205421-3B, para ministrar 6h de  MATEMATICA, no turno VESPERTINO, de 10/02/2025 a 31/12/2025.</w:t>
      </w:r>
    </w:p>
    <w:p>
      <w:r>
        <w:t>ANGELICA SOUZA GUIMARAES, matrícula 01-205421-3B, para ministrar 11h de  MATEMATICA, no turno VESPERTINO, de 10/02/2025 a 31/12/2025.</w:t>
      </w:r>
    </w:p>
    <w:p>
      <w:r>
        <w:t>ANGELO MARCIO PANTOJA DA SILVA, matrícula 01-235006-8A, para ministrar 2h de  CIENCIAS HUMANAS E SOCIAIS APL, no turno NOTURNO, de 27/02/2025 a 31/12/2025.</w:t>
      </w:r>
    </w:p>
    <w:p>
      <w:r>
        <w:t>ANNA CARLA DE CASTRO PAIXAO, matrícula 01-230558-5C, para ministrar 16h de  BIOLOGIA, no turno VESPERTINO, de 10/02/2025 a 31/12/2025.</w:t>
      </w:r>
    </w:p>
    <w:p>
      <w:r>
        <w:t>ANNA CARLA DE CASTRO PAIXAO, matrícula 01-230558-5C, para ministrar 12h de  BIOLOGIA, no turno MATUTINO, de 10/02/2025 a 31/12/2025.</w:t>
      </w:r>
    </w:p>
    <w:p>
      <w:r>
        <w:t>ANNA CARLA DE CASTRO PAIXAO, matrícula 01-230558-5C, para ministrar 5h de  BIOLOGIA, no turno VESPERTINO, de 10/02/2025 a 31/12/2025.</w:t>
      </w:r>
    </w:p>
    <w:p>
      <w:r>
        <w:t>ANNA CARLA DE CASTRO PAIXAO, matrícula 01-230558-5C, para ministrar 3h de  CIENCIAS DA NATUREZA E SUAS TE, no turno VESPERTINO, de 10/02/2025 a 31/12/2025.</w:t>
      </w:r>
    </w:p>
    <w:p>
      <w:r>
        <w:t>ANNE CAROLINE CARNEIRO DE DEUS, matrícula 01-252515-1A, para ministrar 6h de  EDUCACAO FISICA, no turno NOTURNO, de 10/02/2025 a 31/12/2025.</w:t>
      </w:r>
    </w:p>
    <w:p>
      <w:r>
        <w:t>ANNE CAROLINE CARNEIRO DE DEUS, matrícula 01-252515-1A, para ministrar 5h de  EDUCACAO FISICA, no turno NOTURNO, de 10/02/2025 a 16/07/2025.</w:t>
      </w:r>
    </w:p>
    <w:p>
      <w:r>
        <w:t>ANNIK ALMEIDA CATUNDA LIMA, matrícula 01-234220-0B, para ministrar 6h de  EDUCACAO FISICA, no turno NOTURNO, de 10/02/2025 a 31/12/2025.</w:t>
      </w:r>
    </w:p>
    <w:p>
      <w:r>
        <w:t>ANNYGLEY COELHO PEREIRA, matrícula 01-187404-7F, para ministrar 16h de  LINGUA INGLESA, no turno MATUTINO, de 10/02/2025 a 31/12/2025.</w:t>
      </w:r>
    </w:p>
    <w:p>
      <w:r>
        <w:t>ANNYGLEY COELHO PEREIRA, matrícula 01-187404-7F, para ministrar 3h de  LINGUAGENS E SUAS TECNOLOGIAS, no turno MATUTINO, de 10/02/2025 a 31/12/2025.</w:t>
      </w:r>
    </w:p>
    <w:p>
      <w:r>
        <w:t>ANNYGLEY COELHO PEREIRA, matrícula 01-187404-7F, para ministrar 3h de  LINGUAGENS E SUAS TECNOLOGIAS, no turno MATUTINO, de 11/02/2025 a 31/12/2025.</w:t>
      </w:r>
    </w:p>
    <w:p>
      <w:r>
        <w:t>ANTONIA AUREA FRAZAO FERREIRA, matrícula 01-221165-3B, para ministrar 16h de  LINGUA PORTUGUESA E SUAS LITER, no turno VESPERTINO, de 10/02/2025 a 31/12/2025.</w:t>
      </w:r>
    </w:p>
    <w:p>
      <w:r>
        <w:t>ANTONIA AUREA FRAZAO FERREIRA, matrícula 01-221165-3B, para ministrar 5h de  LINGUAGENS E SUAS TECNOLOGIAS, no turno VESPERTINO, de 10/02/2025 a 16/07/2025.</w:t>
      </w:r>
    </w:p>
    <w:p>
      <w:r>
        <w:t>ANTONIA AUREA FRAZAO FERREIRA, matrícula 01-221165-3B, para ministrar 4h de  LINGUA PORTUGUESA E SUAS LITER, no turno VESPERTINO, de 27/02/2025 a 31/12/2025.</w:t>
      </w:r>
    </w:p>
    <w:p>
      <w:r>
        <w:t>ANTONIA PATRICIA MEDEIROS DO NASCIMENTO, matrícula 01-223134-4A, para ministrar 6h de  RECREA, no turno INTEGRAL, de 10/02/2025 a 31/12/2025.</w:t>
      </w:r>
    </w:p>
    <w:p>
      <w:r>
        <w:t>ANTONIO DE SOUSA RIBEIRO, matrícula 01-222959-5A, para ministrar 12h de  GEOGRAFIA, no turno VESPERTINO, de 11/02/2025 a 31/12/2025.</w:t>
      </w:r>
    </w:p>
    <w:p>
      <w:r>
        <w:t>ANTONIO DE SOUSA RIBEIRO, matrícula 01-222959-5A, para ministrar 5h de  HISTORIA, no turno VESPERTINO, de 24/02/2025 a 31/12/2025.</w:t>
      </w:r>
    </w:p>
    <w:p>
      <w:r>
        <w:t>ANTONIO RUIZ DA SILVA, matrícula 01-212884-5C, para ministrar 2h de  GEOGRAFIA, no turno NOTURNO, de 10/02/2025 a 31/12/2025.</w:t>
      </w:r>
    </w:p>
    <w:p>
      <w:r>
        <w:t>ANTONIO VILCIMAR ALVES FERREIRA, matrícula 01-234700-8B, para ministrar 8h de  GEOGRAFIA, no turno VESPERTINO, de 10/02/2025 a 31/12/2025.</w:t>
      </w:r>
    </w:p>
    <w:p>
      <w:r>
        <w:t>ARNOLDO DOS SANTOS COSTA, matrícula 01-146785-9B, para ministrar 16h de  MATEMATICA, no turno NOTURNO, de 25/02/2025 a 16/07/2025.</w:t>
      </w:r>
    </w:p>
    <w:p>
      <w:r>
        <w:t>ARNOLDO DOS SANTOS COSTA, matrícula 01-146785-9B, para ministrar 3h de  MATEMATICA E SUAS TECNOLOGIAS, no turno NOTURNO, de 25/02/2025 a 16/07/2025.</w:t>
      </w:r>
    </w:p>
    <w:p>
      <w:r>
        <w:t>ARTHUR NARCISO BULCAO DA SILVA, matrícula 01-217122-8A, para ministrar 3h de  HISTORIA, no turno MATUTINO, de 10/02/2025 a 31/12/2025.</w:t>
      </w:r>
    </w:p>
    <w:p>
      <w:r>
        <w:t>BIA MIRELLA BENTES DE ALMEIDA, matrícula 01-233790-8A, para ministrar 15h de  FUND 2º CICLO, no turno INTEGRAL, de 10/02/2025 a 23/04/2025.</w:t>
      </w:r>
    </w:p>
    <w:p>
      <w:r>
        <w:t>BIA MIRELLA BENTES DE ALMEIDA, matrícula 01-233790-8A, para ministrar 4h de  METODOLOGIA DO ESTUDO, no turno INTEGRAL, de 10/02/2025 a 23/04/2025.</w:t>
      </w:r>
    </w:p>
    <w:p>
      <w:r>
        <w:t>BRENDA CRISTINA OLIVEIRA BARROS, matrícula 01-259674-1A, para ministrar 18h de  LINGUA ESTRANGEIRA MODERNA, no turno INTEGRAL, de 10/02/2025 a 31/12/2025.</w:t>
      </w:r>
    </w:p>
    <w:p>
      <w:r>
        <w:t>BRENDA CRISTINA OLIVEIRA BARROS, matrícula 01-259674-1A, para ministrar 9h de  LINGUA ESTRANGEIRA MODERNA, no turno INTEGRAL, de 10/02/2025 a 31/12/2025.</w:t>
      </w:r>
    </w:p>
    <w:p>
      <w:r>
        <w:t>BRUNA CAMILA OLIVEIRA CARMO, matrícula 01-209966-7B, para ministrar 9h de  CIENCIAS, no turno INTEGRAL, de 10/02/2025 a 28/03/2025.</w:t>
      </w:r>
    </w:p>
    <w:p>
      <w:r>
        <w:t>BRUNA CRISTINA SOARES PINHEIRO, matrícula 01-252957-2A, para ministrar 10h de  EDUCACAO FISICA, no turno VESPERTINO, de 10/02/2025 a 31/12/2025.</w:t>
      </w:r>
    </w:p>
    <w:p>
      <w:r>
        <w:t>BRUNA CRISTINA SOARES PINHEIRO, matrícula 01-252957-2A, para ministrar 5h de  ARTE, no turno VESPERTINO, de 10/02/2025 a 31/12/2025.</w:t>
      </w:r>
    </w:p>
    <w:p>
      <w:r>
        <w:t>BRUNA CRISTINA SOARES PINHEIRO, matrícula 01-252957-2A, para ministrar 8h de  ARTE, no turno VESPERTINO, de 10/02/2025 a 31/12/2025.</w:t>
      </w:r>
    </w:p>
    <w:p>
      <w:r>
        <w:t>BRUNA LORENA OLIVEIRA DOS SANTOS ALMEIDA, matrícula 01-244818-1B, para ministrar 10h de  RECREA, no turno INTEGRAL, de 10/02/2025 a 31/12/2025.</w:t>
      </w:r>
    </w:p>
    <w:p>
      <w:r>
        <w:t>BRUNO HARLEY MONTEIRO ABIORANA, matrícula 01-253694-3A, para ministrar 13h de  MATEMATICA, no turno VESPERTINO, de 10/02/2025 a 31/12/2025.</w:t>
      </w:r>
    </w:p>
    <w:p>
      <w:r>
        <w:t>BRUNO HARLEY MONTEIRO ABIORANA, matrícula 01-253694-3A, para ministrar 5h de  MATEMATICA E SUAS TECNOLOGIAS, no turno VESPERTINO, de 10/02/2025 a 31/12/2025.</w:t>
      </w:r>
    </w:p>
    <w:p>
      <w:r>
        <w:t>BRUNO HARLEY MONTEIRO ABIORANA, matrícula 01-253694-3A, para ministrar 2h de  MATEMATICA E SUAS TECNOLOGIAS, no turno NOTURNO, de 10/02/2025 a 31/12/2025.</w:t>
      </w:r>
    </w:p>
    <w:p>
      <w:r>
        <w:t>BRUNO HARLEY MONTEIRO ABIORANA, matrícula 01-253694-3A, para ministrar 4h de  FISICA, no turno NOTURNO, de 25/02/2025 a 31/12/2025.</w:t>
      </w:r>
    </w:p>
    <w:p>
      <w:r>
        <w:t>BRUNO HENRIQUE NASCIMENTO SOUSA, matrícula 01-254579-9A, para ministrar 3h de  ARTES, no turno MATUTINO, de 10/02/2025 a 31/12/2025.</w:t>
      </w:r>
    </w:p>
    <w:p>
      <w:r>
        <w:t>BRUNO HENRIQUE NASCIMENTO SOUSA, matrícula 01-254579-9A, para ministrar 20h de  FUND 6º AO 9º, no turno VESPERTINO, de 10/02/2025 a 12/08/2025.</w:t>
      </w:r>
    </w:p>
    <w:p>
      <w:r>
        <w:t>BRUNO HENRIQUE NASCIMENTO SOUSA, matrícula 01-254579-9A, para ministrar 8h de  EDUCACAO FISICA, no turno NOTURNO, de 03/03/2025 a 31/12/2025.</w:t>
      </w:r>
    </w:p>
    <w:p>
      <w:r>
        <w:t>BRUNO HENRIQUE NASCIMENTO SOUSA, matrícula 01-254579-9A, para ministrar 2h de  EDUCACAO FISICA, no turno NOTURNO, de 03/03/2025 a 31/12/2025.</w:t>
      </w:r>
    </w:p>
    <w:p>
      <w:r>
        <w:t>CARLA EDLANE DA SILVA DE AQUINO, matrícula 01-203538-3E, para ministrar 3h de  QUIMICA, no turno NOTURNO, de 18/02/2025 a 16/07/2025.</w:t>
      </w:r>
    </w:p>
    <w:p>
      <w:r>
        <w:t>CARLA LEVINA GOMES SANTOS, matrícula 01-253777-0A, para ministrar 10h de  QUIMICA, no turno VESPERTINO, de 10/02/2025 a 31/12/2025.</w:t>
      </w:r>
    </w:p>
    <w:p>
      <w:r>
        <w:t>CARLA LEVINA GOMES SANTOS, matrícula 01-253777-0A, para ministrar 12h de  FISICA, no turno VESPERTINO, de 10/02/2025 a 31/12/2025.</w:t>
      </w:r>
    </w:p>
    <w:p>
      <w:r>
        <w:t>CARLOS ALLAN MADUREIRA CRUZ, matrícula 01-252704-9A, para ministrar 18h de  GEOGRAFIA, no turno VESPERTINO, de 10/02/2025 a 31/12/2025.</w:t>
      </w:r>
    </w:p>
    <w:p>
      <w:r>
        <w:t>CARLOS ANDRE SOARES PAIVA, matrícula 01-220032-5D, para ministrar 7h de  MATEMATICA, no turno INTEGRAL, de 10/02/2025 a 31/12/2025.</w:t>
      </w:r>
    </w:p>
    <w:p>
      <w:r>
        <w:t>CARLOS AUGUSTO DOS SANTOS, matrícula 01-177174-4B, para ministrar 15h de  FILOSOFIA, no turno VESPERTINO, de 10/02/2025 a 31/12/2025.</w:t>
      </w:r>
    </w:p>
    <w:p>
      <w:r>
        <w:t>CARLOS AUGUSTO DOS SANTOS, matrícula 01-177174-4B, para ministrar 5h de  FILOSOFIA, no turno VESPERTINO, de 10/02/2025 a 31/12/2025.</w:t>
      </w:r>
    </w:p>
    <w:p>
      <w:r>
        <w:t>CARLOS AUGUSTO DOS SANTOS, matrícula 01-177174-4B, para ministrar 12h de  HISTORIA, no turno VESPERTINO, de 10/02/2025 a 31/12/2025.</w:t>
      </w:r>
    </w:p>
    <w:p>
      <w:r>
        <w:t>CARLOS AUGUSTO DOS SANTOS, matrícula 01-177174-4B, para ministrar 5h de  CIENCIAS HUMANAS E SOCIAIS APL, no turno VESPERTINO, de 10/02/2025 a 31/12/2025.</w:t>
      </w:r>
    </w:p>
    <w:p>
      <w:r>
        <w:t>CARLOS AUGUSTO DOS SANTOS, matrícula 01-177174-4B, para ministrar 2h de  CIENCIAS HUMANAS E SOCIAIS APL, no turno VESPERTINO, de 10/02/2025 a 31/12/2025.</w:t>
      </w:r>
    </w:p>
    <w:p>
      <w:r>
        <w:t>CARLOS AUGUSTO DOS SANTOS, matrícula 01-177174-4B, para ministrar 2h de  CIENCIAS HUMANAS E SOCIAIS APL, no turno VESPERTINO, de 10/02/2025 a 31/12/2025.</w:t>
      </w:r>
    </w:p>
    <w:p>
      <w:r>
        <w:t>CARMEM CINIRA PACHECO SALES, matrícula 01-162930-1A, para ministrar 17h de  HISTORIA, no turno VESPERTINO, de 13/02/2025 a 31/12/2025.</w:t>
      </w:r>
    </w:p>
    <w:p>
      <w:r>
        <w:t>CARMEM CINIRA PACHECO SALES, matrícula 01-162930-1A, para ministrar 3h de  CIENCIAS HUMANAS E SOCIAIS APL, no turno VESPERTINO, de 13/02/2025 a 31/12/2025.</w:t>
      </w:r>
    </w:p>
    <w:p>
      <w:r>
        <w:t>CARMEM CINIRA PACHECO SALES, matrícula 01-162930-1A, para ministrar 4h de  LINGUA PORTUGUESA E SUAS LITER, no turno VESPERTINO, de 27/02/2025 a 31/12/2025.</w:t>
      </w:r>
    </w:p>
    <w:p>
      <w:r>
        <w:t>CARMEM SOUSA COSTA DA SILVA, matrícula 01-223009-7A, para ministrar 5h de  EDUCACAO FISICA, no turno NOTURNO, de 10/02/2025 a 16/07/2025.</w:t>
      </w:r>
    </w:p>
    <w:p>
      <w:r>
        <w:t>CARMEM SOUSA COSTA DA SILVA, matrícula 01-223009-7A, para ministrar 4h de  EDUCACAO FISICA, no turno NOTURNO, de 10/02/2025 a 31/12/2025.</w:t>
      </w:r>
    </w:p>
    <w:p>
      <w:r>
        <w:t>CARMEM SOUSA COSTA DA SILVA, matrícula 01-223009-7A, para ministrar 4h de  EDUCACAO FISICA, no turno NOTURNO, de 10/02/2025 a 16/07/2025.</w:t>
      </w:r>
    </w:p>
    <w:p>
      <w:r>
        <w:t>CARMEM SOUSA COSTA DA SILVA, matrícula 01-223009-7A, para ministrar 4h de  EDUCACAO FISICA, no turno VESPERTINO, de 27/02/2025 a 31/12/2025.</w:t>
      </w:r>
    </w:p>
    <w:p>
      <w:r>
        <w:t>CAROLINE DE SOUZA BORGES, matrícula 01-259049-2A, para ministrar 6h de  BIOLOGIA, no turno VESPERTINO, de 10/02/2025 a 31/12/2025.</w:t>
      </w:r>
    </w:p>
    <w:p>
      <w:r>
        <w:t>CAROLINE DE SOUZA BORGES, matrícula 01-259049-2A, para ministrar 8h de  FISICA, no turno NOTURNO, de 10/02/2025 a 31/12/2025.</w:t>
      </w:r>
    </w:p>
    <w:p>
      <w:r>
        <w:t>CAROLINE DE SOUZA BORGES, matrícula 01-259049-2A, para ministrar 3h de  QUIMICA, no turno NOTURNO, de 24/02/2025 a 31/12/2025.</w:t>
      </w:r>
    </w:p>
    <w:p>
      <w:r>
        <w:t>CAROLINE DE SOUZA BORGES, matrícula 01-259049-2A, para ministrar 3h de  QUIMICA, no turno NOTURNO, de 06/03/2025 a 31/12/2025.</w:t>
      </w:r>
    </w:p>
    <w:p>
      <w:r>
        <w:t>CELICE MEIRE SILVA DE FREITAS, matrícula 01-234671-0A, para ministrar 16h de  ARTES, no turno VESPERTINO, de 10/02/2025 a 31/12/2025.</w:t>
      </w:r>
    </w:p>
    <w:p>
      <w:r>
        <w:t>CLAUDIO CESAR FREITAS DA SILVA, matrícula 01-223324-0A, para ministrar 3h de  EDUCACAO FISICA, no turno VESPERTINO, de 25/02/2025 a 31/12/2025.</w:t>
      </w:r>
    </w:p>
    <w:p>
      <w:r>
        <w:t>CLAUDIO CESAR FREITAS DA SILVA, matrícula 01-223324-0A, para ministrar 4h de  EDUCACAO FISICA, no turno NOTURNO, de 03/03/2025 a 31/12/2025.</w:t>
      </w:r>
    </w:p>
    <w:p>
      <w:r>
        <w:t>CLAUDIO CESAR FREITAS DA SILVA, matrícula 01-223324-0A, para ministrar 4h de  EDUCACAO FISICA, no turno NOTURNO, de 03/03/2025 a 31/12/2025.</w:t>
      </w:r>
    </w:p>
    <w:p>
      <w:r>
        <w:t>CLAUDIO MARCOS DE SOUZA RODRIGUES, matrícula 01-233564-6A, para ministrar 17h de  BIOLOGIA, no turno VESPERTINO, de 10/02/2025 a 11/04/2025.</w:t>
      </w:r>
    </w:p>
    <w:p>
      <w:r>
        <w:t>CLAUDIO MARCOS DE SOUZA RODRIGUES, matrícula 01-233564-6A, para ministrar 2h de  CIENCIAS DA NATUREZA E SUAS TE, no turno VESPERTINO, de 10/02/2025 a 11/04/2025.</w:t>
      </w:r>
    </w:p>
    <w:p>
      <w:r>
        <w:t>CLAUDIO MARCOS DE SOUZA RODRIGUES, matrícula 01-233564-6A, para ministrar 11h de  BIOLOGIA, no turno NOTURNO, de 10/02/2025 a 11/04/2025.</w:t>
      </w:r>
    </w:p>
    <w:p>
      <w:r>
        <w:t>CLAUDIO MARCOS DE SOUZA RODRIGUES, matrícula 01-233564-6A, para ministrar 5h de  BIOLOGIA, no turno VESPERTINO, de 13/02/2025 a 31/12/2025.</w:t>
      </w:r>
    </w:p>
    <w:p>
      <w:r>
        <w:t>CLOVIS RIBEIRO DOS SANTOS, matrícula 01-252901-7A, para ministrar 8h de  SOCIOLOGIA, no turno MATUTINO, de 10/02/2025 a 31/12/2025.</w:t>
      </w:r>
    </w:p>
    <w:p>
      <w:r>
        <w:t>CLOVIS RIBEIRO DOS SANTOS, matrícula 01-252901-7A, para ministrar 3h de  CIENCIAS DA NATUREZA E SUAS TE, no turno VESPERTINO, de 10/02/2025 a 31/12/2025.</w:t>
      </w:r>
    </w:p>
    <w:p>
      <w:r>
        <w:t>CLOVIS RIBEIRO DOS SANTOS, matrícula 01-252901-7A, para ministrar 4h de  CIENCIAS HUMANAS E SOCIAIS APL, no turno INTEGRAL, de 26/02/2025 a 31/12/2025.</w:t>
      </w:r>
    </w:p>
    <w:p>
      <w:r>
        <w:t>CLOVIS RIBEIRO DOS SANTOS, matrícula 01-252901-7A, para ministrar 3h de  FILOSOFIA, no turno INTEGRAL, de 26/02/2025 a 31/12/2025.</w:t>
      </w:r>
    </w:p>
    <w:p>
      <w:r>
        <w:t>CLOVIS RIBEIRO DOS SANTOS, matrícula 01-252901-7A, para ministrar 9h de  HISTORIA, no turno INTEGRAL, de 26/02/2025 a 31/12/2025.</w:t>
      </w:r>
    </w:p>
    <w:p>
      <w:r>
        <w:t>CLOVIS RIBEIRO DOS SANTOS, matrícula 01-252901-7A, para ministrar 2h de  ENSINO RELIGIOSO, no turno INTEGRAL, de 28/02/2025 a 31/12/2025.</w:t>
      </w:r>
    </w:p>
    <w:p>
      <w:r>
        <w:t>CLOVIS RIBEIRO DOS SANTOS, matrícula 01-252901-7A, para ministrar 2h de  METODOLOGIA DO ESTUDO, no turno INTEGRAL, de 28/02/2025 a 31/12/2025.</w:t>
      </w:r>
    </w:p>
    <w:p>
      <w:r>
        <w:t>CLOVIS RIBEIRO DOS SANTOS, matrícula 01-252901-7A, para ministrar 4h de  CIENCIAS HUMANAS E SOCIAIS APL, no turno INTEGRAL, de 07/03/2025 a 31/12/2025.</w:t>
      </w:r>
    </w:p>
    <w:p>
      <w:r>
        <w:t>CRISTIANE MUNIZ REIS, matrícula 01-233525-5A, para ministrar 20h de  APOIOI, no turno INTEGRAL, de 10/02/2025 a 31/12/2025.</w:t>
      </w:r>
    </w:p>
    <w:p>
      <w:r>
        <w:t>CRISTIANO VASCONCELOS DE SOUZA, matrícula 01-234324-0A, para ministrar 17h de  HISTORIA, no turno MATUTINO, de 10/02/2025 a 31/12/2025.</w:t>
      </w:r>
    </w:p>
    <w:p>
      <w:r>
        <w:t>CRISTIANO VASCONCELOS DE SOUZA, matrícula 01-234324-0A, para ministrar 2h de  CIENCIAS HUMANAS E SOCIAIS APL, no turno MATUTINO, de 10/02/2025 a 31/12/2025.</w:t>
      </w:r>
    </w:p>
    <w:p>
      <w:r>
        <w:t>DAIANA SOARES DA SILVA, matrícula 01-253939-0A, para ministrar 4h de  CIENCIAS DA NATUREZA E SUAS TE, no turno MATUTINO, de 25/02/2025 a 31/12/2025.</w:t>
      </w:r>
    </w:p>
    <w:p>
      <w:r>
        <w:t>DAIANA SOARES DA SILVA, matrícula 01-253939-0A, para ministrar 18h de  CIENCIAS, no turno INTEGRAL, de 12/03/2025 a 31/12/2025.</w:t>
      </w:r>
    </w:p>
    <w:p>
      <w:r>
        <w:t>DANIEL BATISTA MENDES, matrícula 01-254575-6A, para ministrar 17h de  FISICA, no turno NOTURNO, de 14/02/2025 a 31/12/2025.</w:t>
      </w:r>
    </w:p>
    <w:p>
      <w:r>
        <w:t>DANIEL BATISTA MENDES, matrícula 01-254575-6A, para ministrar 3h de  MATEMATICA E SUAS TECNOLOGIAS, no turno NOTURNO, de 17/02/2025 a 31/12/2025.</w:t>
      </w:r>
    </w:p>
    <w:p>
      <w:r>
        <w:t>DANIELLE RIBEIRO NOBERTO, matrícula 01-215208-8F, para ministrar 18h de  CIENCIAS, no turno MATUTINO, de 10/02/2025 a 19/12/2025.</w:t>
      </w:r>
    </w:p>
    <w:p>
      <w:r>
        <w:t>DANILO RICARDO BONATES DE OLIVEIRA, matrícula 01-169327-1D, para ministrar 4h de  MATEMATICA, no turno NOTURNO, de 25/02/2025 a 31/12/2025.</w:t>
      </w:r>
    </w:p>
    <w:p>
      <w:r>
        <w:t>DARIENE DE LIMA SANTOS, matrícula 01-233478-0A, para ministrar 13h de  CIENCIAS DA NATUREZA E SUAS TE, no turno INTEGRAL, de 10/02/2025 a 31/12/2025.</w:t>
      </w:r>
    </w:p>
    <w:p>
      <w:r>
        <w:t>DARIENE DE LIMA SANTOS, matrícula 01-233478-0A, para ministrar 3h de  BIOLOGIA, no turno INTEGRAL, de 10/02/2025 a 31/12/2025.</w:t>
      </w:r>
    </w:p>
    <w:p>
      <w:r>
        <w:t>DARIENE DE LIMA SANTOS, matrícula 01-233478-0A, para ministrar 3h de  BIOLOGIA, no turno INTEGRAL, de 10/02/2025 a 31/12/2025.</w:t>
      </w:r>
    </w:p>
    <w:p>
      <w:r>
        <w:t>DARIO PINHEIRO, matrícula 01-231344-8B, para ministrar 7h de  MATEMATICA, no turno INTEGRAL, de 10/02/2025 a 31/12/2025.</w:t>
      </w:r>
    </w:p>
    <w:p>
      <w:r>
        <w:t>DAVI ITALO DE LIMA SERRULHA SERRUYA, matrícula 01-253135-6A, para ministrar 5h de  EDUCACAO FISICA, no turno MATUTINO, de 10/03/2025 a 31/12/2025.</w:t>
      </w:r>
    </w:p>
    <w:p>
      <w:r>
        <w:t>DAVI ITALO DE LIMA SERRULHA SERRUYA, matrícula 01-253135-6A, para ministrar 6h de  ARTES, no turno MATUTINO, de 10/03/2025 a 31/12/2025.</w:t>
      </w:r>
    </w:p>
    <w:p>
      <w:r>
        <w:t>DEBORA MARTINS ALMEIDA, matrícula 01-261996-2A, para ministrar 12h de  QUIMICA, no turno VESPERTINO, de 25/02/2025 a 31/12/2025.</w:t>
      </w:r>
    </w:p>
    <w:p>
      <w:r>
        <w:t>DEBORA MARTINS ALMEIDA, matrícula 01-261996-2A, para ministrar 8h de  MATEMATICA E SUAS TECNOLOGIAS, no turno VESPERTINO, de 25/02/2025 a 31/12/2025.</w:t>
      </w:r>
    </w:p>
    <w:p>
      <w:r>
        <w:t>DEMMY CRISTINA RIBEIRO DE SOUSA, matrícula 01-252681-6A, para ministrar 3h de  LINGUAGENS E SUAS TECNOLOGIAS, no turno NOTURNO, de 10/02/2025 a 31/12/2025.</w:t>
      </w:r>
    </w:p>
    <w:p>
      <w:r>
        <w:t>DEMMY CRISTINA RIBEIRO DE SOUSA, matrícula 01-252681-6A, para ministrar 2h de  CIENCIAS HUMANAS E SOCIAIS APL, no turno NOTURNO, de 25/02/2025 a 31/12/2025.</w:t>
      </w:r>
    </w:p>
    <w:p>
      <w:r>
        <w:t>DEYSE PANTOJA MODESTO, matrícula 01-253800-8A, para ministrar 3h de  BIOLOGIA, no turno VESPERTINO, de 10/02/2025 a 31/12/2025.</w:t>
      </w:r>
    </w:p>
    <w:p>
      <w:r>
        <w:t>DILAILA ARGUELHO SENA, matrícula 01-207463-0F, para ministrar 18h de  LINGUA PORTUGUESA, no turno MATUTINO, de 10/02/2025 a 09/05/2025.</w:t>
      </w:r>
    </w:p>
    <w:p>
      <w:r>
        <w:t>DOUGLAS ALENCAR DE VASCONCELOS, matrícula 01-201514-5B, para ministrar 12h de  LINGUA INGLESA, no turno VESPERTINO, de 17/02/2025 a 31/12/2025.</w:t>
      </w:r>
    </w:p>
    <w:p>
      <w:r>
        <w:t>DOUGLAS ALENCAR DE VASCONCELOS, matrícula 01-201514-5B, para ministrar 5h de  LINGUAGENS E SUAS TECNOLOGIAS, no turno VESPERTINO, de 17/02/2025 a 31/12/2025.</w:t>
      </w:r>
    </w:p>
    <w:p>
      <w:r>
        <w:t>EDER SOUZA MOREIRA, matrícula 01-205110-9F, para ministrar 15h de  MATEMATICA, no turno MATUTINO, de 10/02/2025 a 27/04/2025.</w:t>
      </w:r>
    </w:p>
    <w:p>
      <w:r>
        <w:t>EDER SOUZA MOREIRA, matrícula 01-205110-9F, para ministrar 4h de  MATEMATICA E SUAS TECNOLOGIAS, no turno MATUTINO, de 10/02/2025 a 27/04/2025.</w:t>
      </w:r>
    </w:p>
    <w:p>
      <w:r>
        <w:t>EDER SOUZA MOREIRA, matrícula 01-205110-9F, para ministrar 6h de  MATEMATICA, no turno VESPERTINO, de 10/02/2025 a 31/12/2025.</w:t>
      </w:r>
    </w:p>
    <w:p>
      <w:r>
        <w:t>EDIANETE DA SILVA RODRIGUES, matrícula 01-253334-0A, para ministrar 18h de  GEOGRAFIA, no turno MATUTINO, de 17/02/2025 a 31/12/2025.</w:t>
      </w:r>
    </w:p>
    <w:p>
      <w:r>
        <w:t>EDIANETE DA SILVA RODRIGUES, matrícula 01-253334-0A, para ministrar 4h de  SOCIOLOGIA, no turno VESPERTINO, de 25/02/2025 a 31/12/2025.</w:t>
      </w:r>
    </w:p>
    <w:p>
      <w:r>
        <w:t>EDILSON DE JESUS BRONZE CAMPOS, matrícula 01-253851-2A, para ministrar 15h de  MATEMATICA, no turno MATUTINO, de 10/02/2025 a 31/12/2025.</w:t>
      </w:r>
    </w:p>
    <w:p>
      <w:r>
        <w:t>EDILSON DE JESUS BRONZE CAMPOS, matrícula 01-253851-2A, para ministrar 4h de  MATEMATICA E SUAS TECNOLOGIAS, no turno MATUTINO, de 10/02/2025 a 31/12/2025.</w:t>
      </w:r>
    </w:p>
    <w:p>
      <w:r>
        <w:t>EDILSON NEVES DA SILVA, matrícula 01-233398-8A, para ministrar 5h de  LINGUAGENS E SUAS TECNOLOGIAS, no turno VESPERTINO, de 21/02/2025 a 31/12/2025.</w:t>
      </w:r>
    </w:p>
    <w:p>
      <w:r>
        <w:t>EDINALDO LOPES DA COSTA, matrícula 01-181766-3B, para ministrar 3h de  QUIMICA, no turno NOTURNO, de 10/02/2025 a 31/12/2025.</w:t>
      </w:r>
    </w:p>
    <w:p>
      <w:r>
        <w:t>EDINALDO LOPES DA COSTA, matrícula 01-181766-3B, para ministrar 2h de  CIENCIAS DA NATUREZA E SUAS TE, no turno NOTURNO, de 10/02/2025 a 31/12/2025.</w:t>
      </w:r>
    </w:p>
    <w:p>
      <w:r>
        <w:t>EDINALDO LOPES DA COSTA, matrícula 01-181766-3B, para ministrar 2h de  ARTES, no turno NOTURNO, de 10/02/2025 a 31/12/2025.</w:t>
      </w:r>
    </w:p>
    <w:p>
      <w:r>
        <w:t>EDINALDO LOPES DA COSTA, matrícula 01-181766-3B, para ministrar 8h de  FISICA, no turno MATUTINO, de 10/02/2025 a 31/12/2025.</w:t>
      </w:r>
    </w:p>
    <w:p>
      <w:r>
        <w:t>EDMILSON DE MELO SILVA, matrícula 01-217436-7A, para ministrar 6h de  LINGUA PORTUGUESA, no turno VESPERTINO, de 10/02/2025 a 31/12/2025.</w:t>
      </w:r>
    </w:p>
    <w:p>
      <w:r>
        <w:t>EDSON DA SILVA PANTOJA, matrícula 01-181804-0B, para ministrar 3h de  MATEMATICA E SUAS TECNOLOGIAS, no turno VESPERTINO, de 10/02/2025 a 31/12/2025.</w:t>
      </w:r>
    </w:p>
    <w:p>
      <w:r>
        <w:t>EDSON NEVES DA SILVA, matrícula 01-227167-2B, para ministrar 4h de  MATEMATICA, no turno VESPERTINO, de 10/02/2025 a 31/12/2025.</w:t>
      </w:r>
    </w:p>
    <w:p>
      <w:r>
        <w:t>EDSON NEVES DA SILVA, matrícula 01-227167-2B, para ministrar 2h de  MATEMATICA E SUAS TECNOLOGIAS, no turno VESPERTINO, de 10/02/2025 a 31/12/2025.</w:t>
      </w:r>
    </w:p>
    <w:p>
      <w:r>
        <w:t>EDSON RIBEIRO AMORIM, matrícula 01-261730-7A, para ministrar 17h de  FISICA, no turno VESPERTINO, de 10/02/2025 a 31/12/2025.</w:t>
      </w:r>
    </w:p>
    <w:p>
      <w:r>
        <w:t>EDSON RIBEIRO AMORIM, matrícula 01-261730-7A, para ministrar 3h de  FISICA, no turno VESPERTINO, de 10/02/2025 a 31/12/2025.</w:t>
      </w:r>
    </w:p>
    <w:p>
      <w:r>
        <w:t>EDSON RIBEIRO AMORIM, matrícula 01-261730-7A, para ministrar 2h de  CIENCIAS DA NATUREZA E SUAS TE, no turno VESPERTINO, de 10/02/2025 a 31/12/2025.</w:t>
      </w:r>
    </w:p>
    <w:p>
      <w:r>
        <w:t>EDSON RIBEIRO AMORIM, matrícula 01-261730-7A, para ministrar 3h de  QUIMICA, no turno MATUTINO, de 06/03/2025 a 31/12/2025.</w:t>
      </w:r>
    </w:p>
    <w:p>
      <w:r>
        <w:t>ELCILENE ROSAS BARROSO, matrícula 01-143174-9A, para ministrar 18h de  CIENCIAS, no turno VESPERTINO, de 10/02/2025 a 16/04/2025.</w:t>
      </w:r>
    </w:p>
    <w:p>
      <w:r>
        <w:t>ELIANA DE SOUZA CHAVES, matrícula 01-130028-8C, para ministrar 20h de  , no turno INTEGRAL, de 13/02/2025 a 31/12/2025.</w:t>
      </w:r>
    </w:p>
    <w:p>
      <w:r>
        <w:t>ELIANE ALMEIDA ARAUJO, matrícula 01-163190-0A, para ministrar 20h de  FUND 1º CICLO, no turno INTEGRAL, de 10/02/2025 a 31/12/2025.</w:t>
      </w:r>
    </w:p>
    <w:p>
      <w:r>
        <w:t>ELIJANE COSTA DO AMARAL, matrícula 01-233903-0A, para ministrar 7h de  MATEMATICA, no turno MATUTINO, de 10/02/2025 a 23/04/2025.</w:t>
      </w:r>
    </w:p>
    <w:p>
      <w:r>
        <w:t>ELTON SIDNEY FIGUEIRA BARROS, matrícula 01-259406-4A, para ministrar 8h de  EDUCACAO FISICA, no turno VESPERTINO, de 10/02/2025 a 31/12/2025.</w:t>
      </w:r>
    </w:p>
    <w:p>
      <w:r>
        <w:t>EMANNUELLA SOUSA DA COSTA, matrícula 01-217553-3A, para ministrar 4h de  LINGUA PORTUGUESA E SUAS LITER, no turno VESPERTINO, de 10/02/2025 a 31/12/2025.</w:t>
      </w:r>
    </w:p>
    <w:p>
      <w:r>
        <w:t>EMILLY AGATHA SOUZA DE OLIVEIRA, matrícula 01-252632-8A, para ministrar 17h de  HISTORIA, no turno VESPERTINO, de 10/02/2025 a 27/03/2025.</w:t>
      </w:r>
    </w:p>
    <w:p>
      <w:r>
        <w:t>EMILLY AGATHA SOUZA DE OLIVEIRA, matrícula 01-252632-8A, para ministrar 3h de  CIENCIAS HUMANAS E SOCIAIS APL, no turno VESPERTINO, de 10/02/2025 a 27/03/2025.</w:t>
      </w:r>
    </w:p>
    <w:p>
      <w:r>
        <w:t>ERIBERTO BARROSO FACANHA FILHO, matrícula 01-160595-0B, para ministrar 8h de  FISICA, no turno NOTURNO, de 26/02/2025 a 31/12/2025.</w:t>
      </w:r>
    </w:p>
    <w:p>
      <w:r>
        <w:t>ERISON SOARES LIMA, matrícula 01-210459-8B, para ministrar 4h de  LINGUA PORTUGUESA E SUAS LITER, no turno INTEGRAL, de 10/02/2025 a 31/12/2025.</w:t>
      </w:r>
    </w:p>
    <w:p>
      <w:r>
        <w:t>ERONILSE LIMA DOS SANTOS, matrícula 01-218380-3A, para ministrar 4h de  ACESSO A JUSTICA, no turno INTEGRAL, de 17/02/2025 a 17/06/2025.</w:t>
      </w:r>
    </w:p>
    <w:p>
      <w:r>
        <w:t>ERONILSE LIMA DOS SANTOS, matrícula 01-218380-3A, para ministrar 4h de  ACESSO A JUSTICA, no turno INTEGRAL, de 27/02/2025 a 31/12/2025.</w:t>
      </w:r>
    </w:p>
    <w:p>
      <w:r>
        <w:t>ERVENSON DOS SANTOS ARAGAO, matrícula 01-252601-8A, para ministrar 18h de  BIOLOGIA, no turno VESPERTINO, de 10/02/2025 a 31/12/2025.</w:t>
      </w:r>
    </w:p>
    <w:p>
      <w:r>
        <w:t>ESMERALDA LAVAREDA DA SILVA, matrícula 01-261835-4A, para ministrar 6h de  SOCIOLOGIA, no turno MATUTINO, de 20/02/2025 a 31/12/2025.</w:t>
      </w:r>
    </w:p>
    <w:p>
      <w:r>
        <w:t>ESMERALDINO RIBEIRO CRAVEIRO, matrícula 01-222863-7A, para ministrar 10h de  RECREA, no turno INTEGRAL, de 10/02/2025 a 31/12/2025.</w:t>
      </w:r>
    </w:p>
    <w:p>
      <w:r>
        <w:t>ESTER PAIXAO DA SILVA, matrícula 01-208827-4B, para ministrar 3h de  BIOLOGIA, no turno NOTURNO, de 10/02/2025 a 16/07/2025.</w:t>
      </w:r>
    </w:p>
    <w:p>
      <w:r>
        <w:t>EULER DIAS RAMOS, matrícula 01-233637-5A, para ministrar 17h de  FISICA, no turno MATUTINO, de 10/02/2025 a 31/12/2025.</w:t>
      </w:r>
    </w:p>
    <w:p>
      <w:r>
        <w:t>EULER DIAS RAMOS, matrícula 01-233637-5A, para ministrar 5h de  FISICA, no turno MATUTINO, de 10/02/2025 a 31/12/2025.</w:t>
      </w:r>
    </w:p>
    <w:p>
      <w:r>
        <w:t>EULER DIAS RAMOS, matrícula 01-233637-5A, para ministrar 5h de  FISICA, no turno VESPERTINO, de 10/02/2025 a 31/12/2025.</w:t>
      </w:r>
    </w:p>
    <w:p>
      <w:r>
        <w:t>EULER DIAS RAMOS, matrícula 01-233637-5A, para ministrar 8h de  BIOLOGIA, no turno VESPERTINO, de 10/02/2025 a 31/12/2025.</w:t>
      </w:r>
    </w:p>
    <w:p>
      <w:r>
        <w:t>EULER DIAS RAMOS, matrícula 01-233637-5A, para ministrar 5h de  LINGUAGENS E SUAS TECNOLOGIAS, no turno VESPERTINO, de 25/02/2025 a 31/12/2025.</w:t>
      </w:r>
    </w:p>
    <w:p>
      <w:r>
        <w:t>FABIANA SANTOS MARTINS, matrícula 01-219084-2A, para ministrar 15h de  LINGUA PORTUGUESA E SUAS LITER, no turno VESPERTINO, de 10/02/2025 a 09/05/2025.</w:t>
      </w:r>
    </w:p>
    <w:p>
      <w:r>
        <w:t>FABIANA SANTOS MARTINS, matrícula 01-219084-2A, para ministrar 5h de  LINGUAGENS E SUAS TECNOLOGIAS, no turno VESPERTINO, de 10/02/2025 a 09/05/2025.</w:t>
      </w:r>
    </w:p>
    <w:p>
      <w:r>
        <w:t>FABIO DE JESUS PAZ ROCHA, matrícula 01-219073-7A, para ministrar 4h de  LINGUA PORTUGUESA E SUAS LITER, no turno MATUTINO, de 25/02/2025 a 31/12/2025.</w:t>
      </w:r>
    </w:p>
    <w:p>
      <w:r>
        <w:t>FABIO DE JESUS PAZ ROCHA, matrícula 01-219073-7A, para ministrar 4h de  LINGUA PORTUGUESA E SUAS LITER, no turno VESPERTINO, de 25/02/2025 a 31/12/2025.</w:t>
      </w:r>
    </w:p>
    <w:p>
      <w:r>
        <w:t>FABIOLA DE ARAUJO NORONHA, matrícula 01-181958-5A, para ministrar 3h de  CIENCIAS DA NATUREZA E SUAS TE, no turno VESPERTINO, de 12/02/2025 a 31/12/2025.</w:t>
      </w:r>
    </w:p>
    <w:p>
      <w:r>
        <w:t>FABRICIO NASCIMENTO FERREIRA, matrícula 01-217647-5A, para ministrar 9h de  CIENCIAS, no turno INTEGRAL, de 10/02/2025 a 28/03/2025.</w:t>
      </w:r>
    </w:p>
    <w:p>
      <w:r>
        <w:t>FELIPE BARBOSA PESSOA, matrícula 01-212573-0B, para ministrar 6h de  MATEMATICA, no turno VESPERTINO, de 10/02/2025 a 31/12/2025.</w:t>
      </w:r>
    </w:p>
    <w:p>
      <w:r>
        <w:t>FELIPE BARBOSA PESSOA, matrícula 01-212573-0B, para ministrar 3h de  CIENCIAS DA NATUREZA E SUAS TE, no turno MATUTINO, de 25/02/2025 a 31/12/2025.</w:t>
      </w:r>
    </w:p>
    <w:p>
      <w:r>
        <w:t>FELIPE MATHEUS ANDRADE MATOS, matrícula 01-217279-8A, para ministrar 15h de  MATEMATICA, no turno NOTURNO, de 24/02/2025 a 31/12/2025.</w:t>
      </w:r>
    </w:p>
    <w:p>
      <w:r>
        <w:t>FELIPE MATHEUS ANDRADE MATOS, matrícula 01-217279-8A, para ministrar 5h de  FISICA, no turno NOTURNO, de 24/02/2025 a 31/12/2025.</w:t>
      </w:r>
    </w:p>
    <w:p>
      <w:r>
        <w:t>FERNANDA DIAS FLORENTINO, matrícula 01-218921-6A, para ministrar 2h de  CIENCIAS, no turno VESPERTINO, de 06/03/2025 a 31/12/2025.</w:t>
      </w:r>
    </w:p>
    <w:p>
      <w:r>
        <w:t>FILIPE BELTRAO DANTAS, matrícula 01-234276-6A, para ministrar 4h de  LINGUA PORTUGUESA E SUAS LITER, no turno VESPERTINO, de 25/02/2025 a 31/12/2025.</w:t>
      </w:r>
    </w:p>
    <w:p>
      <w:r>
        <w:t>FRANCENILCE LOPES DA SILVA, matrícula 01-212136-0D, para ministrar 17h de  BIOLOGIA, no turno MATUTINO, de 10/02/2025 a 31/12/2025.</w:t>
      </w:r>
    </w:p>
    <w:p>
      <w:r>
        <w:t>FRANCENILCE LOPES DA SILVA, matrícula 01-212136-0D, para ministrar 3h de  CIENCIAS DA NATUREZA E SUAS TE, no turno MATUTINO, de 10/02/2025 a 31/12/2025.</w:t>
      </w:r>
    </w:p>
    <w:p>
      <w:r>
        <w:t>FRANCENILCE LOPES DA SILVA, matrícula 01-212136-0D, para ministrar 18h de  MATEMATICA, no turno VESPERTINO, de 10/02/2025 a 31/12/2025.</w:t>
      </w:r>
    </w:p>
    <w:p>
      <w:r>
        <w:t>FRANCIETE GOMES DA SILVA, matrícula 01-139023-6D, para ministrar 7h de  FUND 2º CICLO, no turno MATUTINO, de 11/02/2025 a 31/12/2025.</w:t>
      </w:r>
    </w:p>
    <w:p>
      <w:r>
        <w:t>FRANCINETE PEREIRA FONSECA BRUCE, matrícula 01-218450-8B, para ministrar 16h de  FILOSOFIA, no turno VESPERTINO, de 10/02/2025 a 31/12/2025.</w:t>
      </w:r>
    </w:p>
    <w:p>
      <w:r>
        <w:t>FRANCINETE PEREIRA FONSECA BRUCE, matrícula 01-218450-8B, para ministrar 2h de  CIENCIAS HUMANAS E SOCIAIS APL, no turno VESPERTINO, de 10/02/2025 a 31/12/2025.</w:t>
      </w:r>
    </w:p>
    <w:p>
      <w:r>
        <w:t>FRANCIRLETTE GOMES DA SILVA, matrícula 01-132225-7C, para ministrar 18h de  GEOGRAFIA, no turno MATUTINO, de 10/02/2025 a 22/04/2025.</w:t>
      </w:r>
    </w:p>
    <w:p>
      <w:r>
        <w:t>FRANCISCA RODRIGUES PINTO, matrícula 01-128385-5B, para ministrar 11h de  LINGUA PORTUGUESA E SUAS LITER, no turno VESPERTINO, de 10/02/2025 a 31/12/2025.</w:t>
      </w:r>
    </w:p>
    <w:p>
      <w:r>
        <w:t>FRANCISCA RODRIGUES PINTO, matrícula 01-128385-5B, para ministrar 5h de  LINGUAGENS E SUAS TECNOLOGIAS, no turno VESPERTINO, de 10/02/2025 a 31/12/2025.</w:t>
      </w:r>
    </w:p>
    <w:p>
      <w:r>
        <w:t>FRANCISCA RODRIGUES PINTO, matrícula 01-128385-5B, para ministrar 5h de  ARTES, no turno VESPERTINO, de 10/02/2025 a 31/12/2025.</w:t>
      </w:r>
    </w:p>
    <w:p>
      <w:r>
        <w:t>FRANCISCO AGINALDO QUEIROZ SILVA, matrícula 01-121515-9C, para ministrar 4h de  , no turno MATUTINO, de 10/02/2025 a 25/02/2025.</w:t>
      </w:r>
    </w:p>
    <w:p>
      <w:r>
        <w:t>FRANCISCO JAYME CORDEIRO DA COSTA, matrícula 01-234125-5A, para ministrar 10h de  RECREA, no turno INTEGRAL, de 25/02/2025 a 31/12/2025.</w:t>
      </w:r>
    </w:p>
    <w:p>
      <w:r>
        <w:t>FRANCISCO JAYME CORDEIRO DA COSTA, matrícula 01-234125-5A, para ministrar 5h de  EDUCACAO FISICA, no turno NOTURNO, de 17/03/2025 a 16/07/2025.</w:t>
      </w:r>
    </w:p>
    <w:p>
      <w:r>
        <w:t>FRANKVALDO BARROS DE ANDRADE, matrícula 01-234370-3A, para ministrar 3h de  CONHECENDO OS MEUS DIREITOS, no turno INTEGRAL, de 10/02/2025 a 17/06/2025.</w:t>
      </w:r>
    </w:p>
    <w:p>
      <w:r>
        <w:t>FRANKVALDO BARROS DE ANDRADE, matrícula 01-234370-3A, para ministrar 3h de  CONHECENDO OS MEUS DIREITOS, no turno INTEGRAL, de 10/02/2025 a 17/06/2025.</w:t>
      </w:r>
    </w:p>
    <w:p>
      <w:r>
        <w:t>GABRIELLE BELEZA AMORIM, matrícula 01-214014-4B, para ministrar 5h de  , no turno NOTURNO, de 10/02/2025 a 16/07/2025.</w:t>
      </w:r>
    </w:p>
    <w:p>
      <w:r>
        <w:t>GABRIELLE BELEZA AMORIM, matrícula 01-214014-4B, para ministrar 4h de  MATEMATICA, no turno MATUTINO, de 25/02/2025 a 31/12/2025.</w:t>
      </w:r>
    </w:p>
    <w:p>
      <w:r>
        <w:t>GENIVALDO HASSAN DE MELO, matrícula 01-224330-0C, para ministrar 16h de  FILOSOFIA, no turno VESPERTINO, de 10/02/2025 a 31/12/2025.</w:t>
      </w:r>
    </w:p>
    <w:p>
      <w:r>
        <w:t>GENIVALDO HASSAN DE MELO, matrícula 01-224330-0C, para ministrar 18h de  GEOGRAFIA, no turno MATUTINO, de 10/02/2025 a 31/12/2025.</w:t>
      </w:r>
    </w:p>
    <w:p>
      <w:r>
        <w:t>GENIVALDO HASSAN DE MELO, matrícula 01-224330-0C, para ministrar 2h de  CIENCIAS HUMANAS E SOCIAIS APL, no turno VESPERTINO, de 10/02/2025 a 31/12/2025.</w:t>
      </w:r>
    </w:p>
    <w:p>
      <w:r>
        <w:t>GENIVALDO HASSAN DE MELO, matrícula 01-224330-0C, para ministrar 3h de  CIENCIAS HUMANAS E SOCIAIS APL, no turno VESPERTINO, de 10/02/2025 a 31/12/2025.</w:t>
      </w:r>
    </w:p>
    <w:p>
      <w:r>
        <w:t>GERALDINA OLIVEIRA DA SILVA, matrícula 01-234017-8A, para ministrar 15h de  , no turno VESPERTINO, de 10/02/2025 a 31/12/2025.</w:t>
      </w:r>
    </w:p>
    <w:p>
      <w:r>
        <w:t>GERALDINA OLIVEIRA DA SILVA, matrícula 01-234017-8A, para ministrar 5h de  , no turno VESPERTINO, de 10/02/2025 a 31/12/2025.</w:t>
      </w:r>
    </w:p>
    <w:p>
      <w:r>
        <w:t>GERALDINA OLIVEIRA DA SILVA, matrícula 01-234017-8A, para ministrar 8h de  , no turno VESPERTINO, de 25/02/2025 a 31/12/2025.</w:t>
      </w:r>
    </w:p>
    <w:p>
      <w:r>
        <w:t>GERALDO LUIZ FONTES WANDERLEY, matrícula 01-147154-6E, para ministrar 12h de  HISTORIA, no turno MATUTINO, de 10/02/2025 a 31/12/2025.</w:t>
      </w:r>
    </w:p>
    <w:p>
      <w:r>
        <w:t>GERALDO LUIZ FONTES WANDERLEY, matrícula 01-147154-6E, para ministrar 2h de  CIENCIAS HUMANAS E SOCIAIS APL, no turno MATUTINO, de 10/02/2025 a 31/12/2025.</w:t>
      </w:r>
    </w:p>
    <w:p>
      <w:r>
        <w:t>GILVANIA PAZ COLARES, matrícula 01-246296-6B, para ministrar 5h de  BIOLOGIA, no turno MATUTINO, de 06/03/2025 a 31/12/2025.</w:t>
      </w:r>
    </w:p>
    <w:p>
      <w:r>
        <w:t>GISELLE MAQUINE DE BRITO, matrícula 01-254217-0A, para ministrar 20h de  FUND 2º CICLO, no turno MATUTINO, de 10/02/2025 a 10/08/2025.</w:t>
      </w:r>
    </w:p>
    <w:p>
      <w:r>
        <w:t>GLEICI VIDAL OSORIO, matrícula 01-234223-5A, para ministrar 5h de  GEOGRAFIA, no turno NOTURNO, de 13/02/2025 a 31/12/2025.</w:t>
      </w:r>
    </w:p>
    <w:p>
      <w:r>
        <w:t>GLEICI VIDAL OSORIO, matrícula 01-234223-5A, para ministrar 3h de  FILOSOFIA, no turno NOTURNO, de 13/02/2025 a 31/12/2025.</w:t>
      </w:r>
    </w:p>
    <w:p>
      <w:r>
        <w:t>GLEICI VIDAL OSORIO, matrícula 01-234223-5A, para ministrar 3h de  FILOSOFIA, no turno NOTURNO, de 13/02/2025 a 31/12/2025.</w:t>
      </w:r>
    </w:p>
    <w:p>
      <w:r>
        <w:t>GLEICI VIDAL OSORIO, matrícula 01-234223-5A, para ministrar 4h de  CIENCIAS HUMANAS E SOCIAIS APL, no turno VESPERTINO, de 13/02/2025 a 31/12/2025.</w:t>
      </w:r>
    </w:p>
    <w:p>
      <w:r>
        <w:t>GLEICI VIDAL OSORIO, matrícula 01-234223-5A, para ministrar 2h de  CIENCIAS HUMANAS E SOCIAIS APL, no turno VESPERTINO, de 13/02/2025 a 31/12/2025.</w:t>
      </w:r>
    </w:p>
    <w:p>
      <w:r>
        <w:t>GRACE DE LOURDES CARDOSO, matrícula 01-186282-0A, para ministrar 8h de  BIOLOGIA, no turno NOTURNO, de 17/02/2025 a 16/07/2025.</w:t>
      </w:r>
    </w:p>
    <w:p>
      <w:r>
        <w:t>HERICA CRISTINA DA SILVA PINTO, matrícula 01-217568-1A, para ministrar 10h de  RECREA, no turno INTEGRAL, de 10/02/2025 a 31/12/2025.</w:t>
      </w:r>
    </w:p>
    <w:p>
      <w:r>
        <w:t>HEVERTON DA COSTA SANTANA, matrícula 01-233451-8A, para ministrar 15h de  FISICA, no turno MATUTINO, de 10/02/2025 a 31/12/2025.</w:t>
      </w:r>
    </w:p>
    <w:p>
      <w:r>
        <w:t>HUDSON BATISTA DA SILVA, matrícula 01-173798-8B, para ministrar 13h de  MATEMATICA, no turno INTEGRAL, de 10/02/2025 a 31/12/2025.</w:t>
      </w:r>
    </w:p>
    <w:p>
      <w:r>
        <w:t>HUDSON BATISTA DA SILVA, matrícula 01-173798-8B, para ministrar 6h de  MATEMATICA E SUAS TECNOLOGIAS, no turno INTEGRAL, de 10/02/2025 a 31/12/2025.</w:t>
      </w:r>
    </w:p>
    <w:p>
      <w:r>
        <w:t>HUDSON BATISTA DA SILVA, matrícula 01-173798-8B, para ministrar 6h de  MATEMATICA E SUAS TECNOLOGIAS, no turno INTEGRAL, de 10/02/2025 a 31/12/2025.</w:t>
      </w:r>
    </w:p>
    <w:p>
      <w:r>
        <w:t>IGOR MESQUITA RODRIGUES, matrícula 01-222893-9A, para ministrar 18h de  GEOGRAFIA, no turno VESPERTINO, de 10/02/2025 a 31/12/2025.</w:t>
      </w:r>
    </w:p>
    <w:p>
      <w:r>
        <w:t>INARA FROTA DE LIMA, matrícula 01-217474-0A, para ministrar 10h de  RECREA, no turno INTEGRAL, de 10/02/2025 a 31/12/2025.</w:t>
      </w:r>
    </w:p>
    <w:p>
      <w:r>
        <w:t>INARA FROTA DE LIMA, matrícula 01-217474-0A, para ministrar 9h de  EDUCACAO FISICA, no turno INTEGRAL, de 10/02/2025 a 31/12/2025.</w:t>
      </w:r>
    </w:p>
    <w:p>
      <w:r>
        <w:t>INEI DE JESUS FREITAS DOS SANTOS, matrícula 01-124783-2D, para ministrar 6h de  HISTORIA, no turno INTEGRAL, de 14/02/2025 a 31/12/2025.</w:t>
      </w:r>
    </w:p>
    <w:p>
      <w:r>
        <w:t>INEI DE JESUS FREITAS DOS SANTOS, matrícula 01-124783-2D, para ministrar 10h de  RECREA, no turno INTEGRAL, de 12/03/2025 a 31/12/2025.</w:t>
      </w:r>
    </w:p>
    <w:p>
      <w:r>
        <w:t>INGRID SABINO MENEZES, matrícula 01-253962-4A, para ministrar 15h de  CIENCIAS, no turno MATUTINO, de 10/02/2025 a 31/12/2025.</w:t>
      </w:r>
    </w:p>
    <w:p>
      <w:r>
        <w:t>IONE MARIA SOUZA MARTINS, matrícula 01-111180-9C, para ministrar 2h de  SOCIOLOGIA, no turno MATUTINO, de 10/02/2025 a 31/12/2025.</w:t>
      </w:r>
    </w:p>
    <w:p>
      <w:r>
        <w:t>IONE MARIA SOUZA MARTINS, matrícula 01-111180-9C, para ministrar 2h de  SOCIOLOGIA, no turno VESPERTINO, de 12/02/2025 a 31/12/2025.</w:t>
      </w:r>
    </w:p>
    <w:p>
      <w:r>
        <w:t>IRENILCE LASMAR DE OLIVEIRA, matrícula 01-144904-4D, para ministrar 6h de  ARTES, no turno VESPERTINO, de 10/02/2025 a 31/12/2025.</w:t>
      </w:r>
    </w:p>
    <w:p>
      <w:r>
        <w:t>IRENILCE LASMAR DE OLIVEIRA, matrícula 01-144904-4A, para ministrar 4h de  GEOGRAFIA, no turno MATUTINO, de 10/02/2025 a 25/02/2025.</w:t>
      </w:r>
    </w:p>
    <w:p>
      <w:r>
        <w:t>IRENILCE LASMAR DE OLIVEIRA, matrícula 01-144904-4A, para ministrar 2h de  ARTE, no turno MATUTINO, de 10/02/2025 a 31/12/2025.</w:t>
      </w:r>
    </w:p>
    <w:p>
      <w:r>
        <w:t>IRENILCE LASMAR DE OLIVEIRA, matrícula 01-144904-4D, para ministrar 2h de  ENSINO RELIGIOSO, no turno MATUTINO, de 10/02/2025 a 31/12/2025.</w:t>
      </w:r>
    </w:p>
    <w:p>
      <w:r>
        <w:t>IRNA SILVEIRA SOUSA, matrícula 01-164939-6A, para ministrar 8h de  HISTORIA, no turno MATUTINO, de 17/02/2025 a 31/12/2025.</w:t>
      </w:r>
    </w:p>
    <w:p>
      <w:r>
        <w:t>ISAAC CARNEIRO DE SOUZA, matrícula 01-190028-5A, para ministrar 18h de  CIENCIAS, no turno MATUTINO, de 10/02/2025 a 31/12/2025.</w:t>
      </w:r>
    </w:p>
    <w:p>
      <w:r>
        <w:t>ISAAC CARNEIRO DE SOUZA, matrícula 01-190028-5A, para ministrar 5h de  BIOLOGIA, no turno NOTURNO, de 10/02/2025 a 31/12/2025.</w:t>
      </w:r>
    </w:p>
    <w:p>
      <w:r>
        <w:t>ISAAC CARNEIRO DE SOUZA, matrícula 01-190028-5A, para ministrar 5h de  BIOLOGIA, no turno VESPERTINO, de 10/02/2025 a 31/12/2025.</w:t>
      </w:r>
    </w:p>
    <w:p>
      <w:r>
        <w:t>ISAAC CARNEIRO DE SOUZA, matrícula 01-190028-5A, para ministrar 3h de  BIOLOGIA, no turno NOTURNO, de 10/02/2025 a 16/07/2025.</w:t>
      </w:r>
    </w:p>
    <w:p>
      <w:r>
        <w:t>ISAAC SANTOS PEREIRA, matrícula 01-233734-7A, para ministrar 20h de  LINGUA INGLESA, no turno VESPERTINO, de 12/02/2025 a 31/12/2025.</w:t>
      </w:r>
    </w:p>
    <w:p>
      <w:r>
        <w:t>ISAAC SANTOS PEREIRA, matrícula 01-233734-7A, para ministrar 8h de  LINGUA INGLESA, no turno VESPERTINO, de 27/02/2025 a 31/12/2025.</w:t>
      </w:r>
    </w:p>
    <w:p>
      <w:r>
        <w:t>ISRAEL MARINHO DA SILVA, matrícula 01-222838-6A, para ministrar 13h de  MATEMATICA, no turno NOTURNO, de 10/02/2025 a 02/04/2025.</w:t>
      </w:r>
    </w:p>
    <w:p>
      <w:r>
        <w:t>ISRAEL MARINHO DA SILVA, matrícula 01-222838-6A, para ministrar 6h de  MATEMATICA E SUAS TECNOLOGIAS, no turno NOTURNO, de 10/02/2025 a 02/04/2025.</w:t>
      </w:r>
    </w:p>
    <w:p>
      <w:r>
        <w:t>IZAIAS PEREIRA BENZECRY, matrícula 01-233423-2A, para ministrar 15h de  SOCIOLOGIA, no turno VESPERTINO, de 25/02/2025 a 31/12/2025.</w:t>
      </w:r>
    </w:p>
    <w:p>
      <w:r>
        <w:t>JADIANE DE SOUSA ARAUJO, matrícula 01-261788-9A, para ministrar 27h de  LINGUA PORTUGUESA, no turno INTEGRAL, de 17/02/2025 a 31/12/2025.</w:t>
      </w:r>
    </w:p>
    <w:p>
      <w:r>
        <w:t>JANDER SILVA DE LIMA, matrícula 01-217754-4A, para ministrar 18h de  FILOSOFIA, no turno VESPERTINO, de 10/02/2025 a 31/12/2025.</w:t>
      </w:r>
    </w:p>
    <w:p>
      <w:r>
        <w:t>JANDER SILVA DE LIMA, matrícula 01-217754-4A, para ministrar 2h de  CIENCIAS HUMANAS E SOCIAIS APL, no turno VESPERTINO, de 10/02/2025 a 31/12/2025.</w:t>
      </w:r>
    </w:p>
    <w:p>
      <w:r>
        <w:t>JEAN CLAUDIO ARRUDA RIBEIRO, matrícula 01-205327-6E, para ministrar 6h de  MATEMATICA E SUAS TECNOLOGIAS, no turno INTEGRAL, de 10/02/2025 a 31/12/2025.</w:t>
      </w:r>
    </w:p>
    <w:p>
      <w:r>
        <w:t>JEAN CLAUDIO ARRUDA RIBEIRO, matrícula 01-205327-6E, para ministrar 10h de  RECREA, no turno INTEGRAL, de 10/02/2025 a 31/12/2025.</w:t>
      </w:r>
    </w:p>
    <w:p>
      <w:r>
        <w:t>JEAN CLAUDIO ARRUDA RIBEIRO, matrícula 01-205327-6E, para ministrar 4h de  MATEMATICA, no turno INTEGRAL, de 17/02/2025 a 31/12/2025.</w:t>
      </w:r>
    </w:p>
    <w:p>
      <w:r>
        <w:t>JEFFESON PEREIRA LIMA, matrícula 01-221557-8D, para ministrar 10h de  RECREA, no turno INTEGRAL, de 10/02/2025 a 31/12/2025.</w:t>
      </w:r>
    </w:p>
    <w:p>
      <w:r>
        <w:t>JENIFFER FAGUNDES, matrícula 01-254421-0A, para ministrar 10h de  RECREA, no turno INTEGRAL, de 10/02/2025 a 31/12/2025.</w:t>
      </w:r>
    </w:p>
    <w:p>
      <w:r>
        <w:t>JESSICA DA COSTA SOARES, matrícula 01-236104-3B, para ministrar 3h de  QUIMICA, no turno NOTURNO, de 07/02/2025 a 31/12/2025.</w:t>
      </w:r>
    </w:p>
    <w:p>
      <w:r>
        <w:t>JESSICA DA COSTA SOARES, matrícula 01-236104-3B, para ministrar 8h de  QUIMICA, no turno NOTURNO, de 07/02/2025 a 16/07/2025.</w:t>
      </w:r>
    </w:p>
    <w:p>
      <w:r>
        <w:t>JESSICA DA COSTA SOARES, matrícula 01-236104-3B, para ministrar 3h de  BIOLOGIA, no turno NOTURNO, de 07/02/2025 a 16/07/2025.</w:t>
      </w:r>
    </w:p>
    <w:p>
      <w:r>
        <w:t>JESSICA DA COSTA SOARES, matrícula 01-236104-3B, para ministrar 17h de  BIOLOGIA, no turno MATUTINO, de 10/02/2025 a 31/12/2025.</w:t>
      </w:r>
    </w:p>
    <w:p>
      <w:r>
        <w:t>JESSICA DA COSTA SOARES, matrícula 01-236104-3B, para ministrar 2h de  CIENCIAS DA NATUREZA E SUAS TE, no turno MATUTINO, de 10/02/2025 a 31/12/2025.</w:t>
      </w:r>
    </w:p>
    <w:p>
      <w:r>
        <w:t>JESSICA DA COSTA SOARES, matrícula 01-236104-3B, para ministrar 6h de  BIOLOGIA, no turno NOTURNO, de 10/02/2025 a 10/04/2025.</w:t>
      </w:r>
    </w:p>
    <w:p>
      <w:r>
        <w:t>JESSICA FERNANDES ALVES DA SILVA, matrícula 01-233362-7A, para ministrar 6h de  ARTE, no turno INTEGRAL, de 10/02/2025 a 31/12/2025.</w:t>
      </w:r>
    </w:p>
    <w:p>
      <w:r>
        <w:t>JESSICA FERNANDES ALVES DA SILVA, matrícula 01-233362-7A, para ministrar 18h de  LINGUA PORTUGUESA, no turno INTEGRAL, de 10/02/2025 a 31/12/2025.</w:t>
      </w:r>
    </w:p>
    <w:p>
      <w:r>
        <w:t>JESSICA FERNANDES ALVES DA SILVA, matrícula 01-233362-7A, para ministrar 10h de  RECREA, no turno INTEGRAL, de 10/02/2025 a 31/12/2025.</w:t>
      </w:r>
    </w:p>
    <w:p>
      <w:r>
        <w:t>JHONSON KEENETH XAVIER SOARES, matrícula 01-180776-5B, para ministrar 5h de  HISTORIA, no turno NOTURNO, de 10/02/2025 a 16/07/2025.</w:t>
      </w:r>
    </w:p>
    <w:p>
      <w:r>
        <w:t>JHONSON KEENETH XAVIER SOARES, matrícula 01-180776-5B, para ministrar 3h de  FILOSOFIA, no turno MATUTINO, de 17/03/2025 a 31/12/2025.</w:t>
      </w:r>
    </w:p>
    <w:p>
      <w:r>
        <w:t>JOANA D ARC MARQUES DORGAM, matrícula 01-212618-4B, para ministrar 8h de  EDUCACAO FISICA, no turno VESPERTINO, de 10/02/2025 a 31/12/2025.</w:t>
      </w:r>
    </w:p>
    <w:p>
      <w:r>
        <w:t>JOANA PAULA NASCIMENTO DE OLIVEIRA, matrícula 01-234547-1A, para ministrar 17h de  MATEMATICA, no turno VESPERTINO, de 10/02/2025 a 31/12/2025.</w:t>
      </w:r>
    </w:p>
    <w:p>
      <w:r>
        <w:t>JOANA PAULA NASCIMENTO DE OLIVEIRA, matrícula 01-234547-1A, para ministrar 3h de  MATEMATICA E SUAS TECNOLOGIAS, no turno VESPERTINO, de 10/02/2025 a 31/12/2025.</w:t>
      </w:r>
    </w:p>
    <w:p>
      <w:r>
        <w:t>JOAO BOSCO GONCALVES DE OLIVEIRA, matrícula 01-119524-7H, para ministrar 21h de  EDUCACAO FISICA, no turno INTEGRAL, de 10/02/2025 a 31/12/2025.</w:t>
      </w:r>
    </w:p>
    <w:p>
      <w:r>
        <w:t>JOAO CARLOS NASCIMENTO DA SILVA, matrícula 01-249367-5A, para ministrar 4h de  CIENCIAS HUMANAS E SOCIAIS APL, no turno INTEGRAL, de 10/02/2025 a 31/12/2025.</w:t>
      </w:r>
    </w:p>
    <w:p>
      <w:r>
        <w:t>JOAO CARLOS NASCIMENTO DA SILVA, matrícula 01-249367-5A, para ministrar 4h de  CIENCIAS HUMANAS E SOCIAIS APL, no turno INTEGRAL, de 25/02/2025 a 31/12/2025.</w:t>
      </w:r>
    </w:p>
    <w:p>
      <w:r>
        <w:t>JOAO CARLOS NASCIMENTO DA SILVA, matrícula 01-249367-5A, para ministrar 9h de  CIENCIAS HUMANAS E SOCIAIS APL, no turno INTEGRAL, de 25/02/2025 a 31/12/2025.</w:t>
      </w:r>
    </w:p>
    <w:p>
      <w:r>
        <w:t>JOAO FERDINANDO BARRETO JUNIOR, matrícula 01-168010-2D, para ministrar 18h de  FILOSOFIA, no turno MATUTINO, de 10/02/2025 a 31/12/2025.</w:t>
      </w:r>
    </w:p>
    <w:p>
      <w:r>
        <w:t>JOAO FERDINANDO BARRETO JUNIOR, matrícula 01-168010-2D, para ministrar 2h de  CIENCIAS HUMANAS E SOCIAIS APL, no turno MATUTINO, de 10/02/2025 a 31/12/2025.</w:t>
      </w:r>
    </w:p>
    <w:p>
      <w:r>
        <w:t>JOAO VITOR SILVA DE LOUREIRO, matrícula 01-235384-9B, para ministrar 17h de  FISICA, no turno MATUTINO, de 14/02/2025 a 31/12/2025.</w:t>
      </w:r>
    </w:p>
    <w:p>
      <w:r>
        <w:t>JOCIANE PEREIRA DE SOUSA, matrícula 01-252615-8A, para ministrar 2h de  CIENCIAS DA NATUREZA E SUAS TE, no turno MATUTINO, de 10/02/2025 a 31/12/2025.</w:t>
      </w:r>
    </w:p>
    <w:p>
      <w:r>
        <w:t>JOCIANE PEREIRA DE SOUSA, matrícula 01-252615-8A, para ministrar 5h de  FISICA, no turno MATUTINO, de 10/02/2025 a 31/12/2025.</w:t>
      </w:r>
    </w:p>
    <w:p>
      <w:r>
        <w:t>JOCIELY MARINHO FERREIRA, matrícula 01-254568-3A, para ministrar 4h de  FILOSOFIA, no turno VESPERTINO, de 10/02/2025 a 31/12/2025.</w:t>
      </w:r>
    </w:p>
    <w:p>
      <w:r>
        <w:t>JOCIELY MARINHO FERREIRA, matrícula 01-254568-3A, para ministrar 17h de  HISTORIA, no turno VESPERTINO, de 10/02/2025 a 31/12/2025.</w:t>
      </w:r>
    </w:p>
    <w:p>
      <w:r>
        <w:t>JOCIELY MARINHO FERREIRA, matrícula 01-254568-3A, para ministrar 2h de  CIENCIAS HUMANAS E SOCIAIS APL, no turno VESPERTINO, de 10/02/2025 a 31/12/2025.</w:t>
      </w:r>
    </w:p>
    <w:p>
      <w:r>
        <w:t>JOCIELY MARINHO FERREIRA, matrícula 01-254568-3A, para ministrar 3h de  CIENCIAS HUMANAS E SOCIAIS APL, no turno VESPERTINO, de 10/02/2025 a 31/12/2025.</w:t>
      </w:r>
    </w:p>
    <w:p>
      <w:r>
        <w:t>JOHN CAVALCANTE RODRIGUES, matrícula 01-234322-3A, para ministrar 3h de  LINGUA INGLESA, no turno VESPERTINO, de 10/02/2025 a 31/12/2025.</w:t>
      </w:r>
    </w:p>
    <w:p>
      <w:r>
        <w:t>JORGE FRANK BRAGA FERREIRA, matrícula 01-234703-2A, para ministrar 13h de  INSUMOS, no turno INTEGRAL, de 12/02/2025 a 31/12/2025.</w:t>
      </w:r>
    </w:p>
    <w:p>
      <w:r>
        <w:t>JORGE FRANK BRAGA FERREIRA, matrícula 01-234703-2A, para ministrar 4h de  MATEMATICA, no turno INTEGRAL, de 12/02/2025 a 31/12/2025.</w:t>
      </w:r>
    </w:p>
    <w:p>
      <w:r>
        <w:t>JORGEMAR NUNES GONCALVES, matrícula 01-230772-3B, para ministrar 16h de  LINGUA INGLESA, no turno MATUTINO, de 12/02/2025 a 31/12/2025.</w:t>
      </w:r>
    </w:p>
    <w:p>
      <w:r>
        <w:t>JORGEMAR NUNES GONCALVES, matrícula 01-230772-3B, para ministrar 2h de  LINGUA INGLESA, no turno MATUTINO, de 12/02/2025 a 31/12/2025.</w:t>
      </w:r>
    </w:p>
    <w:p>
      <w:r>
        <w:t>JORGEMAR NUNES GONCALVES, matrícula 01-230772-3B, para ministrar 3h de  LINGUA INGLESA, no turno NOTURNO, de 27/02/2025 a 31/12/2025.</w:t>
      </w:r>
    </w:p>
    <w:p>
      <w:r>
        <w:t>JOSE CHAVES DE MENEZES, matrícula 01-014193-3G, para ministrar 2h de  CIENCIAS, no turno VESPERTINO, de 10/02/2025 a 31/12/2025.</w:t>
      </w:r>
    </w:p>
    <w:p>
      <w:r>
        <w:t>JOSE FLAVIO PACHECO DE SOUZA, matrícula 01-223061-5A, para ministrar 2h de  ARTES, no turno VESPERTINO, de 10/02/2025 a 31/12/2025.</w:t>
      </w:r>
    </w:p>
    <w:p>
      <w:r>
        <w:t>JOSE FLAVIO PACHECO DE SOUZA, matrícula 01-223061-5A, para ministrar 8h de  EDUCACAO FISICA, no turno VESPERTINO, de 10/02/2025 a 31/12/2025.</w:t>
      </w:r>
    </w:p>
    <w:p>
      <w:r>
        <w:t>JOSE FLAVIO PACHECO DE SOUZA, matrícula 01-223061-5A, para ministrar 4h de  EDUCACAO FISICA, no turno NOTURNO, de 10/02/2025 a 31/12/2025.</w:t>
      </w:r>
    </w:p>
    <w:p>
      <w:r>
        <w:t>JOSE FLAVIO PACHECO DE SOUZA, matrícula 01-223061-5A, para ministrar 4h de  EDUCACAO FISICA, no turno NOTURNO, de 11/02/2025 a 16/07/2025.</w:t>
      </w:r>
    </w:p>
    <w:p>
      <w:r>
        <w:t>JOSE FLAVIO PACHECO DE SOUZA, matrícula 01-223061-5A, para ministrar 2h de  CIENCIAS DA NATUREZA E SUAS TE, no turno MATUTINO, de 27/02/2025 a 31/12/2025.</w:t>
      </w:r>
    </w:p>
    <w:p>
      <w:r>
        <w:t>JOSE FLAVIO PACHECO DE SOUZA, matrícula 01-223061-5A, para ministrar 2h de  CIENCIAS DA NATUREZA E SUAS TE, no turno MATUTINO, de 27/02/2025 a 31/12/2025.</w:t>
      </w:r>
    </w:p>
    <w:p>
      <w:r>
        <w:t>JOSE IRANEI DA SILVA, matrícula 01-222580-8B, para ministrar 8h de  MATEMATICA, no turno MATUTINO, de 25/02/2025 a 31/12/2025.</w:t>
      </w:r>
    </w:p>
    <w:p>
      <w:r>
        <w:t>JOSIMAR RAMOS MARINHO, matrícula 01-183482-7A, para ministrar 17h de  SOCIOLOGIA, no turno VESPERTINO, de 10/02/2025 a 31/12/2025.</w:t>
      </w:r>
    </w:p>
    <w:p>
      <w:r>
        <w:t>JUCILEIA OLIVEIRA CAMARDELLA, matrícula 01-200976-5E, para ministrar 5h de  LINGUA INGLESA, no turno MATUTINO, de 10/02/2025 a 31/12/2025.</w:t>
      </w:r>
    </w:p>
    <w:p>
      <w:r>
        <w:t>JUCILEIA OLIVEIRA CAMARDELLA, matrícula 01-200976-5E, para ministrar 5h de  LINGUA INGLESA, no turno VESPERTINO, de 10/02/2025 a 31/12/2025.</w:t>
      </w:r>
    </w:p>
    <w:p>
      <w:r>
        <w:t>JUNIO COSTA LIMA FERREIRA, matrícula 01-223007-0A, para ministrar 5h de  LINGUAGENS E SUAS TECNOLOGIAS, no turno VESPERTINO, de 11/02/2025 a 31/12/2025.</w:t>
      </w:r>
    </w:p>
    <w:p>
      <w:r>
        <w:t>KARDILA GONZAGA DE LIMA, matrícula 01-258910-9A, para ministrar 3h de  EDUCACAO FISICA, no turno MATUTINO, de 17/02/2025 a 31/12/2025.</w:t>
      </w:r>
    </w:p>
    <w:p>
      <w:r>
        <w:t>KAROLINE OLIVEIRA DA COSTA, matrícula 01-253988-8A, para ministrar 18h de  MATEMATICA, no turno INTEGRAL, de 10/02/2025 a 31/12/2025.</w:t>
      </w:r>
    </w:p>
    <w:p>
      <w:r>
        <w:t>KAROLINE OLIVEIRA DA COSTA, matrícula 01-253988-8A, para ministrar 10h de  RECREA, no turno INTEGRAL, de 10/02/2025 a 31/12/2025.</w:t>
      </w:r>
    </w:p>
    <w:p>
      <w:r>
        <w:t>KAROLINE OLIVEIRA DA COSTA, matrícula 01-253988-8A, para ministrar 9h de  MATEMATICA, no turno INTEGRAL, de 10/02/2025 a 31/12/2025.</w:t>
      </w:r>
    </w:p>
    <w:p>
      <w:r>
        <w:t>KEISE DA SILVA SANTOS, matrícula 01-261732-3A, para ministrar 4h de  EDUCACAO FISICA, no turno NOTURNO, de 11/02/2025 a 31/12/2025.</w:t>
      </w:r>
    </w:p>
    <w:p>
      <w:r>
        <w:t>KEISE DA SILVA SANTOS, matrícula 01-261732-3A, para ministrar 12h de  EDUCACAO FISICA, no turno VESPERTINO, de 13/02/2025 a 31/12/2025.</w:t>
      </w:r>
    </w:p>
    <w:p>
      <w:r>
        <w:t>KELLY CRISTINA SOUZA DA SILVEIRA, matrícula 01-200977-3G, para ministrar 20h de  ENSINO MEDIO, no turno NOTURNO, de 24/02/2025 a 31/12/2025.</w:t>
      </w:r>
    </w:p>
    <w:p>
      <w:r>
        <w:t>KELLY KAROLINE NUNES SOUSA, matrícula 01-225627-4C, para ministrar 2h de  ARTES, no turno NOTURNO, de 10/02/2025 a 16/07/2025.</w:t>
      </w:r>
    </w:p>
    <w:p>
      <w:r>
        <w:t>KETNA SUELEM MONTEIRO, matrícula 01-233483-6A, para ministrar 3h de  LINGUAGENS E SUAS TECNOLOGIAS, no turno VESPERTINO, de 10/02/2025 a 31/12/2025.</w:t>
      </w:r>
    </w:p>
    <w:p>
      <w:r>
        <w:t>KETNA SUELEM MONTEIRO, matrícula 01-233483-6A, para ministrar 5h de  ARTES, no turno VESPERTINO, de 10/02/2025 a 31/12/2025.</w:t>
      </w:r>
    </w:p>
    <w:p>
      <w:r>
        <w:t>KEYTE BIANCA NASCIMENTO MONTEIRO, matrícula 01-252639-5A, para ministrar 12h de  BIOLOGIA, no turno MATUTINO, de 10/02/2025 a 31/12/2025.</w:t>
      </w:r>
    </w:p>
    <w:p>
      <w:r>
        <w:t>KEYTE BIANCA NASCIMENTO MONTEIRO, matrícula 01-252639-5A, para ministrar 6h de  CIENCIAS DA NATUREZA E SUAS TE, no turno MATUTINO, de 10/02/2025 a 31/12/2025.</w:t>
      </w:r>
    </w:p>
    <w:p>
      <w:r>
        <w:t>KIANDRO DE OLIVEIRA GOMES NEVES, matrícula 01-252603-4A, para ministrar 8h de  BIOLOGIA, no turno MATUTINO, de 10/02/2025 a 31/12/2025.</w:t>
      </w:r>
    </w:p>
    <w:p>
      <w:r>
        <w:t>LAIS QUEIROZ CAMPOS LUCAS, matrícula 01-253456-8A, para ministrar 10h de  RECREA, no turno INTEGRAL, de 10/02/2025 a 31/12/2025.</w:t>
      </w:r>
    </w:p>
    <w:p>
      <w:r>
        <w:t>LAYELLE SAMANTHA PINHEIRO ROSAS, matrícula 01-237243-6B, para ministrar 10h de  BIOLOGIA, no turno VESPERTINO, de 10/02/2025 a 31/12/2025.</w:t>
      </w:r>
    </w:p>
    <w:p>
      <w:r>
        <w:t>LAYELLE SAMANTHA PINHEIRO ROSAS, matrícula 01-237243-6B, para ministrar 12h de  FISICA, no turno VESPERTINO, de 10/02/2025 a 31/12/2025.</w:t>
      </w:r>
    </w:p>
    <w:p>
      <w:r>
        <w:t>LAYELLE SAMANTHA PINHEIRO ROSAS, matrícula 01-237243-6B, para ministrar 8h de  FISICA, no turno MATUTINO, de 25/02/2025 a 31/12/2025.</w:t>
      </w:r>
    </w:p>
    <w:p>
      <w:r>
        <w:t>LEDA VIANA DE VASCONCELOS, matrícula 01-223914-0A, para ministrar 10h de  RECREA, no turno INTEGRAL, de 10/02/2025 a 31/12/2025.</w:t>
      </w:r>
    </w:p>
    <w:p>
      <w:r>
        <w:t>LEIA CLAUDIANO GUERREIRO DA SILVA, matrícula 01-187247-8G, para ministrar 17h de  FISICA, no turno VESPERTINO, de 10/02/2025 a 31/12/2025.</w:t>
      </w:r>
    </w:p>
    <w:p>
      <w:r>
        <w:t>LEIDENICE CUNHA PEREIRA, matrícula 01-186944-2B, para ministrar 15h de  ARTES, no turno VESPERTINO, de 10/02/2025 a 31/12/2025.</w:t>
      </w:r>
    </w:p>
    <w:p>
      <w:r>
        <w:t>LEIDENICE CUNHA PEREIRA, matrícula 01-186944-2B, para ministrar 5h de  LINGUA PORTUGUESA E SUAS LITER, no turno VESPERTINO, de 13/02/2025 a 31/12/2025.</w:t>
      </w:r>
    </w:p>
    <w:p>
      <w:r>
        <w:t>LEO PESSOA COSTA, matrícula 01-253148-8A, para ministrar 12h de  HISTORIA, no turno VESPERTINO, de 10/02/2025 a 31/12/2025.</w:t>
      </w:r>
    </w:p>
    <w:p>
      <w:r>
        <w:t>LEO PESSOA COSTA, matrícula 01-253148-8A, para ministrar 5h de  FILOSOFIA, no turno VESPERTINO, de 10/02/2025 a 31/12/2025.</w:t>
      </w:r>
    </w:p>
    <w:p>
      <w:r>
        <w:t>LEO PESSOA COSTA, matrícula 01-253148-8A, para ministrar 3h de  CIENCIAS HUMANAS E SOCIAIS APL, no turno VESPERTINO, de 10/02/2025 a 31/12/2025.</w:t>
      </w:r>
    </w:p>
    <w:p>
      <w:r>
        <w:t>LIDIA PINHEIRO CALDAS, matrícula 01-200812-2E, para ministrar 3h de  SOCIOLOGIA, no turno VESPERTINO, de 10/02/2025 a 31/12/2025.</w:t>
      </w:r>
    </w:p>
    <w:p>
      <w:r>
        <w:t>LILIA INACIO GENOARIO, matrícula 01-206959-8D, para ministrar 10h de  RECREA, no turno INTEGRAL, de 10/02/2025 a 31/12/2025.</w:t>
      </w:r>
    </w:p>
    <w:p>
      <w:r>
        <w:t>LINCOLN VARELA DA SILVA, matrícula 01-222927-7A, para ministrar 4h de  LINGUA PORTUGUESA E SUAS LITER, no turno MATUTINO, de 10/02/2025 a 31/12/2025.</w:t>
      </w:r>
    </w:p>
    <w:p>
      <w:r>
        <w:t>LINCOLN VARELA DA SILVA, matrícula 01-222927-7A, para ministrar 4h de  LINGUA PORTUGUESA E SUAS LITER, no turno VESPERTINO, de 27/02/2025 a 31/12/2025.</w:t>
      </w:r>
    </w:p>
    <w:p>
      <w:r>
        <w:t>LORENA PEREIRA CARDOSO DE SOUSA, matrícula 01-254663-9A, para ministrar 15h de  MATEMATICA, no turno VESPERTINO, de 10/02/2025 a 31/12/2025.</w:t>
      </w:r>
    </w:p>
    <w:p>
      <w:r>
        <w:t>LORENA PEREIRA CARDOSO DE SOUSA, matrícula 01-254663-9A, para ministrar 5h de  MATEMATICA E SUAS TECNOLOGIAS, no turno VESPERTINO, de 10/02/2025 a 31/12/2025.</w:t>
      </w:r>
    </w:p>
    <w:p>
      <w:r>
        <w:t>LORENE CAMARGO SILVA, matrícula 01-220166-6C, para ministrar 16h de  LINGUA INGLESA, no turno MATUTINO, de 10/02/2025 a 31/12/2025.</w:t>
      </w:r>
    </w:p>
    <w:p>
      <w:r>
        <w:t>LUANA CRISTINA SILVA OLIVEIRA, matrícula 01-253972-1A, para ministrar 7h de  LINGUAGENS E SUAS TECNOLOGIAS, no turno INTEGRAL, de 10/02/2025 a 31/12/2025.</w:t>
      </w:r>
    </w:p>
    <w:p>
      <w:r>
        <w:t>LUANA SANTOS DE MELO, matrícula 01-249254-7A, para ministrar 3h de  EDUCACAO FISICA, no turno VESPERTINO, de 17/02/2025 a 31/12/2025.</w:t>
      </w:r>
    </w:p>
    <w:p>
      <w:r>
        <w:t>LUCAS MOURA PRINTES, matrícula 01-253187-9A, para ministrar 5h de  HISTORIA, no turno VESPERTINO, de 10/02/2025 a 31/12/2025.</w:t>
      </w:r>
    </w:p>
    <w:p>
      <w:r>
        <w:t>LUCAS MOURA PRINTES, matrícula 01-253187-9A, para ministrar 4h de  HISTORIA, no turno MATUTINO, de 10/02/2025 a 31/12/2025.</w:t>
      </w:r>
    </w:p>
    <w:p>
      <w:r>
        <w:t>LUCELANE DA SILVA SANTOS, matrícula 01-227125-7C, para ministrar 4h de  ARTES, no turno NOTURNO, de 25/02/2025 a 16/07/2025.</w:t>
      </w:r>
    </w:p>
    <w:p>
      <w:r>
        <w:t>LUCELIA AREVALO E SILVA, matrícula 01-219816-9A, para ministrar 15h de  LINGUA PORTUGUESA E SUAS LITER, no turno MATUTINO, de 10/02/2025 a 25/04/2025.</w:t>
      </w:r>
    </w:p>
    <w:p>
      <w:r>
        <w:t>LUCELIA AREVALO E SILVA, matrícula 01-219816-9A, para ministrar 5h de  LINGUAGENS E SUAS TECNOLOGIAS, no turno MATUTINO, de 10/02/2025 a 25/04/2025.</w:t>
      </w:r>
    </w:p>
    <w:p>
      <w:r>
        <w:t>LUCIANA DOS SANTOS COSTA, matrícula 01-232457-1A, para ministrar 8h de  HISTORIA, no turno MATUTINO, de 11/02/2025 a 31/12/2025.</w:t>
      </w:r>
    </w:p>
    <w:p>
      <w:r>
        <w:t>LUCIANA LIMA DE MATOS, matrícula 01-234019-4A, para ministrar 18h de  GEOGRAFIA, no turno VESPERTINO, de 10/02/2025 a 31/12/2025.</w:t>
      </w:r>
    </w:p>
    <w:p>
      <w:r>
        <w:t>LUCIANA LIMA DE MATOS, matrícula 01-234019-4A, para ministrar 3h de  GEOGRAFIA, no turno VESPERTINO, de 25/02/2025 a 31/12/2025.</w:t>
      </w:r>
    </w:p>
    <w:p>
      <w:r>
        <w:t>LUCIVANE MARTINS WAGNER, matrícula 01-220165-8D, para ministrar 18h de  ENSINO RELIGIOSO, no turno INTEGRAL, de 10/02/2025 a 31/12/2025.</w:t>
      </w:r>
    </w:p>
    <w:p>
      <w:r>
        <w:t>LUCIVANE MARTINS WAGNER, matrícula 01-220165-8D, para ministrar 4h de  EDUCACAO FISICA, no turno INTEGRAL, de 25/02/2025 a 31/12/2025.</w:t>
      </w:r>
    </w:p>
    <w:p>
      <w:r>
        <w:t>LUCIVANE MARTINS WAGNER, matrícula 01-220165-8D, para ministrar 4h de  EDUCACAO FISICA, no turno INTEGRAL, de 25/02/2025 a 31/12/2025.</w:t>
      </w:r>
    </w:p>
    <w:p>
      <w:r>
        <w:t>LUIZ CARLOS DOS REMEDIOS VASCONCELOS, matrícula 01-194837-7E, para ministrar 10h de  RECREA, no turno INTEGRAL, de 10/02/2025 a 31/12/2025.</w:t>
      </w:r>
    </w:p>
    <w:p>
      <w:r>
        <w:t>LUIZ DANIEL VALENTE DA SILVA, matrícula 01-233511-5A, para ministrar 4h de  LINGUA PORTUGUESA E SUAS LITER, no turno VESPERTINO, de 10/02/2025 a 31/12/2025.</w:t>
      </w:r>
    </w:p>
    <w:p>
      <w:r>
        <w:t>LUIZ EVILAZIO SANTOS DE SOUZA, matrícula 01-191877-0E, para ministrar 5h de  HISTORIA, no turno MATUTINO, de 10/02/2025 a 31/12/2025.</w:t>
      </w:r>
    </w:p>
    <w:p>
      <w:r>
        <w:t>LUIZ EVILAZIO SANTOS DE SOUZA, matrícula 01-191877-0E, para ministrar 8h de  FILOSOFIA, no turno MATUTINO, de 10/02/2025 a 31/12/2025.</w:t>
      </w:r>
    </w:p>
    <w:p>
      <w:r>
        <w:t>LUIZ EVILAZIO SANTOS DE SOUZA, matrícula 01-191877-0E, para ministrar 2h de  CIENCIAS HUMANAS E SOCIAIS APL, no turno MATUTINO, de 10/02/2025 a 31/12/2025.</w:t>
      </w:r>
    </w:p>
    <w:p>
      <w:r>
        <w:t>LUIZ EVILAZIO SANTOS DE SOUZA, matrícula 01-191877-0E, para ministrar 3h de  SOCIOLOGIA, no turno MATUTINO, de 10/02/2025 a 31/12/2025.</w:t>
      </w:r>
    </w:p>
    <w:p>
      <w:r>
        <w:t>LUIZA FERNANDA FIGUEIRA BARROS, matrícula 01-254270-6A, para ministrar 15h de  , no turno MATUTINO, de 10/02/2025 a 31/12/2025.</w:t>
      </w:r>
    </w:p>
    <w:p>
      <w:r>
        <w:t>LUZANIRA SOARES CARDOSO, matrícula 01-146363-2A, para ministrar 10h de  RECREA, no turno INTEGRAL, de 07/02/2025 a 31/12/2025.</w:t>
      </w:r>
    </w:p>
    <w:p>
      <w:r>
        <w:t>LUZILENE DOS SANTOS TRAVASSOS, matrícula 01-234204-9A, para ministrar 20h de  FUND 1º CICLO, no turno INTEGRAL, de 10/02/2025 a 31/12/2025.</w:t>
      </w:r>
    </w:p>
    <w:p>
      <w:r>
        <w:t>LUZILENE DOS SANTOS TRAVASSOS, matrícula 01-234204-9A, para ministrar 10h de  RECREA, no turno INTEGRAL, de 10/02/2025 a 31/12/2025.</w:t>
      </w:r>
    </w:p>
    <w:p>
      <w:r>
        <w:t>MANOEL BENTES AUZIER, matrícula 01-110027-0H, para ministrar 8h de  ENSINO RELIGIOSO, no turno MATUTINO, de 10/02/2025 a 31/12/2025.</w:t>
      </w:r>
    </w:p>
    <w:p>
      <w:r>
        <w:t>MANOEL FERNANDES DE SOUZA NETO, matrícula 01-247259-7B, para ministrar 18h de  MATEMATICA, no turno MATUTINO, de 10/02/2025 a 31/12/2025.</w:t>
      </w:r>
    </w:p>
    <w:p>
      <w:r>
        <w:t>MANOEL FERNANDES DE SOUZA NETO, matrícula 01-247259-7B, para ministrar 3h de  QUIMICA, no turno VESPERTINO, de 10/02/2025 a 31/12/2025.</w:t>
      </w:r>
    </w:p>
    <w:p>
      <w:r>
        <w:t>MANOEL JOSE PICANCO PAES, matrícula 01-161408-8B, para ministrar 2h de  MATEMATICA E SUAS TECNOLOGIAS, no turno MATUTINO, de 10/02/2025 a 31/12/2025.</w:t>
      </w:r>
    </w:p>
    <w:p>
      <w:r>
        <w:t>MANOEL JOSE PICANCO PAES, matrícula 01-161408-8B, para ministrar 3h de  MATEMATICA E SUAS TECNOLOGIAS, no turno VESPERTINO, de 10/02/2025 a 31/12/2025.</w:t>
      </w:r>
    </w:p>
    <w:p>
      <w:r>
        <w:t>MANOEL JOSE PICANCO PAES, matrícula 01-161408-8B, para ministrar 2h de  MATEMATICA E SUAS TECNOLOGIAS, no turno VESPERTINO, de 10/02/2025 a 31/12/2025.</w:t>
      </w:r>
    </w:p>
    <w:p>
      <w:r>
        <w:t>MARCELLE NOGUEIRA MONTEIRO, matrícula 01-202846-8D, para ministrar 10h de  RECREA, no turno INTEGRAL, de 10/02/2025 a 31/12/2025.</w:t>
      </w:r>
    </w:p>
    <w:p>
      <w:r>
        <w:t>MARCELO DE SOUZA MACIEL, matrícula 01-194536-0H, para ministrar 16h de  LINGUA INGLESA, no turno VESPERTINO, de 10/02/2025 a 31/12/2025.</w:t>
      </w:r>
    </w:p>
    <w:p>
      <w:r>
        <w:t>MARCIA DE LIMA ANDRADE, matrícula 01-264145-3A, para ministrar 3h de  ENSINO RELIGIOSO, no turno VESPERTINO, de 25/02/2025 a 31/12/2025.</w:t>
      </w:r>
    </w:p>
    <w:p>
      <w:r>
        <w:t>MARCIA DE SOUZA PEREIRA, matrícula 01-234287-1A, para ministrar 18h de  LINGUA PORTUGUESA, no turno INTEGRAL, de 10/02/2025 a 09/03/2025.</w:t>
      </w:r>
    </w:p>
    <w:p>
      <w:r>
        <w:t>MARCIO HENRIQUE DA SILVA BESSA, matrícula 01-174909-9B, para ministrar 8h de  FISICA, no turno MATUTINO, de 25/02/2025 a 31/12/2025.</w:t>
      </w:r>
    </w:p>
    <w:p>
      <w:r>
        <w:t>MARCIO SILVEIRA NASCIMENTO, matrícula 01-218521-0A, para ministrar 4h de  ARTE, no turno VESPERTINO, de 18/02/2025 a 31/12/2025.</w:t>
      </w:r>
    </w:p>
    <w:p>
      <w:r>
        <w:t>MARCIO SILVEIRA NASCIMENTO, matrícula 01-218521-0A, para ministrar 4h de  ARTE, no turno MATUTINO, de 07/03/2025 a 31/12/2025.</w:t>
      </w:r>
    </w:p>
    <w:p>
      <w:r>
        <w:t>MARCIO SILVEIRA NASCIMENTO, matrícula 01-218521-0A, para ministrar 4h de  ENSINO RELIGIOSO, no turno VESPERTINO, de 07/03/2025 a 31/12/2025.</w:t>
      </w:r>
    </w:p>
    <w:p>
      <w:r>
        <w:t>MARCOS ALMEIDA FERREIRA, matrícula 01-235321-0A, para ministrar 10h de  HISTORIA, no turno MATUTINO, de 10/02/2025 a 31/12/2025.</w:t>
      </w:r>
    </w:p>
    <w:p>
      <w:r>
        <w:t>MARCOS ALMEIDA FERREIRA, matrícula 01-235321-0A, para ministrar 2h de  CIENCIAS HUMANAS E SOCIAIS APL, no turno MATUTINO, de 10/02/2025 a 31/12/2025.</w:t>
      </w:r>
    </w:p>
    <w:p>
      <w:r>
        <w:t>MARCOS ALMEIDA FERREIRA, matrícula 01-235321-0A, para ministrar 8h de  HISTORIA, no turno MATUTINO, de 10/02/2025 a 31/12/2025.</w:t>
      </w:r>
    </w:p>
    <w:p>
      <w:r>
        <w:t>MARCOS ALMEIDA FERREIRA, matrícula 01-235321-0A, para ministrar 8h de  FILOSOFIA, no turno VESPERTINO, de 10/02/2025 a 31/12/2025.</w:t>
      </w:r>
    </w:p>
    <w:p>
      <w:r>
        <w:t>MARCOS ALMEIDA FERREIRA, matrícula 01-235321-0A, para ministrar 4h de  CIENCIAS HUMANAS E SOCIAIS APL, no turno VESPERTINO, de 10/02/2025 a 31/12/2025.</w:t>
      </w:r>
    </w:p>
    <w:p>
      <w:r>
        <w:t>MARCOS ALMEIDA FERREIRA, matrícula 01-235321-0A, para ministrar 3h de  HISTORIA, no turno VESPERTINO, de 10/02/2025 a 31/12/2025.</w:t>
      </w:r>
    </w:p>
    <w:p>
      <w:r>
        <w:t>MARCOS ALMEIDA FERREIRA, matrícula 01-235321-0A, para ministrar 3h de  HISTORIA, no turno VESPERTINO, de 10/02/2025 a 31/12/2025.</w:t>
      </w:r>
    </w:p>
    <w:p>
      <w:r>
        <w:t>MARCOS ALMEIDA FERREIRA, matrícula 01-235321-0A, para ministrar 4h de  FILOSOFIA, no turno MATUTINO, de 10/02/2025 a 31/12/2025.</w:t>
      </w:r>
    </w:p>
    <w:p>
      <w:r>
        <w:t>MARCOS HENRIQUE DA SILVA E SILVA, matrícula 01-234462-9A, para ministrar 18h de  MATEMATICA, no turno MATUTINO, de 10/02/2025 a 31/12/2025.</w:t>
      </w:r>
    </w:p>
    <w:p>
      <w:r>
        <w:t>MARCOS HENRIQUE DA SILVA E SILVA, matrícula 01-234462-9A, para ministrar 6h de  MATEMATICA, no turno MATUTINO, de 10/02/2025 a 31/12/2025.</w:t>
      </w:r>
    </w:p>
    <w:p>
      <w:r>
        <w:t>MARIA ANTONIA NUNES DE PINHO, matrícula 01-243653-1A, para ministrar 10h de  RECREA, no turno INTEGRAL, de 10/02/2025 a 31/12/2025.</w:t>
      </w:r>
    </w:p>
    <w:p>
      <w:r>
        <w:t>MARIA APARECIDA COUTINHO DA COSTA, matrícula 01-125083-3D, para ministrar 8h de  BIOLOGIA, no turno VESPERTINO, de 10/02/2025 a 31/12/2025.</w:t>
      </w:r>
    </w:p>
    <w:p>
      <w:r>
        <w:t>MARIA CELESTINA BARBOSA CORREA, matrícula 01-153732-6B, para ministrar 18h de  HISTORIA, no turno MATUTINO, de 13/03/2025 a 31/12/2025.</w:t>
      </w:r>
    </w:p>
    <w:p>
      <w:r>
        <w:t>MARIA DAS GRACAS DIAS DA ROCHA, matrícula 01-103679-3C, para ministrar 13h de  FILOSOFIA, no turno VESPERTINO, de 10/02/2025 a 31/12/2025.</w:t>
      </w:r>
    </w:p>
    <w:p>
      <w:r>
        <w:t>MARIA DAS GRACAS DIAS DA ROCHA, matrícula 01-103679-3C, para ministrar 5h de  CIENCIAS HUMANAS E SOCIAIS APL, no turno VESPERTINO, de 10/02/2025 a 31/12/2025.</w:t>
      </w:r>
    </w:p>
    <w:p>
      <w:r>
        <w:t>MARIA DE JESUS DO CARMO DE ARAUJO, matrícula 01-234429-7A, para ministrar 3h de  CIENCIAS HUMANAS E SOCIAIS APL, no turno VESPERTINO, de 10/02/2025 a 31/12/2025.</w:t>
      </w:r>
    </w:p>
    <w:p>
      <w:r>
        <w:t>MARIA DE JESUS DO CARMO DE ARAUJO, matrícula 01-234429-7A, para ministrar 16h de  SOCIOLOGIA, no turno VESPERTINO, de 10/02/2025 a 31/12/2025.</w:t>
      </w:r>
    </w:p>
    <w:p>
      <w:r>
        <w:t>MARIA DO SOCORRO MEDEIROS GOES, matrícula 01-199257-0D, para ministrar 8h de  ARTE, no turno VESPERTINO, de 25/02/2025 a 31/12/2025.</w:t>
      </w:r>
    </w:p>
    <w:p>
      <w:r>
        <w:t>MARIA DO SOCORRO MEDEIROS GOES, matrícula 01-199257-0D, para ministrar 8h de  ENSINO RELIGIOSO, no turno VESPERTINO, de 25/02/2025 a 31/12/2025.</w:t>
      </w:r>
    </w:p>
    <w:p>
      <w:r>
        <w:t>MARIA ELCINETE DA COSTA FIGUEIREDO, matrícula 01-233908-0A, para ministrar 10h de  RECREA, no turno INTEGRAL, de 10/02/2025 a 31/12/2025.</w:t>
      </w:r>
    </w:p>
    <w:p>
      <w:r>
        <w:t>MARIA ELVA DE JESUS MATOS, matrícula 01-209320-0E, para ministrar 10h de  RECREA, no turno INTEGRAL, de 10/02/2025 a 31/12/2025.</w:t>
      </w:r>
    </w:p>
    <w:p>
      <w:r>
        <w:t>MARIA ELVA DE JESUS MATOS, matrícula 01-209320-0E, para ministrar 9h de  LINGUA PORTUGUESA, no turno INTEGRAL, de 17/02/2025 a 31/12/2025.</w:t>
      </w:r>
    </w:p>
    <w:p>
      <w:r>
        <w:t>MARIA FRANCINETTE DOCE DA COSTA, matrícula 01-150542-4A, para ministrar 20h de  FUND 2º CICLO, no turno VESPERTINO, de 10/02/2025 a 30/04/2025.</w:t>
      </w:r>
    </w:p>
    <w:p>
      <w:r>
        <w:t>MARIA FRANCINETTE DOCE DA COSTA, matrícula 01-150542-4A, para ministrar 3h de  FUND 1º CICLO, no turno MATUTINO, de 10/02/2025 a 31/12/2025.</w:t>
      </w:r>
    </w:p>
    <w:p>
      <w:r>
        <w:t>MARIA LOPES DE MAGALHAES, matrícula 01-234680-0A, para ministrar 2h de  LINGUA INGLESA, no turno VESPERTINO, de 10/02/2025 a 31/12/2025.</w:t>
      </w:r>
    </w:p>
    <w:p>
      <w:r>
        <w:t>MARIA OLINDA DE SOUZA MARTINS, matrícula 01-234551-0A, para ministrar 11h de  HISTORIA, no turno VESPERTINO, de 10/02/2025 a 31/12/2025.</w:t>
      </w:r>
    </w:p>
    <w:p>
      <w:r>
        <w:t>MARIA OLINDA DE SOUZA MARTINS, matrícula 01-234551-0A, para ministrar 4h de  ARTE, no turno MATUTINO, de 07/03/2025 a 31/12/2025.</w:t>
      </w:r>
    </w:p>
    <w:p>
      <w:r>
        <w:t>MARIA OLINDA DE SOUZA MARTINS, matrícula 01-234551-0A, para ministrar 8h de  ENSINO RELIGIOSO, no turno VESPERTINO, de 07/03/2025 a 31/12/2025.</w:t>
      </w:r>
    </w:p>
    <w:p>
      <w:r>
        <w:t>MARIA PATRICIA DE CASTRO COELHO FARIAS, matrícula 01-229308-0B, para ministrar 17h de  , no turno VESPERTINO, de 10/02/2025 a 31/12/2025.</w:t>
      </w:r>
    </w:p>
    <w:p>
      <w:r>
        <w:t>MARIA PATRICIA DE CASTRO COELHO FARIAS, matrícula 01-229308-0B, para ministrar 17h de  , no turno MATUTINO, de 10/02/2025 a 31/12/2025.</w:t>
      </w:r>
    </w:p>
    <w:p>
      <w:r>
        <w:t>MARIA SOCORRO DA SILVA DANTAS, matrícula 01-233535-2A, para ministrar 3h de  LINGUAGENS E SUAS TECNOLOGIAS, no turno VESPERTINO, de 10/02/2025 a 31/12/2025.</w:t>
      </w:r>
    </w:p>
    <w:p>
      <w:r>
        <w:t>MARIA SOCORRO DA SILVA DANTAS, matrícula 01-233535-2A, para ministrar 3h de  LINGUAGENS E SUAS TECNOLOGIAS, no turno VESPERTINO, de 10/02/2025 a 31/12/2025.</w:t>
      </w:r>
    </w:p>
    <w:p>
      <w:r>
        <w:t>MARINILDO SILVA DA CRUZ, matrícula 01-262006-5A, para ministrar 17h de  FISICA, no turno VESPERTINO, de 26/02/2025 a 31/12/2025.</w:t>
      </w:r>
    </w:p>
    <w:p>
      <w:r>
        <w:t>MARINILDO SILVA DA CRUZ, matrícula 01-262006-5A, para ministrar 3h de  FISICA, no turno VESPERTINO, de 26/02/2025 a 31/12/2025.</w:t>
      </w:r>
    </w:p>
    <w:p>
      <w:r>
        <w:t>MARLENE MONTEIRO DE OLIVEIRA RIBEIRO, matrícula 01-223907-8A, para ministrar 18h de  LINGUA PORTUGUESA, no turno NOTURNO, de 12/02/2025 a 11/04/2025.</w:t>
      </w:r>
    </w:p>
    <w:p>
      <w:r>
        <w:t>MARLENE MONTEIRO DE OLIVEIRA RIBEIRO, matrícula 01-223907-8A, para ministrar 2h de  LINGUAGENS E SUAS TECNOLOGIAS, no turno NOTURNO, de 12/02/2025 a 11/04/2025.</w:t>
      </w:r>
    </w:p>
    <w:p>
      <w:r>
        <w:t>MARLIO SANDRINEY MENDONCA PEREIRA, matrícula 01-253332-4A, para ministrar 2h de  LINGUA INGLESA, no turno VESPERTINO, de 10/02/2025 a 31/12/2025.</w:t>
      </w:r>
    </w:p>
    <w:p>
      <w:r>
        <w:t>MARLIO SANDRINEY MENDONCA PEREIRA, matrícula 01-253332-4A, para ministrar 12h de  LINGUA INGLESA, no turno MATUTINO, de 10/02/2025 a 31/12/2025.</w:t>
      </w:r>
    </w:p>
    <w:p>
      <w:r>
        <w:t>MARLIO SANDRINEY MENDONCA PEREIRA, matrícula 01-253332-4A, para ministrar 3h de  CIENCIAS DA NATUREZA E SUAS TE, no turno MATUTINO, de 10/02/2025 a 31/12/2025.</w:t>
      </w:r>
    </w:p>
    <w:p>
      <w:r>
        <w:t>MARLISON DA SILVA ARAUJO, matrícula 01-249280-6A, para ministrar 17h de  FISICA, no turno MATUTINO, de 10/02/2025 a 31/12/2025.</w:t>
      </w:r>
    </w:p>
    <w:p>
      <w:r>
        <w:t>MARLISON DA SILVA ARAUJO, matrícula 01-249280-6A, para ministrar 3h de  FISICA, no turno MATUTINO, de 10/02/2025 a 31/12/2025.</w:t>
      </w:r>
    </w:p>
    <w:p>
      <w:r>
        <w:t>MARLISON DA SILVA ARAUJO, matrícula 01-249280-6A, para ministrar 3h de  MATEMATICA, no turno VESPERTINO, de 11/02/2025 a 31/12/2025.</w:t>
      </w:r>
    </w:p>
    <w:p>
      <w:r>
        <w:t>MAX MYLLER NASCIMENTO PINTO, matrícula 01-254406-7A, para ministrar 6h de  EDUCACAO FISICA, no turno MATUTINO, de 10/02/2025 a 31/12/2025.</w:t>
      </w:r>
    </w:p>
    <w:p>
      <w:r>
        <w:t>MAX MYLLER NASCIMENTO PINTO, matrícula 01-254406-7A, para ministrar 5h de  ARTES, no turno MATUTINO, de 10/02/2025 a 31/12/2025.</w:t>
      </w:r>
    </w:p>
    <w:p>
      <w:r>
        <w:t>MAX MYLLER NASCIMENTO PINTO, matrícula 01-254406-7A, para ministrar 10h de  RECREA, no turno INTEGRAL, de 10/02/2025 a 31/12/2025.</w:t>
      </w:r>
    </w:p>
    <w:p>
      <w:r>
        <w:t>MELISSA GONCALVES RIBEIRO, matrícula 01-223520-0A, para ministrar 3h de  LINGUAGENS E SUAS TECNOLOGIAS, no turno VESPERTINO, de 10/02/2025 a 31/12/2025.</w:t>
      </w:r>
    </w:p>
    <w:p>
      <w:r>
        <w:t>MELISSA GONCALVES RIBEIRO, matrícula 01-223520-0A, para ministrar 4h de  LINGUA PORTUGUESA E SUAS LITER, no turno VESPERTINO, de 10/02/2025 a 31/12/2025.</w:t>
      </w:r>
    </w:p>
    <w:p>
      <w:r>
        <w:t>MELISSA GONCALVES RIBEIRO, matrícula 01-223520-0A, para ministrar 6h de  LINGUA PORTUGUESA, no turno MATUTINO, de 10/02/2025 a 31/12/2025.</w:t>
      </w:r>
    </w:p>
    <w:p>
      <w:r>
        <w:t>MEYRE JANE LIMA DE SOUSA, matrícula 01-198034-3D, para ministrar 6h de  LINGUA PORTUGUESA, no turno MATUTINO, de 17/02/2025 a 31/12/2025.</w:t>
      </w:r>
    </w:p>
    <w:p>
      <w:r>
        <w:t>MICHELE CARBAJAL FERREIRA, matrícula 01-233710-0A, para ministrar 4h de  CIENCIAS, no turno MATUTINO, de 21/02/2025 a 31/12/2025.</w:t>
      </w:r>
    </w:p>
    <w:p>
      <w:r>
        <w:t>MILENE BISPO DE SOUSA, matrícula 01-252563-1A, para ministrar 3h de  FUND 1º CICLO, no turno MATUTINO, de 10/02/2025 a 31/12/2025.</w:t>
      </w:r>
    </w:p>
    <w:p>
      <w:r>
        <w:t>MIRLANDA DE SOUZA PARENTE, matrícula 01-190076-5A, para ministrar 2h de  CIENCIAS HUMANAS E SOCIAIS APL, no turno MATUTINO, de 10/02/2025 a 31/12/2025.</w:t>
      </w:r>
    </w:p>
    <w:p>
      <w:r>
        <w:t>MIRLANDA DE SOUZA PARENTE, matrícula 01-190076-5A, para ministrar 3h de  HISTORIA, no turno MATUTINO, de 10/02/2025 a 31/12/2025.</w:t>
      </w:r>
    </w:p>
    <w:p>
      <w:r>
        <w:t>MIRLANDA DE SOUZA PARENTE, matrícula 01-190076-5A, para ministrar 2h de  SOCIOLOGIA, no turno MATUTINO, de 10/02/2025 a 31/12/2025.</w:t>
      </w:r>
    </w:p>
    <w:p>
      <w:r>
        <w:t>MIRLANDA DE SOUZA PARENTE, matrícula 01-190076-5A, para ministrar 2h de  FILOSOFIA, no turno MATUTINO, de 10/02/2025 a 31/12/2025.</w:t>
      </w:r>
    </w:p>
    <w:p>
      <w:r>
        <w:t>MIRLANDA DE SOUZA PARENTE, matrícula 01-190076-5A, para ministrar 2h de  CIENCIAS HUMANAS E SOCIAIS APL, no turno MATUTINO, de 10/02/2025 a 31/12/2025.</w:t>
      </w:r>
    </w:p>
    <w:p>
      <w:r>
        <w:t>MONICA COLARES MACIEL, matrícula 01-170143-6B, para ministrar 18h de  LINGUA PORTUGUESA, no turno MATUTINO, de 10/02/2025 a 09/05/2025.</w:t>
      </w:r>
    </w:p>
    <w:p>
      <w:r>
        <w:t>MORGANA DE SOUZA ARAUJO, matrícula 01-253850-4A, para ministrar 10h de  RECREA, no turno INTEGRAL, de 10/02/2025 a 31/12/2025.</w:t>
      </w:r>
    </w:p>
    <w:p>
      <w:r>
        <w:t>NAGILA ADRIANA LIMA MENDONCA, matrícula 01-187116-1A, para ministrar 3h de  LINGUA INGLESA, no turno MATUTINO, de 20/02/2025 a 31/12/2025.</w:t>
      </w:r>
    </w:p>
    <w:p>
      <w:r>
        <w:t>NAIARA ALESSANDRA BERTUCCHI VOGT, matrícula 01-195777-5G, para ministrar 12h de  CIENCIAS, no turno INTEGRAL, de 10/02/2025 a 31/12/2025.</w:t>
      </w:r>
    </w:p>
    <w:p>
      <w:r>
        <w:t>NAIARA ALESSANDRA BERTUCCHI VOGT, matrícula 01-195777-5G, para ministrar 6h de  CIENCIAS, no turno INTEGRAL, de 10/02/2025 a 31/12/2025.</w:t>
      </w:r>
    </w:p>
    <w:p>
      <w:r>
        <w:t>NAIARA ALESSANDRA BERTUCCHI VOGT, matrícula 01-195777-5G, para ministrar 4h de  CIENCIAS DA NATUREZA E SUAS TE, no turno INTEGRAL, de 10/02/2025 a 31/12/2025.</w:t>
      </w:r>
    </w:p>
    <w:p>
      <w:r>
        <w:t>NATERCIA SUELLEN DE OLIVEIRA LOPES, matrícula 01-261724-2A, para ministrar 5h de  QUIMICA, no turno VESPERTINO, de 13/02/2025 a 31/12/2025.</w:t>
      </w:r>
    </w:p>
    <w:p>
      <w:r>
        <w:t>NEIDINILDE LIMA SOARES, matrícula 01-253968-3A, para ministrar 9h de  BIOLOGIA, no turno INTEGRAL, de 10/02/2025 a 31/12/2025.</w:t>
      </w:r>
    </w:p>
    <w:p>
      <w:r>
        <w:t>NEYMAR PEREIRA COSTA, matrícula 01-233667-7A, para ministrar 10h de  HISTORIA, no turno INTEGRAL, de 10/02/2025 a 31/12/2025.</w:t>
      </w:r>
    </w:p>
    <w:p>
      <w:r>
        <w:t>NILDENIR DA COSTA PIRO, matrícula 01-207001-4C, para ministrar 2h de  GEOGRAFIA, no turno VESPERTINO, de 10/02/2025 a 31/12/2025.</w:t>
      </w:r>
    </w:p>
    <w:p>
      <w:r>
        <w:t>NIRLETE SOARES PINTO, matrícula 01-134321-1C, para ministrar 15h de  LINGUA INGLESA, no turno VESPERTINO, de 10/02/2025 a 31/12/2025.</w:t>
      </w:r>
    </w:p>
    <w:p>
      <w:r>
        <w:t>NUBIA MARIA BATISTA MENDES, matrícula 01-163889-0A, para ministrar 10h de  RECREA, no turno INTEGRAL, de 10/02/2025 a 31/12/2025.</w:t>
      </w:r>
    </w:p>
    <w:p>
      <w:r>
        <w:t>ODISSEIA LIMA ROCHA CAVALCANTE, matrícula 01-168914-2B, para ministrar 3h de  HISTORIA, no turno MATUTINO, de 12/02/2025 a 31/12/2025.</w:t>
      </w:r>
    </w:p>
    <w:p>
      <w:r>
        <w:t>ODISSEIA LIMA ROCHA CAVALCANTE, matrícula 01-168914-2B, para ministrar 5h de  FILOSOFIA, no turno VESPERTINO, de 12/02/2025 a 31/12/2025.</w:t>
      </w:r>
    </w:p>
    <w:p>
      <w:r>
        <w:t>ODISSEIA LIMA ROCHA CAVALCANTE, matrícula 01-168914-2B, para ministrar 3h de  CIENCIAS HUMANAS E SOCIAIS APL, no turno MATUTINO, de 12/03/2025 a 31/12/2025.</w:t>
      </w:r>
    </w:p>
    <w:p>
      <w:r>
        <w:t>ONESIMO NEVES LINS JUNIOR, matrícula 01-253870-9A, para ministrar 4h de  MATEMATICA, no turno NOTURNO, de 10/02/2025 a 31/12/2025.</w:t>
      </w:r>
    </w:p>
    <w:p>
      <w:r>
        <w:t>ONESIMO NEVES LINS JUNIOR, matrícula 01-253870-9A, para ministrar 2h de  MATEMATICA E SUAS TECNOLOGIAS, no turno NOTURNO, de 10/02/2025 a 31/12/2025.</w:t>
      </w:r>
    </w:p>
    <w:p>
      <w:r>
        <w:t>ONESIMO NEVES LINS JUNIOR, matrícula 01-253870-9A, para ministrar 4h de  MATEMATICA, no turno NOTURNO, de 10/02/2025 a 31/12/2025.</w:t>
      </w:r>
    </w:p>
    <w:p>
      <w:r>
        <w:t>ONESIMO NEVES LINS JUNIOR, matrícula 01-253870-9A, para ministrar 8h de  FISICA, no turno NOTURNO, de 10/02/2025 a 31/12/2025.</w:t>
      </w:r>
    </w:p>
    <w:p>
      <w:r>
        <w:t>ONESIMO NEVES LINS JUNIOR, matrícula 01-253870-9A, para ministrar 3h de  FISICA, no turno VESPERTINO, de 25/02/2025 a 31/12/2025.</w:t>
      </w:r>
    </w:p>
    <w:p>
      <w:r>
        <w:t>ORESTE MOTA DO CARMO, matrícula 01-223024-0A, para ministrar 6h de  EDUCACAO FISICA, no turno NOTURNO, de 25/02/2025 a 31/12/2025.</w:t>
      </w:r>
    </w:p>
    <w:p>
      <w:r>
        <w:t>ORESTE MOTA DO CARMO, matrícula 01-223024-0A, para ministrar 4h de  EDUCACAO FISICA, no turno NOTURNO, de 25/02/2025 a 31/12/2025.</w:t>
      </w:r>
    </w:p>
    <w:p>
      <w:r>
        <w:t>ORESTE MOTA DO CARMO, matrícula 01-223024-0A, para ministrar 4h de  EDUCACAO FISICA, no turno NOTURNO, de 25/02/2025 a 31/12/2025.</w:t>
      </w:r>
    </w:p>
    <w:p>
      <w:r>
        <w:t>OSIANY CUNHA LIMA, matrícula 01-193878-9D, para ministrar 3h de  FISICA, no turno NOTURNO, de 10/02/2025 a 31/12/2025.</w:t>
      </w:r>
    </w:p>
    <w:p>
      <w:r>
        <w:t>OSIANY CUNHA LIMA, matrícula 01-193878-9D, para ministrar 6h de  MATEMATICA, no turno NOTURNO, de 10/02/2025 a 16/07/2025.</w:t>
      </w:r>
    </w:p>
    <w:p>
      <w:r>
        <w:t>OSIANY CUNHA LIMA, matrícula 01-193878-9D, para ministrar 10h de  MATEMATICA, no turno NOTURNO, de 10/02/2025 a 31/12/2025.</w:t>
      </w:r>
    </w:p>
    <w:p>
      <w:r>
        <w:t>OSVALDO MARTINS RAMOS, matrícula 01-234654-0A, para ministrar 13h de  FILOSOFIA, no turno MATUTINO, de 10/02/2025 a 31/12/2025.</w:t>
      </w:r>
    </w:p>
    <w:p>
      <w:r>
        <w:t>OSVALDO MARTINS RAMOS, matrícula 01-234654-0A, para ministrar 2h de  CIENCIAS HUMANAS E SOCIAIS APL, no turno MATUTINO, de 10/02/2025 a 31/12/2025.</w:t>
      </w:r>
    </w:p>
    <w:p>
      <w:r>
        <w:t>OSVALDO MARTINS RAMOS, matrícula 01-234654-0A, para ministrar 2h de  CIENCIAS HUMANAS E SOCIAIS APL, no turno MATUTINO, de 10/02/2025 a 31/12/2025.</w:t>
      </w:r>
    </w:p>
    <w:p>
      <w:r>
        <w:t>OSVALDO MARTINS RAMOS, matrícula 01-234654-0A, para ministrar 5h de  FILOSOFIA, no turno NOTURNO, de 17/02/2025 a 16/07/2025.</w:t>
      </w:r>
    </w:p>
    <w:p>
      <w:r>
        <w:t>OSVALDO MARTINS RAMOS, matrícula 01-234654-0A, para ministrar 11h de  FILOSOFIA, no turno NOTURNO, de 17/02/2025 a 16/07/2025.</w:t>
      </w:r>
    </w:p>
    <w:p>
      <w:r>
        <w:t>OSVALDO MARTINS RAMOS, matrícula 01-234654-0A, para ministrar 3h de  CIENCIAS HUMANAS E SOCIAIS APL, no turno NOTURNO, de 17/02/2025 a 31/12/2025.</w:t>
      </w:r>
    </w:p>
    <w:p>
      <w:r>
        <w:t>OSVALDO MARTINS RAMOS, matrícula 01-234654-0A, para ministrar 3h de  FILOSOFIA, no turno VESPERTINO, de 06/03/2025 a 31/12/2025.</w:t>
      </w:r>
    </w:p>
    <w:p>
      <w:r>
        <w:t>PATRICIA POLIANY SOUSA DE OLIVEIRA RIBEIRO, matrícula 01-253899-7A, para ministrar 20h de  RECURS, no turno VESPERTINO, de 10/02/2025 a 31/12/2025.</w:t>
      </w:r>
    </w:p>
    <w:p>
      <w:r>
        <w:t>PATRICIA SOBREIRA DOS SANTOS, matrícula 01-253183-6A, para ministrar 17h de  LINGUA PORTUGUESA E SUAS LITER, no turno VESPERTINO, de 10/02/2025 a 14/03/2025.</w:t>
      </w:r>
    </w:p>
    <w:p>
      <w:r>
        <w:t>PATRICIA SOBREIRA DOS SANTOS, matrícula 01-253183-6A, para ministrar 3h de  LINGUAGENS E SUAS TECNOLOGIAS, no turno VESPERTINO, de 10/02/2025 a 14/03/2025.</w:t>
      </w:r>
    </w:p>
    <w:p>
      <w:r>
        <w:t>PATRICIA SOBREIRA DOS SANTOS, matrícula 01-253183-6A, para ministrar 18h de  LINGUA PORTUGUESA, no turno NOTURNO, de 10/02/2025 a 14/03/2025.</w:t>
      </w:r>
    </w:p>
    <w:p>
      <w:r>
        <w:t>PATRICIA SOBREIRA DOS SANTOS, matrícula 01-253183-6A, para ministrar 2h de  LINGUAGENS E SUAS TECNOLOGIAS, no turno NOTURNO, de 10/02/2025 a 14/03/2025.</w:t>
      </w:r>
    </w:p>
    <w:p>
      <w:r>
        <w:t>PAULA RIBEIRO, matrícula 01-218930-5A, para ministrar 7h de  ARTES, no turno INTEGRAL, de 12/03/2025 a 31/12/2025.</w:t>
      </w:r>
    </w:p>
    <w:p>
      <w:r>
        <w:t>PAULA ROSANA COSTA DA SILVA, matrícula 01-134470-6B, para ministrar 10h de  RECREA, no turno INTEGRAL, de 10/02/2025 a 31/12/2025.</w:t>
      </w:r>
    </w:p>
    <w:p>
      <w:r>
        <w:t>PEDRO DOS SANTOS LIMA NETO, matrícula 01-254287-0A, para ministrar 12h de  MATEMATICA, no turno MATUTINO, de 10/02/2025 a 31/12/2025.</w:t>
      </w:r>
    </w:p>
    <w:p>
      <w:r>
        <w:t>PEDRO FREIRE FILHO, matrícula 01-187240-0H, para ministrar 12h de  FISICA, no turno NOTURNO, de 17/02/2025 a 16/07/2025.</w:t>
      </w:r>
    </w:p>
    <w:p>
      <w:r>
        <w:t>PRISCILA DE SOUZA CASTRO PIRES, matrícula 01-214632-0B, para ministrar 6h de  MATEMATICA, no turno MATUTINO, de 10/02/2025 a 31/12/2025.</w:t>
      </w:r>
    </w:p>
    <w:p>
      <w:r>
        <w:t>PRISCILA ROSS COELHO DE SOUSA DUARTE, matrícula 01-253843-1A, para ministrar 3h de  , no turno VESPERTINO, de 10/02/2025 a 31/12/2025.</w:t>
      </w:r>
    </w:p>
    <w:p>
      <w:r>
        <w:t>PRISCILA ROSS COELHO DE SOUSA DUARTE, matrícula 01-253843-1A, para ministrar 3h de  , no turno VESPERTINO, de 10/02/2025 a 31/12/2025.</w:t>
      </w:r>
    </w:p>
    <w:p>
      <w:r>
        <w:t>PRISCILA ROSS COELHO DE SOUSA DUARTE, matrícula 01-253843-1A, para ministrar 8h de  , no turno VESPERTINO, de 10/02/2025 a 31/12/2025.</w:t>
      </w:r>
    </w:p>
    <w:p>
      <w:r>
        <w:t>QUEILA SOUSA DE CASTRO, matrícula 01-253969-1A, para ministrar 18h de  MATEMATICA, no turno MATUTINO, de 10/02/2025 a 31/12/2025.</w:t>
      </w:r>
    </w:p>
    <w:p>
      <w:r>
        <w:t>RAFAEL CANDIDO DOMINGOS, matrícula 01-234686-9A, para ministrar 5h de  QUIMICA, no turno VESPERTINO, de 10/02/2025 a 31/12/2025.</w:t>
      </w:r>
    </w:p>
    <w:p>
      <w:r>
        <w:t>RAFAEL CANDIDO DOMINGOS, matrícula 01-234686-9A, para ministrar 5h de  FISICA, no turno NOTURNO, de 25/02/2025 a 31/12/2025.</w:t>
      </w:r>
    </w:p>
    <w:p>
      <w:r>
        <w:t>RAFAEL GUIMARAES OLIVEIRA, matrícula 01-254424-5A, para ministrar 2h de  , no turno INTEGRAL, de 10/02/2025 a 31/12/2025.</w:t>
      </w:r>
    </w:p>
    <w:p>
      <w:r>
        <w:t>RAIMUNDO ESTEVAO DE MATOS FILHO, matrícula 01-234476-9A, para ministrar 10h de  RECREA, no turno INTEGRAL, de 10/02/2025 a 31/12/2025.</w:t>
      </w:r>
    </w:p>
    <w:p>
      <w:r>
        <w:t>RAIMUNDO ESTEVAO DE MATOS FILHO, matrícula 01-234476-9A, para ministrar 4h de  CIENCIAS, no turno INTEGRAL, de 10/02/2025 a 29/03/2025.</w:t>
      </w:r>
    </w:p>
    <w:p>
      <w:r>
        <w:t>RAIMUNDO MAXIMIANO DE SOUSA FILHO, matrícula 01-223082-8A, para ministrar 3h de  EDUCACAO FISICA, no turno MATUTINO, de 10/02/2025 a 31/12/2025.</w:t>
      </w:r>
    </w:p>
    <w:p>
      <w:r>
        <w:t>RAIMUNDO MAXIMIANO DE SOUSA FILHO, matrícula 01-223082-8A, para ministrar 5h de  EDUCACAO FISICA, no turno NOTURNO, de 10/02/2025 a 16/07/2025.</w:t>
      </w:r>
    </w:p>
    <w:p>
      <w:r>
        <w:t>RAIOVANI ROCHA DA SILVA, matrícula 01-259380-7A, para ministrar 6h de  EDUCACAO FISICA, no turno INTEGRAL, de 17/02/2025 a 31/12/2025.</w:t>
      </w:r>
    </w:p>
    <w:p>
      <w:r>
        <w:t>RAMILY FROTA PANTOJA, matrícula 01-254409-1A, para ministrar 18h de  HISTORIA, no turno VESPERTINO, de 10/02/2025 a 31/12/2025.</w:t>
      </w:r>
    </w:p>
    <w:p>
      <w:r>
        <w:t>RAMON BATISTA RIBEIRO, matrícula 01-253400-2A, para ministrar 6h de  LINGUA PORTUGUESA, no turno MATUTINO, de 10/02/2025 a 31/12/2025.</w:t>
      </w:r>
    </w:p>
    <w:p>
      <w:r>
        <w:t>RAMON BATISTA RIBEIRO, matrícula 01-253400-2A, para ministrar 18h de  LINGUA PORTUGUESA, no turno VESPERTINO, de 17/02/2025 a 24/04/2025.</w:t>
      </w:r>
    </w:p>
    <w:p>
      <w:r>
        <w:t>RAMON FARIAS COELHO, matrícula 01-246919-7B, para ministrar 3h de  MATEMATICA, no turno INTEGRAL, de 10/02/2025 a 31/12/2025.</w:t>
      </w:r>
    </w:p>
    <w:p>
      <w:r>
        <w:t>RAMON FARIAS COELHO, matrícula 01-246919-7B, para ministrar 10h de  RECREA, no turno INTEGRAL, de 10/02/2025 a 31/12/2025.</w:t>
      </w:r>
    </w:p>
    <w:p>
      <w:r>
        <w:t>RAMON FARIAS COELHO, matrícula 01-246919-7B, para ministrar 24h de  MATEMATICA E SUAS TECNOLOGIAS, no turno INTEGRAL, de 20/02/2025 a 31/12/2025.</w:t>
      </w:r>
    </w:p>
    <w:p>
      <w:r>
        <w:t>RAQUEL COSTABILE BEZERRA, matrícula 01-235295-8B, para ministrar 18h de  MATEMATICA, no turno VESPERTINO, de 10/02/2025 a 27/04/2025.</w:t>
      </w:r>
    </w:p>
    <w:p>
      <w:r>
        <w:t>RAQUEL SOUZA DA SILVA, matrícula 01-234094-1A, para ministrar 6h de  GEOGRAFIA, no turno INTEGRAL, de 10/02/2025 a 31/12/2025.</w:t>
      </w:r>
    </w:p>
    <w:p>
      <w:r>
        <w:t>RAQUEL SOUZA DA SILVA, matrícula 01-234094-1A, para ministrar 10h de  RECREA, no turno INTEGRAL, de 10/02/2025 a 31/12/2025.</w:t>
      </w:r>
    </w:p>
    <w:p>
      <w:r>
        <w:t>RAYANNE MESQUITA ESTUMANO, matrícula 01-249776-0A, para ministrar 13h de  ARTES, no turno MATUTINO, de 10/02/2025 a 31/12/2025.</w:t>
      </w:r>
    </w:p>
    <w:p>
      <w:r>
        <w:t>RAYANNE MESQUITA ESTUMANO, matrícula 01-249776-0A, para ministrar 5h de  ARTES, no turno MATUTINO, de 10/02/2025 a 31/12/2025.</w:t>
      </w:r>
    </w:p>
    <w:p>
      <w:r>
        <w:t>RAYANNE MESQUITA ESTUMANO, matrícula 01-249776-0A, para ministrar 6h de  ARTES, no turno VESPERTINO, de 10/02/2025 a 31/12/2025.</w:t>
      </w:r>
    </w:p>
    <w:p>
      <w:r>
        <w:t>RAYANNE MESQUITA ESTUMANO, matrícula 01-249776-0A, para ministrar 2h de  EDUCACAO FISICA, no turno VESPERTINO, de 10/02/2025 a 31/12/2025.</w:t>
      </w:r>
    </w:p>
    <w:p>
      <w:r>
        <w:t>RAYANNE MESQUITA ESTUMANO, matrícula 01-249776-0A, para ministrar 17h de  GEOGRAFIA, no turno VESPERTINO, de 25/02/2025 a 31/12/2025.</w:t>
      </w:r>
    </w:p>
    <w:p>
      <w:r>
        <w:t>RAYSA EMANUELLE LEITE CORREA PINHEIRO, matrícula 01-258632-0A, para ministrar 10h de  FISICA, no turno MATUTINO, de 27/02/2025 a 31/12/2025.</w:t>
      </w:r>
    </w:p>
    <w:p>
      <w:r>
        <w:t>REBECA CAROLINE IHUARAQUI NOGUEIRA DE OLIVEIRA, matrícula 01-253056-2A, para ministrar 8h de  ARTES, no turno VESPERTINO, de 10/02/2025 a 31/12/2025.</w:t>
      </w:r>
    </w:p>
    <w:p>
      <w:r>
        <w:t>REBECA CAROLINE IHUARAQUI NOGUEIRA DE OLIVEIRA, matrícula 01-253056-2A, para ministrar 5h de  LINGUAGENS E SUAS TECNOLOGIAS, no turno VESPERTINO, de 10/02/2025 a 31/12/2025.</w:t>
      </w:r>
    </w:p>
    <w:p>
      <w:r>
        <w:t>REBECA CAROLINE IHUARAQUI NOGUEIRA DE OLIVEIRA, matrícula 01-253056-2A, para ministrar 5h de  LINGUAGENS E SUAS TECNOLOGIAS, no turno VESPERTINO, de 10/02/2025 a 31/12/2025.</w:t>
      </w:r>
    </w:p>
    <w:p>
      <w:r>
        <w:t>REBECCA FREIRE DE CASTRO, matrícula 01-194381-2B, para ministrar 3h de  QUIMICA, no turno VESPERTINO, de 11/02/2025 a 31/12/2025.</w:t>
      </w:r>
    </w:p>
    <w:p>
      <w:r>
        <w:t>REBECCA FREIRE DE CASTRO, matrícula 01-194381-2B, para ministrar 3h de  QUIMICA, no turno MATUTINO, de 17/02/2025 a 31/12/2025.</w:t>
      </w:r>
    </w:p>
    <w:p>
      <w:r>
        <w:t>REGINA CELI MESQUITA VALENTE, matrícula 01-233918-8A, para ministrar 5h de  ARTE, no turno VESPERTINO, de 11/02/2025 a 31/12/2025.</w:t>
      </w:r>
    </w:p>
    <w:p>
      <w:r>
        <w:t>REGINALDO VALE DA COSTA, matrícula 01-229868-6B, para ministrar 3h de  LINGUA INGLESA, no turno NOTURNO, de 24/02/2025 a 03/08/2025.</w:t>
      </w:r>
    </w:p>
    <w:p>
      <w:r>
        <w:t>REGINALDO VALE DA COSTA, matrícula 01-229868-6B, para ministrar 13h de  LINGUA INGLESA, no turno NOTURNO, de 24/02/2025 a 03/08/2025.</w:t>
      </w:r>
    </w:p>
    <w:p>
      <w:r>
        <w:t>REGINALDO VALE DA COSTA, matrícula 01-229868-6B, para ministrar 3h de  LINGUAGENS E SUAS TECNOLOGIAS, no turno NOTURNO, de 24/02/2025 a 03/08/2025.</w:t>
      </w:r>
    </w:p>
    <w:p>
      <w:r>
        <w:t>RENATO KENNEDY RIBEIRO NEVES, matrícula 01-234267-7A, para ministrar 5h de  GEOGRAFIA, no turno MATUTINO, de 10/02/2025 a 31/12/2025.</w:t>
      </w:r>
    </w:p>
    <w:p>
      <w:r>
        <w:t>RICARDO COSTA DE OLIVEIRA, matrícula 01-143882-4A, para ministrar 2h de  LINGUA INGLESA, no turno VESPERTINO, de 10/02/2025 a 31/12/2025.</w:t>
      </w:r>
    </w:p>
    <w:p>
      <w:r>
        <w:t>RICARDO COSTA DE OLIVEIRA, matrícula 01-143882-4A, para ministrar 17h de  LINGUA INGLESA, no turno VESPERTINO, de 10/02/2025 a 31/12/2025.</w:t>
      </w:r>
    </w:p>
    <w:p>
      <w:r>
        <w:t>ROBEILTON DE SOUZA GOMES, matrícula 01-253211-5A, para ministrar 3h de  HISTORIA, no turno INTEGRAL, de 10/02/2025 a 31/12/2025.</w:t>
      </w:r>
    </w:p>
    <w:p>
      <w:r>
        <w:t>ROBEILTON DE SOUZA GOMES, matrícula 01-253211-5A, para ministrar 15h de  SOCIOLOGIA, no turno INTEGRAL, de 10/02/2025 a 31/12/2025.</w:t>
      </w:r>
    </w:p>
    <w:p>
      <w:r>
        <w:t>ROBEILTON DE SOUZA GOMES, matrícula 01-253211-5A, para ministrar 9h de  CIENCIAS HUMANAS E SOCIAIS APL, no turno INTEGRAL, de 25/02/2025 a 31/12/2025.</w:t>
      </w:r>
    </w:p>
    <w:p>
      <w:r>
        <w:t>ROBEILTON DE SOUZA GOMES, matrícula 01-253211-5A, para ministrar 4h de  CIENCIAS HUMANAS E SOCIAIS APL, no turno INTEGRAL, de 25/02/2025 a 31/12/2025.</w:t>
      </w:r>
    </w:p>
    <w:p>
      <w:r>
        <w:t>ROBERVANI PAULO RODRIGUES JUNIOR, matrícula 01-194600-5C, para ministrar 18h de  MATEMATICA, no turno MATUTINO, de 10/02/2025 a 31/12/2025.</w:t>
      </w:r>
    </w:p>
    <w:p>
      <w:r>
        <w:t>ROBERVANI PAULO RODRIGUES JUNIOR, matrícula 01-194600-5C, para ministrar 3h de  MATEMATICA, no turno MATUTINO, de 10/02/2025 a 31/12/2025.</w:t>
      </w:r>
    </w:p>
    <w:p>
      <w:r>
        <w:t>ROBSON COSTA DE OLIVEIRA, matrícula 01-234950-7A, para ministrar 36h de  HISTORIA, no turno INTEGRAL, de 10/02/2025 a 31/12/2025.</w:t>
      </w:r>
    </w:p>
    <w:p>
      <w:r>
        <w:t>ROBSON PERES MOREIRA, matrícula 01-254130-0A, para ministrar 8h de  FISICA, no turno VESPERTINO, de 10/02/2025 a 31/12/2025.</w:t>
      </w:r>
    </w:p>
    <w:p>
      <w:r>
        <w:t>ROBSON PERES MOREIRA, matrícula 01-254130-0A, para ministrar 4h de  MATEMATICA, no turno VESPERTINO, de 10/02/2025 a 31/12/2025.</w:t>
      </w:r>
    </w:p>
    <w:p>
      <w:r>
        <w:t>ROBSON PERES MOREIRA, matrícula 01-254130-0A, para ministrar 8h de  MATEMATICA E SUAS TECNOLOGIAS, no turno VESPERTINO, de 10/02/2025 a 31/12/2025.</w:t>
      </w:r>
    </w:p>
    <w:p>
      <w:r>
        <w:t>ROBSON PERES MOREIRA, matrícula 01-254130-0A, para ministrar 2h de  MATEMATICA E SUAS TECNOLOGIAS, no turno VESPERTINO, de 10/02/2025 a 31/12/2025.</w:t>
      </w:r>
    </w:p>
    <w:p>
      <w:r>
        <w:t>ROCK ROOL TOURINHO, matrícula 01-259412-9A, para ministrar 12h de  EDUCACAO FISICA, no turno INTEGRAL, de 10/02/2025 a 31/12/2025.</w:t>
      </w:r>
    </w:p>
    <w:p>
      <w:r>
        <w:t>ROCK ROOL TOURINHO, matrícula 01-259412-9A, para ministrar 18h de  EDUCACAO FISICA, no turno INTEGRAL, de 10/02/2025 a 31/12/2025.</w:t>
      </w:r>
    </w:p>
    <w:p>
      <w:r>
        <w:t>ROMARIO ANTONIO SOUSA DA SILVA, matrícula 01-253063-5A, para ministrar 20h de  FISICA, no turno VESPERTINO, de 10/02/2025 a 31/12/2025.</w:t>
      </w:r>
    </w:p>
    <w:p>
      <w:r>
        <w:t>ROMARIO BENTO SANTIAGO, matrícula 01-229269-6C, para ministrar 18h de  MATEMATICA, no turno VESPERTINO, de 10/02/2025 a 31/12/2025.</w:t>
      </w:r>
    </w:p>
    <w:p>
      <w:r>
        <w:t>ROMULO ROBERTO FARIAS GERALDO, matrícula 01-228874-5C, para ministrar 8h de  HISTORIA, no turno MATUTINO, de 25/02/2025 a 31/12/2025.</w:t>
      </w:r>
    </w:p>
    <w:p>
      <w:r>
        <w:t>RONALD PATRICK BATISTA DE AZEVEDO, matrícula 01-253926-8A, para ministrar 3h de  MATEMATICA E SUAS TECNOLOGIAS, no turno VESPERTINO, de 07/02/2025 a 31/12/2025.</w:t>
      </w:r>
    </w:p>
    <w:p>
      <w:r>
        <w:t>RONALD PATRICK BATISTA DE AZEVEDO, matrícula 01-253926-8A, para ministrar 2h de  MATEMATICA E SUAS TECNOLOGIAS, no turno VESPERTINO, de 07/02/2025 a 31/12/2025.</w:t>
      </w:r>
    </w:p>
    <w:p>
      <w:r>
        <w:t>RONALD PATRICK BATISTA DE AZEVEDO, matrícula 01-253926-8A, para ministrar 2h de  MATEMATICA E SUAS TECNOLOGIAS, no turno MATUTINO, de 10/02/2025 a 31/12/2025.</w:t>
      </w:r>
    </w:p>
    <w:p>
      <w:r>
        <w:t>RONALD PATRICK BATISTA DE AZEVEDO, matrícula 01-253926-8A, para ministrar 2h de  MATEMATICA E SUAS TECNOLOGIAS, no turno VESPERTINO, de 10/02/2025 a 31/12/2025.</w:t>
      </w:r>
    </w:p>
    <w:p>
      <w:r>
        <w:t>RONALD PATRICK BATISTA DE AZEVEDO, matrícula 01-253926-8A, para ministrar 15h de  MATEMATICA, no turno VESPERTINO, de 25/02/2025 a 31/12/2025.</w:t>
      </w:r>
    </w:p>
    <w:p>
      <w:r>
        <w:t>RONALD PATRICK BATISTA DE AZEVEDO, matrícula 01-253926-8A, para ministrar 8h de  MATEMATICA, no turno VESPERTINO, de 25/02/2025 a 31/12/2025.</w:t>
      </w:r>
    </w:p>
    <w:p>
      <w:r>
        <w:t>RONDINELE DE SOUSA CATUNDA, matrícula 01-223080-1A, para ministrar 7h de  EDUCACAO FISICA, no turno INTEGRAL, de 10/02/2025 a 31/12/2025.</w:t>
      </w:r>
    </w:p>
    <w:p>
      <w:r>
        <w:t>ROSALBA MARIA BATISTA DA SILVA, matrícula 01-212091-7B, para ministrar 9h de  LINGUA ESTRANGEIRA MODERNA, no turno INTEGRAL, de 12/03/2025 a 31/12/2025.</w:t>
      </w:r>
    </w:p>
    <w:p>
      <w:r>
        <w:t>ROSANGELA BRANDAO RAMOS, matrícula 01-132205-2J, para ministrar 11h de  BIOLOGIA, no turno NOTURNO, de 12/03/2025 a 31/12/2025.</w:t>
      </w:r>
    </w:p>
    <w:p>
      <w:r>
        <w:t>ROSANGELA BRANDAO RAMOS, matrícula 01-132205-2J, para ministrar 4h de  CIENCIAS DA NATUREZA E SUAS TE, no turno NOTURNO, de 12/03/2025 a 31/12/2025.</w:t>
      </w:r>
    </w:p>
    <w:p>
      <w:r>
        <w:t>ROSANGELA FERREIRA LOPES DE CASTRO, matrícula 01-212786-5B, para ministrar 10h de  RECREA, no turno INTEGRAL, de 10/02/2025 a 31/12/2025.</w:t>
      </w:r>
    </w:p>
    <w:p>
      <w:r>
        <w:t>ROSELY NORONHA DE SOUZA, matrícula 01-161042-2B, para ministrar 18h de  HISTORIA, no turno INTEGRAL, de 10/02/2025 a 31/12/2025.</w:t>
      </w:r>
    </w:p>
    <w:p>
      <w:r>
        <w:t>ROSILENE MOREIRA RODRIGUES, matrícula 01-138987-4C, para ministrar 15h de  CIENCIAS, no turno VESPERTINO, de 10/02/2025 a 31/12/2025.</w:t>
      </w:r>
    </w:p>
    <w:p>
      <w:r>
        <w:t>ROSILENE MOREIRA RODRIGUES, matrícula 01-138987-4C, para ministrar 8h de  GEOGRAFIA, no turno MATUTINO, de 10/02/2025 a 31/12/2025.</w:t>
      </w:r>
    </w:p>
    <w:p>
      <w:r>
        <w:t>ROSILENE MOREIRA RODRIGUES, matrícula 01-138987-4C, para ministrar 5h de  ENSINO RELIGIOSO, no turno VESPERTINO, de 10/02/2025 a 31/12/2025.</w:t>
      </w:r>
    </w:p>
    <w:p>
      <w:r>
        <w:t>ROSIVALDO ALVES CORDOVIL, matrícula 01-217033-7A, para ministrar 10h de  RECREA, no turno INTEGRAL, de 10/02/2025 a 31/12/2025.</w:t>
      </w:r>
    </w:p>
    <w:p>
      <w:r>
        <w:t>ROZINEIDE PERES DA CUNHA, matrícula 01-161982-9A, para ministrar 10h de  RECREA, no turno INTEGRAL, de 10/02/2025 a 31/12/2025.</w:t>
      </w:r>
    </w:p>
    <w:p>
      <w:r>
        <w:t>RUBENS CELSO ANDRADE DA SILVA JUNIOR, matrícula 01-261748-0A, para ministrar 17h de  FISICA, no turno VESPERTINO, de 13/02/2025 a 31/12/2025.</w:t>
      </w:r>
    </w:p>
    <w:p>
      <w:r>
        <w:t>RUBENS CELSO ANDRADE DA SILVA JUNIOR, matrícula 01-261748-0A, para ministrar 2h de  CIENCIAS DA NATUREZA E SUAS TE, no turno VESPERTINO, de 13/02/2025 a 31/12/2025.</w:t>
      </w:r>
    </w:p>
    <w:p>
      <w:r>
        <w:t>RUBENS CELSO ANDRADE DA SILVA JUNIOR, matrícula 01-261748-0A, para ministrar 3h de  FISICA, no turno VESPERTINO, de 13/02/2025 a 31/12/2025.</w:t>
      </w:r>
    </w:p>
    <w:p>
      <w:r>
        <w:t>RUY DA SILVA MARTINIANO NETO, matrícula 01-226143-0D, para ministrar 18h de  MATEMATICA, no turno INTEGRAL, de 10/02/2025 a 31/12/2025.</w:t>
      </w:r>
    </w:p>
    <w:p>
      <w:r>
        <w:t>RUY DA SILVA MARTINIANO NETO, matrícula 01-226143-0D, para ministrar 15h de  MATEMATICA, no turno NOTURNO, de 11/02/2025 a 31/12/2025.</w:t>
      </w:r>
    </w:p>
    <w:p>
      <w:r>
        <w:t>RUY DA SILVA MARTINIANO NETO, matrícula 01-226143-0D, para ministrar 4h de  MATEMATICA E SUAS TECNOLOGIAS, no turno NOTURNO, de 11/02/2025 a 31/12/2025.</w:t>
      </w:r>
    </w:p>
    <w:p>
      <w:r>
        <w:t>SAMIR HENRIQUE LIMA DA SILVA, matrícula 01-261726-9A, para ministrar 13h de  FISICA, no turno NOTURNO, de 10/02/2025 a 16/07/2025.</w:t>
      </w:r>
    </w:p>
    <w:p>
      <w:r>
        <w:t>SAMIR HENRIQUE LIMA DA SILVA, matrícula 01-261726-9A, para ministrar 4h de  FISICA, no turno NOTURNO, de 25/02/2025 a 16/07/2025.</w:t>
      </w:r>
    </w:p>
    <w:p>
      <w:r>
        <w:t>SANDELI DE PAULA AURELIANO DA COSTA, matrícula 01-180874-5B, para ministrar 9h de  GEOGRAFIA, no turno INTEGRAL, de 10/02/2025 a 31/12/2025.</w:t>
      </w:r>
    </w:p>
    <w:p>
      <w:r>
        <w:t>SANDRA FREITAS DA SILVA, matrícula 01-234084-4A, para ministrar 6h de  MATEMATICA, no turno VESPERTINO, de 11/02/2025 a 31/12/2025.</w:t>
      </w:r>
    </w:p>
    <w:p>
      <w:r>
        <w:t>SANDRA MARIA DA COSTA PINHEIRO, matrícula 01-214822-6B, para ministrar 3h de  FUND 2º CICLO, no turno VESPERTINO, de 10/02/2025 a 31/12/2025.</w:t>
      </w:r>
    </w:p>
    <w:p>
      <w:r>
        <w:t>SARA NAYANE SILVA BEZERRA, matrícula 01-218269-6A, para ministrar 10h de  RECREA, no turno INTEGRAL, de 10/02/2025 a 31/12/2025.</w:t>
      </w:r>
    </w:p>
    <w:p>
      <w:r>
        <w:t>SAULO JOSE LIRA DA SILVA, matrícula 01-253994-2A, para ministrar 11h de  MATEMATICA, no turno VESPERTINO, de 10/02/2025 a 31/12/2025.</w:t>
      </w:r>
    </w:p>
    <w:p>
      <w:r>
        <w:t>SAULO JOSE LIRA DA SILVA, matrícula 01-253994-2A, para ministrar 3h de  MATEMATICA E SUAS TECNOLOGIAS, no turno VESPERTINO, de 10/02/2025 a 31/12/2025.</w:t>
      </w:r>
    </w:p>
    <w:p>
      <w:r>
        <w:t>SAULO JOSE LIRA DA SILVA, matrícula 01-253994-2A, para ministrar 3h de  MATEMATICA E SUAS TECNOLOGIAS, no turno VESPERTINO, de 10/02/2025 a 31/12/2025.</w:t>
      </w:r>
    </w:p>
    <w:p>
      <w:r>
        <w:t>SAULO JOSE LIRA DA SILVA, matrícula 01-253994-2A, para ministrar 3h de  MATEMATICA E SUAS TECNOLOGIAS, no turno VESPERTINO, de 06/03/2025 a 31/12/2025.</w:t>
      </w:r>
    </w:p>
    <w:p>
      <w:r>
        <w:t>SAULO JOSE LIRA DA SILVA, matrícula 01-253994-2A, para ministrar 2h de  MATEMATICA E SUAS TECNOLOGIAS, no turno VESPERTINO, de 06/03/2025 a 31/12/2025.</w:t>
      </w:r>
    </w:p>
    <w:p>
      <w:r>
        <w:t>SHIRLEY MARIA SILVA NOGUEIRA, matrícula 01-253618-8A, para ministrar 5h de  HISTORIA, no turno VESPERTINO, de 10/02/2025 a 31/12/2025.</w:t>
      </w:r>
    </w:p>
    <w:p>
      <w:r>
        <w:t>SHIRLEY MARIA SILVA NOGUEIRA, matrícula 01-253618-8A, para ministrar 2h de  CIENCIAS HUMANAS E SOCIAIS APL, no turno VESPERTINO, de 12/03/2025 a 31/12/2025.</w:t>
      </w:r>
    </w:p>
    <w:p>
      <w:r>
        <w:t>SIMARA ALVES FERREIRA, matrícula 01-233796-7A, para ministrar 15h de  HISTORIA, no turno MATUTINO, de 10/02/2025 a 31/12/2025.</w:t>
      </w:r>
    </w:p>
    <w:p>
      <w:r>
        <w:t>SIMONE DE LOURDES BUTEL TAVARES, matrícula 01-197951-5H, para ministrar 6h de  MATEMATICA E SUAS TECNOLOGIAS, no turno INTEGRAL, de 17/02/2025 a 31/12/2025.</w:t>
      </w:r>
    </w:p>
    <w:p>
      <w:r>
        <w:t>SIMONE DE LOURDES BUTEL TAVARES, matrícula 01-197951-5H, para ministrar 6h de  MATEMATICA E SUAS TECNOLOGIAS, no turno INTEGRAL, de 27/02/2025 a 31/12/2025.</w:t>
      </w:r>
    </w:p>
    <w:p>
      <w:r>
        <w:t>SIMONE DOS SANTOS MONTE, matrícula 01-233383-0A, para ministrar 20h de  APOIOC, no turno INTEGRAL, de 10/02/2025 a 31/12/2025.</w:t>
      </w:r>
    </w:p>
    <w:p>
      <w:r>
        <w:t>SOLANE PEREIRA PINTO, matrícula 01-186713-0C, para ministrar 6h de  SOCIOLOGIA, no turno NOTURNO, de 10/02/2025 a 31/12/2025.</w:t>
      </w:r>
    </w:p>
    <w:p>
      <w:r>
        <w:t>SOLANE PEREIRA PINTO, matrícula 01-186713-0C, para ministrar 2h de  CIENCIAS HUMANAS E SOCIAIS APL, no turno NOTURNO, de 10/02/2025 a 31/12/2025.</w:t>
      </w:r>
    </w:p>
    <w:p>
      <w:r>
        <w:t>SOLANE PEREIRA PINTO, matrícula 01-186713-0C, para ministrar 3h de  CIENCIAS HUMANAS E SOCIAIS APL, no turno MATUTINO, de 12/03/2025 a 31/12/2025.</w:t>
      </w:r>
    </w:p>
    <w:p>
      <w:r>
        <w:t>SUELI LEITAO FRANCO, matrícula 01-128018-0E, para ministrar 18h de  LINGUA PORTUGUESA, no turno VESPERTINO, de 10/02/2025 a 31/12/2025.</w:t>
      </w:r>
    </w:p>
    <w:p>
      <w:r>
        <w:t>TAMILY FROTA PANTOJA, matrícula 01-253290-5A, para ministrar 3h de  HISTORIA, no turno VESPERTINO, de 10/02/2025 a 31/12/2025.</w:t>
      </w:r>
    </w:p>
    <w:p>
      <w:r>
        <w:t>TAMIRES AQUINO DA COSTA, matrícula 01-234178-6A, para ministrar 15h de  BIOLOGIA, no turno VESPERTINO, de 10/02/2025 a 31/12/2025.</w:t>
      </w:r>
    </w:p>
    <w:p>
      <w:r>
        <w:t>TAMIRES AQUINO DA COSTA, matrícula 01-234178-6A, para ministrar 3h de  BIOLOGIA, no turno VESPERTINO, de 10/02/2025 a 31/12/2025.</w:t>
      </w:r>
    </w:p>
    <w:p>
      <w:r>
        <w:t>TAMIRES AQUINO DA COSTA, matrícula 01-234178-6A, para ministrar 2h de  CIENCIAS DA NATUREZA E SUAS TE, no turno VESPERTINO, de 10/02/2025 a 31/12/2025.</w:t>
      </w:r>
    </w:p>
    <w:p>
      <w:r>
        <w:t>TAMIRES AQUINO DA COSTA, matrícula 01-234178-6A, para ministrar 8h de  GEOGRAFIA, no turno NOTURNO, de 10/02/2025 a 31/12/2025.</w:t>
      </w:r>
    </w:p>
    <w:p>
      <w:r>
        <w:t>TAZIANA PINHEIRO DE SOUSA, matrícula 01-222702-9A, para ministrar 10h de  RECREA, no turno INTEGRAL, de 10/02/2025 a 31/12/2025.</w:t>
      </w:r>
    </w:p>
    <w:p>
      <w:r>
        <w:t>THAIS LUISE MONTEIRO DE SOUZA BARRETO, matrícula 01-200185-3C, para ministrar 10h de  RECREA, no turno INTEGRAL, de 10/02/2025 a 31/12/2025.</w:t>
      </w:r>
    </w:p>
    <w:p>
      <w:r>
        <w:t>UBERLANE BRAGA DE MORAES, matrícula 01-132109-9A, para ministrar 5h de  HISTORIA, no turno VESPERTINO, de 10/02/2025 a 31/12/2025.</w:t>
      </w:r>
    </w:p>
    <w:p>
      <w:r>
        <w:t>UBERLANE BRAGA DE MORAES, matrícula 01-132109-9A, para ministrar 11h de  SOCIOLOGIA, no turno VESPERTINO, de 10/02/2025 a 31/12/2025.</w:t>
      </w:r>
    </w:p>
    <w:p>
      <w:r>
        <w:t>UBERLANE BRAGA DE MORAES, matrícula 01-132109-9A, para ministrar 3h de  LINGUAGENS E SUAS TECNOLOGIAS, no turno VESPERTINO, de 25/02/2025 a 31/12/2025.</w:t>
      </w:r>
    </w:p>
    <w:p>
      <w:r>
        <w:t>VALDECI MEDEIROS OLIVEIRA, matrícula 01-104868-6B, para ministrar 18h de  GEOGRAFIA, no turno INTEGRAL, de 10/02/2025 a 31/12/2025.</w:t>
      </w:r>
    </w:p>
    <w:p>
      <w:r>
        <w:t>VALDELSON ALVES DAMASCENA, matrícula 01-218403-6A, para ministrar 8h de  BIOLOGIA, no turno MATUTINO, de 10/02/2025 a 31/12/2025.</w:t>
      </w:r>
    </w:p>
    <w:p>
      <w:r>
        <w:t>VALDELSON ALVES DAMASCENA, matrícula 01-218403-6A, para ministrar 18h de  BIOLOGIA, no turno MATUTINO, de 06/03/2025 a 31/12/2025.</w:t>
      </w:r>
    </w:p>
    <w:p>
      <w:r>
        <w:t>VALDEMIR MENDONCA DA COSTA, matrícula 01-209428-2E, para ministrar 11h de  HISTORIA, no turno NOTURNO, de 10/02/2025 a 01/04/2025.</w:t>
      </w:r>
    </w:p>
    <w:p>
      <w:r>
        <w:t>VALDEMIR MENDONCA DA COSTA, matrícula 01-209428-2E, para ministrar 8h de  SOCIOLOGIA, no turno NOTURNO, de 10/02/2025 a 01/04/2025.</w:t>
      </w:r>
    </w:p>
    <w:p>
      <w:r>
        <w:t>VALDEMIR MENDONCA DA COSTA, matrícula 01-209428-2E, para ministrar 2h de  SOCIOLOGIA, no turno NOTURNO, de 10/02/2025 a 01/04/2025.</w:t>
      </w:r>
    </w:p>
    <w:p>
      <w:r>
        <w:t>VALDENIZIO LEAO SANTANA, matrícula 01-203873-0E, para ministrar 16h de  BIOLOGIA, no turno MATUTINO, de 25/02/2025 a 31/12/2025.</w:t>
      </w:r>
    </w:p>
    <w:p>
      <w:r>
        <w:t>VALDENIZIO LEAO SANTANA, matrícula 01-203873-0E, para ministrar 3h de  CIENCIAS DA NATUREZA E SUAS TE, no turno MATUTINO, de 25/02/2025 a 31/12/2025.</w:t>
      </w:r>
    </w:p>
    <w:p>
      <w:r>
        <w:t>VALDIRON BASTOS DA SILVA, matrícula 01-234233-2A, para ministrar 8h de  SOCIOLOGIA, no turno VESPERTINO, de 10/02/2025 a 31/12/2025.</w:t>
      </w:r>
    </w:p>
    <w:p>
      <w:r>
        <w:t>VANESSA PEREIRA NOBRE, matrícula 01-234014-3A, para ministrar 2h de  CIENCIAS HUMANAS E SOCIAIS APL, no turno MATUTINO, de 10/02/2025 a 31/12/2025.</w:t>
      </w:r>
    </w:p>
    <w:p>
      <w:r>
        <w:t>VANESSA PEREIRA NOBRE, matrícula 01-234014-3A, para ministrar 18h de  FILOSOFIA, no turno MATUTINO, de 10/02/2025 a 31/12/2025.</w:t>
      </w:r>
    </w:p>
    <w:p>
      <w:r>
        <w:t>VANESSA PEREIRA NOBRE, matrícula 01-234014-3A, para ministrar 18h de  SOCIOLOGIA, no turno VESPERTINO, de 10/02/2025 a 31/12/2025.</w:t>
      </w:r>
    </w:p>
    <w:p>
      <w:r>
        <w:t>VANESSA PEREIRA NOBRE, matrícula 01-234014-3A, para ministrar 2h de  CIENCIAS HUMANAS E SOCIAIS APL, no turno VESPERTINO, de 10/02/2025 a 31/12/2025.</w:t>
      </w:r>
    </w:p>
    <w:p>
      <w:r>
        <w:t>VERA LUCIA BINDA DOS SANTOS, matrícula 01-198218-4D, para ministrar 5h de  SOCIOLOGIA, no turno NOTURNO, de 10/02/2025 a 16/07/2025.</w:t>
      </w:r>
    </w:p>
    <w:p>
      <w:r>
        <w:t>VERA LUCIA BINDA DOS SANTOS, matrícula 01-198218-4D, para ministrar 4h de  LINGUA PORTUGUESA E SUAS LITER, no turno NOTURNO, de 10/02/2025 a 16/07/2025.</w:t>
      </w:r>
    </w:p>
    <w:p>
      <w:r>
        <w:t>VERA LUCIA BINDA DOS SANTOS, matrícula 01-198218-4D, para ministrar 8h de  ARTES, no turno NOTURNO, de 10/02/2025 a 31/12/2025.</w:t>
      </w:r>
    </w:p>
    <w:p>
      <w:r>
        <w:t>VERA LUCIA BINDA DOS SANTOS, matrícula 01-198218-4D, para ministrar 3h de  GEOGRAFIA, no turno NOTURNO, de 10/02/2025 a 16/07/2025.</w:t>
      </w:r>
    </w:p>
    <w:p>
      <w:r>
        <w:t>VERA LUCIA BINDA DOS SANTOS, matrícula 01-198218-4D, para ministrar 2h de  ARTES, no turno NOTURNO, de 10/02/2025 a 31/12/2025.</w:t>
      </w:r>
    </w:p>
    <w:p>
      <w:r>
        <w:t>VILANY MATILLA COLARES CARNEIRO, matrícula 01-234076-3A, para ministrar 5h de  BIOLOGIA, no turno VESPERTINO, de 19/02/2025 a 31/12/2025.</w:t>
      </w:r>
    </w:p>
    <w:p>
      <w:r>
        <w:t>VILANY MATILLA COLARES CARNEIRO, matrícula 01-234076-3A, para ministrar 4h de  BIOLOGIA, no turno MATUTINO, de 27/02/2025 a 31/12/2025.</w:t>
      </w:r>
    </w:p>
    <w:p>
      <w:r>
        <w:t>VIVIANE MENDES COUTO, matrícula 01-201151-4G, para ministrar 5h de  GEOGRAFIA, no turno VESPERTINO, de 10/02/2025 a 31/12/2025.</w:t>
      </w:r>
    </w:p>
    <w:p>
      <w:r>
        <w:t>VIVIANE MENDES COUTO, matrícula 01-201151-4G, para ministrar 3h de  GEOGRAFIA, no turno VESPERTINO, de 10/02/2025 a 31/12/2025.</w:t>
      </w:r>
    </w:p>
    <w:p>
      <w:r>
        <w:t>VIVIANE MENDES COUTO, matrícula 01-201151-4G, para ministrar 5h de  FILOSOFIA, no turno VESPERTINO, de 10/02/2025 a 31/12/2025.</w:t>
      </w:r>
    </w:p>
    <w:p>
      <w:r>
        <w:t>VIVIANE MENDES COUTO, matrícula 01-201151-4G, para ministrar 5h de  FILOSOFIA, no turno VESPERTINO, de 10/02/2025 a 31/12/2025.</w:t>
      </w:r>
    </w:p>
    <w:p>
      <w:r>
        <w:t>VIVIANE MENDES COUTO, matrícula 01-201151-4G, para ministrar 3h de  CIENCIAS HUMANAS E SOCIAIS APL, no turno VESPERTINO, de 10/02/2025 a 31/12/2025.</w:t>
      </w:r>
    </w:p>
    <w:p>
      <w:r>
        <w:t>WAGNER MARTINS COSTA, matrícula 01-234584-6A, para ministrar 6h de  LINGUA PORTUGUESA, no turno MATUTINO, de 10/02/2025 a 31/12/2025.</w:t>
      </w:r>
    </w:p>
    <w:p>
      <w:r>
        <w:t>WAGNER MARTINS COSTA, matrícula 01-234584-6A, para ministrar 5h de  LINGUAGENS E SUAS TECNOLOGIAS, no turno VESPERTINO, de 21/02/2025 a 31/12/2025.</w:t>
      </w:r>
    </w:p>
    <w:p>
      <w:r>
        <w:t>WALDENEIDE MACIEL RAMIRO, matrícula 01-217558-4A, para ministrar 5h de  LINGUA INGLESA, no turno MATUTINO, de 10/02/2025 a 31/12/2025.</w:t>
      </w:r>
    </w:p>
    <w:p>
      <w:r>
        <w:t>WALTER FORTUNA PACHECO, matrícula 01-234977-9A, para ministrar 7h de  MATEMATICA, no turno MATUTINO, de 10/02/2025 a 23/04/2025.</w:t>
      </w:r>
    </w:p>
    <w:p>
      <w:r>
        <w:t>WANDERCLEIA INHUMA DA SILVA, matrícula 01-223014-3A, para ministrar 6h de  GEOGRAFIA, no turno INTEGRAL, de 10/02/2025 a 31/12/2025.</w:t>
      </w:r>
    </w:p>
    <w:p>
      <w:r>
        <w:t>WASHINGTON LUIZ SOARES CARDOSO, matrícula 01-108094-6C, para ministrar 5h de  HISTORIA, no turno MATUTINO, de 10/02/2025 a 31/12/2025.</w:t>
      </w:r>
    </w:p>
    <w:p>
      <w:r>
        <w:t>WASHINGTON LUIZ SOARES CARDOSO, matrícula 01-108094-6C, para ministrar 2h de  CIENCIAS HUMANAS E SOCIAIS APL, no turno MATUTINO, de 10/02/2025 a 31/12/2025.</w:t>
      </w:r>
    </w:p>
    <w:p>
      <w:r>
        <w:t>WASHINGTON LUIZ SOARES CARDOSO, matrícula 01-108094-6C, para ministrar 5h de  FILOSOFIA, no turno MATUTINO, de 17/02/2025 a 31/12/2025.</w:t>
      </w:r>
    </w:p>
    <w:p>
      <w:r>
        <w:t>WUPPSCHLANDER PINHAES DA SILVA JUNIOR, matrícula 01-229485-0B, para ministrar 10h de  RECREA, no turno INTEGRAL, de 10/02/2025 a 31/12/2025.</w:t>
      </w:r>
    </w:p>
    <w:p>
      <w:r>
        <w:t>WUPPSCHLANDER PINHAES DA SILVA JUNIOR, matrícula 01-229485-0B, para ministrar 9h de  LINGUA ESTRANGEIRA MODERNA, no turno INTEGRAL, de 10/02/2025 a 31/12/2025.</w:t>
      </w:r>
    </w:p>
    <w:p>
      <w:r>
        <w:t>YANNA DE CASTRO ARAUJO, matrícula 01-249258-0A, para ministrar 10h de  BIOLOGIA, no turno MATUTINO, de 10/02/2025 a 31/12/2025.</w:t>
      </w:r>
    </w:p>
    <w:p>
      <w:r>
        <w:t>YANNA DE CASTRO ARAUJO, matrícula 01-249258-0A, para ministrar 5h de  QUIMICA, no turno MATUTINO, de 10/02/2025 a 31/12/2025.</w:t>
      </w:r>
    </w:p>
    <w:p>
      <w:r>
        <w:t>YANNA DE CASTRO ARAUJO, matrícula 01-249258-0A, para ministrar 3h de  CIENCIAS DA NATUREZA E SUAS TE, no turno MATUTINO, de 10/02/2025 a 31/12/2025.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