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ADRIANA AUGUSTA DE ARAUJO, matrícula 01-234054-2A, para ministrar 20h de  INFORM, no turno MATUTINO, de 10/02/2025 a 31/12/2025.</w:t>
      </w:r>
    </w:p>
    <w:p>
      <w:r>
        <w:t>ADRIANA PEREIRA DA SILVA, matrícula 01-197999-0G, para ministrar 4h de  MATEMATICA E SUAS TECNOLOGIAS, no turno MATUTINO, de 10/02/2025 a 31/12/2025.</w:t>
      </w:r>
    </w:p>
    <w:p>
      <w:r>
        <w:t>ADRIANNE JANAINA DE FATIMA ROCHA LITAIFF, matrícula 01-167072-7A, para ministrar 6h de  FUND 1º CICLO, no turno VESPERTINO, de 11/03/2025 a 08/06/2025.</w:t>
      </w:r>
    </w:p>
    <w:p>
      <w:r>
        <w:t>ALAN CLAYTON NUNES DA SILVA, matrícula 01-234274-0A, para ministrar 8h de  GEOGRAFIA, no turno MATUTINO, de 17/02/2025 a 31/12/2025.</w:t>
      </w:r>
    </w:p>
    <w:p>
      <w:r>
        <w:t>ALAN PATRICK DE SOUZA OLIVEIRA, matrícula 01-233836-0B, para ministrar 4h de  GEOGRAFIA, no turno MATUTINO, de 10/02/2025 a 31/12/2025.</w:t>
      </w:r>
    </w:p>
    <w:p>
      <w:r>
        <w:t>ALCIANNY COSTA DOS SANTOS, matrícula 01-233945-5A, para ministrar 10h de  RECREA, no turno INTEGRAL, de 10/02/2025 a 31/12/2025.</w:t>
      </w:r>
    </w:p>
    <w:p>
      <w:r>
        <w:t>ALEXANDRA SIQUEIRA FEO, matrícula 01-258929-0A, para ministrar 15h de  FILOSOFIA, no turno VESPERTINO, de 10/02/2025 a 31/12/2025.</w:t>
      </w:r>
    </w:p>
    <w:p>
      <w:r>
        <w:t>ALEXANDRA SIQUEIRA FEO, matrícula 01-258929-0A, para ministrar 8h de  LINGUAGENS E SUAS TECNOLOGIAS, no turno VESPERTINO, de 12/02/2025 a 31/12/2025.</w:t>
      </w:r>
    </w:p>
    <w:p>
      <w:r>
        <w:t>ALEXANDRA SIQUEIRA FEO, matrícula 01-258929-0A, para ministrar 10h de  RECREA, no turno INTEGRAL, de 13/02/2025 a 31/12/2025.</w:t>
      </w:r>
    </w:p>
    <w:p>
      <w:r>
        <w:t>ALICE GOMES LIMA, matrícula 01-163264-7A, para ministrar 20h de  RECURS, no turno VESPERTINO, de 10/02/2025 a 16/07/2025.</w:t>
      </w:r>
    </w:p>
    <w:p>
      <w:r>
        <w:t>ALTEMIZA BARBOSA DE SOUZA, matrícula 01-112974-0F, para ministrar 6h de  MATEMATICA, no turno MATUTINO, de 13/03/2025 a 17/05/2025.</w:t>
      </w:r>
    </w:p>
    <w:p>
      <w:r>
        <w:t>ALYNE MUNIKE MIRANDA BRUHN, matrícula 01-233492-5A, para ministrar 4h de  FUND 2º CICLO, no turno INTEGRAL, de 10/02/2025 a 11/05/2025.</w:t>
      </w:r>
    </w:p>
    <w:p>
      <w:r>
        <w:t>AMARILIS FERREIRA NASCIMENTO, matrícula 01-144844-7A, para ministrar 18h de  MATEMATICA, no turno INTEGRAL, de 10/02/2025 a 31/12/2025.</w:t>
      </w:r>
    </w:p>
    <w:p>
      <w:r>
        <w:t>AMETISTA GUIMARAES COELHO FILHA, matrícula 01-205796-4D, para ministrar 9h de  LINGUA PORTUGUESA, no turno INTEGRAL, de 20/02/2025 a 01/04/2025.</w:t>
      </w:r>
    </w:p>
    <w:p>
      <w:r>
        <w:t>AMETISTA GUIMARAES COELHO FILHA, matrícula 01-205796-4D, para ministrar 9h de  LINGUA PORTUGUESA, no turno INTEGRAL, de 07/03/2025 a 01/04/2025.</w:t>
      </w:r>
    </w:p>
    <w:p>
      <w:r>
        <w:t>AMY OLIMPIO DA SILVA SANTOS, matrícula 01-016355-4B, para ministrar 20h de  FUND 1º CICLO, no turno MATUTINO, de 17/02/2025 a 22/05/2025.</w:t>
      </w:r>
    </w:p>
    <w:p>
      <w:r>
        <w:t>ANA CELMA LIMA DO NASCIMENTO, matrícula 01-219377-9A, para ministrar 18h de  LINGUA PORTUGUESA, no turno NOTURNO, de 10/03/2025 a 08/04/2025.</w:t>
      </w:r>
    </w:p>
    <w:p>
      <w:r>
        <w:t>ANA ELIZA LIMA DO NASCIMENTO, matrícula 01-217478-2A, para ministrar 6h de  LINGUA PORTUGUESA, no turno MATUTINO, de 10/02/2025 a 04/05/2025.</w:t>
      </w:r>
    </w:p>
    <w:p>
      <w:r>
        <w:t>ANA KELLY DA SILVA MARTINS DOS SANTOS, matrícula 01-253952-7A, para ministrar 20h de  ARRANJ, no turno VESPERTINO, de 10/02/2025 a 31/12/2025.</w:t>
      </w:r>
    </w:p>
    <w:p>
      <w:r>
        <w:t>ANA LAURA AMORIM SILVA, matrícula 01-233801-7A, para ministrar 18h de  FUND 2º CICLO, no turno VESPERTINO, de 10/02/2025 a 31/12/2025.</w:t>
      </w:r>
    </w:p>
    <w:p>
      <w:r>
        <w:t>ANA PAULA DE ARAUJO BRAGA CARVALHO, matrícula 01-205886-3D, para ministrar 20h de  FUND 1º CICLO, no turno VESPERTINO, de 10/02/2025 a 13/03/2025.</w:t>
      </w:r>
    </w:p>
    <w:p>
      <w:r>
        <w:t>ANA RITA MACEDO DE LACERDA, matrícula 01-140008-8D, para ministrar 3h de  FUND 2º CICLO, no turno MATUTINO, de 13/02/2025 a 18/03/2025.</w:t>
      </w:r>
    </w:p>
    <w:p>
      <w:r>
        <w:t>ANDRE LUIS PIMENTEL MOUSINHO, matrícula 01-223084-4A, para ministrar 4h de  SOCIOLOGIA, no turno MATUTINO, de 10/02/2025 a 16/07/2025.</w:t>
      </w:r>
    </w:p>
    <w:p>
      <w:r>
        <w:t>ANDREA MERCIA CIRINO DA SILVA, matrícula 01-186237-5A, para ministrar 8h de  HISTORIA, no turno VESPERTINO, de 10/02/2025 a 31/12/2025.</w:t>
      </w:r>
    </w:p>
    <w:p>
      <w:r>
        <w:t>ANDRIQUE PEREIRA LIMA, matrícula 01-253948-9A, para ministrar 9h de  MATEMATICA, no turno INTEGRAL, de 11/02/2025 a 31/12/2025.</w:t>
      </w:r>
    </w:p>
    <w:p>
      <w:r>
        <w:t>ANNA RAPHAELLA GUIMARAES DA COSTA, matrícula 01-234165-4A, para ministrar 3h de  HISTORIA, no turno VESPERTINO, de 17/02/2025 a 30/12/2025.</w:t>
      </w:r>
    </w:p>
    <w:p>
      <w:r>
        <w:t>ANNA RAPHAELLA GUIMARAES DA COSTA, matrícula 01-234165-4A, para ministrar 5h de  ARTES, no turno VESPERTINO, de 17/02/2025 a 30/12/2025.</w:t>
      </w:r>
    </w:p>
    <w:p>
      <w:r>
        <w:t>ANTONIA CINTIA DO VALE NINA, matrícula 01-139003-1B, para ministrar 4h de  MATEMATICA E SUAS TECNOLOGIAS, no turno MATUTINO, de 26/02/2025 a 29/05/2025.</w:t>
      </w:r>
    </w:p>
    <w:p>
      <w:r>
        <w:t>ANTONIANA PIEDADE BARRETO, matrícula 01-143777-1B, para ministrar 8h de  GEOGRAFIA, no turno MATUTINO, de 10/02/2025 a 31/12/2025.</w:t>
      </w:r>
    </w:p>
    <w:p>
      <w:r>
        <w:t>ANTONIO JOSE MONTEIRO FILHO, matrícula 01-015804-6C, para ministrar 17h de  6.A 9.ANO ESPECIAL, no turno VESPERTINO, de 06/03/2025 a 13/06/2025.</w:t>
      </w:r>
    </w:p>
    <w:p>
      <w:r>
        <w:t>ANTONIO PEDROZA GONCALVES, matrícula 01-132083-1D, para ministrar 18h de  HISTORIA, no turno VESPERTINO, de 10/02/2025 a 31/12/2025.</w:t>
      </w:r>
    </w:p>
    <w:p>
      <w:r>
        <w:t>ANTONIO PICANCO FONSECA, matrícula 01-146236-9E, para ministrar 4h de  FILOSOFIA, no turno MATUTINO, de 17/02/2025 a 31/12/2025.</w:t>
      </w:r>
    </w:p>
    <w:p>
      <w:r>
        <w:t>ARLENE MENDES SANTOS, matrícula 01-151596-9E, para ministrar 20h de  OF TAP, no turno VESPERTINO, de 10/02/2025 a 31/12/2025.</w:t>
      </w:r>
    </w:p>
    <w:p>
      <w:r>
        <w:t>BARBARA CASTRO LAPA, matrícula 01-232431-8A, para ministrar 12h de  LINGUA PORTUGUESA, no turno MATUTINO, de 10/02/2025 a 04/05/2025.</w:t>
      </w:r>
    </w:p>
    <w:p>
      <w:r>
        <w:t>BARBARA CASTRO LAPA, matrícula 01-232431-8A, para ministrar 18h de  LINGUA PORTUGUESA, no turno VESPERTINO, de 10/02/2025 a 04/05/2025.</w:t>
      </w:r>
    </w:p>
    <w:p>
      <w:r>
        <w:t>BEATRIZ DA SILVA PASSOS AMARAL, matrícula 01-186273-1A, para ministrar 5h de  SOCIOLOGIA, no turno VESPERTINO, de 12/02/2025 a 31/12/2025.</w:t>
      </w:r>
    </w:p>
    <w:p>
      <w:r>
        <w:t>BERENICE MARIA LEONEL, matrícula 01-190179-6A, para ministrar 20h de  HISTORIA, no turno MATUTINO, de 12/02/2025 a 12/08/2025.</w:t>
      </w:r>
    </w:p>
    <w:p>
      <w:r>
        <w:t>BRUNO CERQUEIRA RIOS, matrícula 01-228138-4B, para ministrar 10h de  RECREA, no turno INTEGRAL, de 10/02/2025 a 31/12/2025.</w:t>
      </w:r>
    </w:p>
    <w:p>
      <w:r>
        <w:t>CAMILA GOMES DA SILVA, matrícula 01-233690-1A, para ministrar 10h de  RECREA, no turno INTEGRAL, de 10/02/2025 a 31/12/2025.</w:t>
      </w:r>
    </w:p>
    <w:p>
      <w:r>
        <w:t>CAROLINE QUEIROZ DE MORAIS, matrícula 01-234139-5A, para ministrar 4h de  ARTE, no turno MATUTINO, de 11/02/2025 a 31/12/2025.</w:t>
      </w:r>
    </w:p>
    <w:p>
      <w:r>
        <w:t>CATHERINE BENTES SAMUEL, matrícula 01-193963-7J, para ministrar 12h de  GEOGRAFIA, no turno INTEGRAL, de 17/02/2025 a 31/12/2025.</w:t>
      </w:r>
    </w:p>
    <w:p>
      <w:r>
        <w:t>CHARLES JENNINGS DA SILVEIRA SOARES, matrícula 01-253752-4A, para ministrar 6h de  MATEMATICA, no turno MATUTINO, de 14/02/2025 a 31/12/2025.</w:t>
      </w:r>
    </w:p>
    <w:p>
      <w:r>
        <w:t>CLAUDIA CRISTINA DA SILVA AZEVEDO, matrícula 01-132295-8C, para ministrar 20h de  ESTNAT, no turno VESPERTINO, de 06/03/2025 a 31/12/2025.</w:t>
      </w:r>
    </w:p>
    <w:p>
      <w:r>
        <w:t>CLAUDIA DE SOCORRO SIMAS RAMOS, matrícula 01-136198-8D, para ministrar 6h de  LINGUA PORTUGUESA, no turno MATUTINO, de 14/02/2025 a 31/12/2025.</w:t>
      </w:r>
    </w:p>
    <w:p>
      <w:r>
        <w:t>CLAUDIA FIGUEREDO DE LIMA, matrícula 01-233861-0A, para ministrar 7h de  1.CICLO ESPECIAL, no turno MATUTINO, de 10/02/2025 a 31/12/2025.</w:t>
      </w:r>
    </w:p>
    <w:p>
      <w:r>
        <w:t>CLAUDIA FIGUEREDO DE LIMA, matrícula 01-233861-0A, para ministrar 7h de  1.CICLO ESPECIAL, no turno VESPERTINO, de 10/02/2025 a 31/12/2025.</w:t>
      </w:r>
    </w:p>
    <w:p>
      <w:r>
        <w:t>CLAUDIA SENA DA SILVA, matrícula 01-253944-6A, para ministrar 7h de  2.CICLO ESPECIAL, no turno MATUTINO, de 10/02/2025 a 31/12/2025.</w:t>
      </w:r>
    </w:p>
    <w:p>
      <w:r>
        <w:t>CRISTIANE ARAUJO PRATA FOGACA, matrícula 01-233889-0A, para ministrar 12h de  MATEMATICA, no turno MATUTINO, de 10/02/2025 a 31/12/2025.</w:t>
      </w:r>
    </w:p>
    <w:p>
      <w:r>
        <w:t>CRISTIANO ROCHA DOS SANTOS, matrícula 01-217552-5A, para ministrar 10h de  RECREA, no turno INTEGRAL, de 10/02/2025 a 31/12/2025.</w:t>
      </w:r>
    </w:p>
    <w:p>
      <w:r>
        <w:t>CRISTIANO ROCHA DOS SANTOS, matrícula 01-217552-5A, para ministrar 6h de  LINGUA PORTUGUESA, no turno MATUTINO, de 10/02/2025 a 31/12/2025.</w:t>
      </w:r>
    </w:p>
    <w:p>
      <w:r>
        <w:t>CRISTINA PANTOJA MAIA, matrícula 01-234099-2A, para ministrar 4h de  CIENCIAS HUMANAS E SOCIAIS APL, no turno MATUTINO, de 26/02/2025 a 30/03/2025.</w:t>
      </w:r>
    </w:p>
    <w:p>
      <w:r>
        <w:t>CRIVANIR DA COSTA REBOUCAS, matrícula 01-234642-7A, para ministrar 15h de  LINGUA PORTUGUESA E SUAS LITER, no turno MATUTINO, de 11/02/2025 a 21/07/2025.</w:t>
      </w:r>
    </w:p>
    <w:p>
      <w:r>
        <w:t>CRIVANIR DA COSTA REBOUCAS, matrícula 01-234642-7A, para ministrar 5h de  LINGUAGENS E SUAS TECNOLOGIAS, no turno MATUTINO, de 11/02/2025 a 21/07/2025.</w:t>
      </w:r>
    </w:p>
    <w:p>
      <w:r>
        <w:t>CYNARA MARIA COELHO LUSTOZA, matrícula 01-145720-9A, para ministrar 20h de  RECURS, no turno MATUTINO, de 17/03/2025 a 31/12/2025.</w:t>
      </w:r>
    </w:p>
    <w:p>
      <w:r>
        <w:t>DALIANY DE SOUZA SANTOS, matrícula 01-253707-9A, para ministrar 7h de  1.CICLO ESPECIAL, no turno VESPERTINO, de 10/02/2025 a 31/12/2025.</w:t>
      </w:r>
    </w:p>
    <w:p>
      <w:r>
        <w:t>DALIANY DE SOUZA SANTOS, matrícula 01-253707-9A, para ministrar 20h de  FUND 2º CICLO, no turno INTEGRAL, de 18/02/2025 a 02/05/2025.</w:t>
      </w:r>
    </w:p>
    <w:p>
      <w:r>
        <w:t>DIANA NUNES DE OLIVEIRA, matrícula 01-233440-2A, para ministrar 6h de  MATEMATICA, no turno MATUTINO, de 10/02/2025 a 31/12/2025.</w:t>
      </w:r>
    </w:p>
    <w:p>
      <w:r>
        <w:t>DILSON LEANDRO PINTO DO NASCIMENTO, matrícula 01-017931-0D, para ministrar 8h de  MATEMATICA, no turno MATUTINO, de 10/02/2025 a 31/12/2025.</w:t>
      </w:r>
    </w:p>
    <w:p>
      <w:r>
        <w:t>DILSON LEANDRO PINTO DO NASCIMENTO, matrícula 01-017931-0C, para ministrar 4h de  MATEMATICA E SUAS TECNOLOGIAS, no turno VESPERTINO, de 10/02/2025 a 31/12/2025.</w:t>
      </w:r>
    </w:p>
    <w:p>
      <w:r>
        <w:t>EDILEUZA CIDADE JACAUNA BRELAZ, matrícula 01-233502-6A, para ministrar 5h de  ENSINO RELIGIOSO, no turno VESPERTINO, de 10/02/2025 a 31/12/2025.</w:t>
      </w:r>
    </w:p>
    <w:p>
      <w:r>
        <w:t>EDINELZA SOARES NUNES, matrícula 01-233374-0A, para ministrar 20h de  EMB, no turno VESPERTINO, de 10/02/2025 a 31/12/2025.</w:t>
      </w:r>
    </w:p>
    <w:p>
      <w:r>
        <w:t>EDVAL PEDRACA DE FRANCA, matrícula 01-108098-9B, para ministrar 20h de  FUND 2º CICLO, no turno VESPERTINO, de 10/02/2025 a 31/12/2025.</w:t>
      </w:r>
    </w:p>
    <w:p>
      <w:r>
        <w:t>EDVAL PEDRACA DE FRANCA, matrícula 01-108098-9B, para ministrar 9h de  FUND 1º CICLO, no turno MATUTINO, de 13/02/2025 a 18/02/2025.</w:t>
      </w:r>
    </w:p>
    <w:p>
      <w:r>
        <w:t>EDVAL PEDRACA DE FRANCA, matrícula 01-108098-9B, para ministrar 9h de  FUND 1º CICLO, no turno MATUTINO, de 19/02/2025 a 18/03/2025.</w:t>
      </w:r>
    </w:p>
    <w:p>
      <w:r>
        <w:t>ELAINE MARIA CORREA DE MATOS, matrícula 01-233593-0A, para ministrar 7h de  FUND 1º CICLO, no turno VESPERTINO, de 11/03/2025 a 08/06/2025.</w:t>
      </w:r>
    </w:p>
    <w:p>
      <w:r>
        <w:t>ELCENIRA SILVA DAMASCENO, matrícula 01-233505-0A, para ministrar 7h de  1.CICLO ESPECIAL, no turno MATUTINO, de 10/02/2025 a 31/12/2025.</w:t>
      </w:r>
    </w:p>
    <w:p>
      <w:r>
        <w:t>ELIANA BEZERRA DOS SANTOS, matrícula 01-233805-0A, para ministrar 13h de  FUND 1º CICLO, no turno MATUTINO, de 10/02/2025 a 31/12/2025.</w:t>
      </w:r>
    </w:p>
    <w:p>
      <w:r>
        <w:t>ELIANE REGO DE VASCONCELOS, matrícula 01-222544-1A, para ministrar 5h de  SOCIOLOGIA, no turno VESPERTINO, de 12/02/2025 a 31/12/2025.</w:t>
      </w:r>
    </w:p>
    <w:p>
      <w:r>
        <w:t>ELIANE SANTOS OLIVEIRA, matrícula 01-254495-4A, para ministrar 6h de  MATEMATICA, no turno VESPERTINO, de 17/02/2025 a 17/05/2025.</w:t>
      </w:r>
    </w:p>
    <w:p>
      <w:r>
        <w:t>ELIELMA SILVA DE ALENCAR, matrícula 01-235076-9A, para ministrar 10h de  RECREA, no turno INTEGRAL, de 10/02/2025 a 31/12/2025.</w:t>
      </w:r>
    </w:p>
    <w:p>
      <w:r>
        <w:t>ELIZANDRA AZEVEDO SAMPAIO, matrícula 01-261728-5A, para ministrar 18h de  MATEMATICA, no turno INTEGRAL, de 10/02/2025 a 02/03/2025.</w:t>
      </w:r>
    </w:p>
    <w:p>
      <w:r>
        <w:t>ELIZANDRA AZEVEDO SAMPAIO, matrícula 01-261728-5A, para ministrar 18h de  MATEMATICA, no turno INTEGRAL, de 05/03/2025 a 03/04/2025.</w:t>
      </w:r>
    </w:p>
    <w:p>
      <w:r>
        <w:t>EMERSON DA SILVA OLIVEIRA, matrícula 01-234573-0A, para ministrar 8h de  BIOLOGIA, no turno MATUTINO, de 17/02/2025 a 30/12/2025.</w:t>
      </w:r>
    </w:p>
    <w:p>
      <w:r>
        <w:t>EMILIO EDUARDO SIQUEIRA BOLANO, matrícula 01-249304-7A, para ministrar 5h de  EDUCACAO FISICA, no turno VESPERTINO, de 17/02/2025 a 11/04/2025.</w:t>
      </w:r>
    </w:p>
    <w:p>
      <w:r>
        <w:t>EPAMINONDAS NOGUEIRA MORAES, matrícula 01-152931-5B, para ministrar 17h de  FISICA, no turno MATUTINO, de 10/02/2025 a 31/12/2025.</w:t>
      </w:r>
    </w:p>
    <w:p>
      <w:r>
        <w:t>EPAMINONDAS NOGUEIRA MORAES, matrícula 01-152931-5B, para ministrar 4h de  MATEMATICA E SUAS TECNOLOGIAS, no turno MATUTINO, de 10/02/2025 a 27/07/2025.</w:t>
      </w:r>
    </w:p>
    <w:p>
      <w:r>
        <w:t>FABIO DE FRANCA OLIVEIRA, matrícula 01-189890-6A, para ministrar 12h de  MATEMATICA, no turno VESPERTINO, de 10/02/2025 a 30/12/2025.</w:t>
      </w:r>
    </w:p>
    <w:p>
      <w:r>
        <w:t>FABIO JUNIOR DA COSTA MENDES, matrícula 01-254095-9A, para ministrar 20h de  FUND 1º CICLO, no turno MATUTINO, de 10/02/2025 a 30/04/2025.</w:t>
      </w:r>
    </w:p>
    <w:p>
      <w:r>
        <w:t>FABYANNA LIMA DE VASCONCELOS, matrícula 01-262233-5A, para ministrar 7h de  FUND 1º CICLO, no turno INTEGRAL, de 10/02/2025 a 11/05/2025.</w:t>
      </w:r>
    </w:p>
    <w:p>
      <w:r>
        <w:t>FELIPE ANDRE SILVA DE SOUZA, matrícula 01-232489-0A, para ministrar 15h de  MATEMATICA, no turno MATUTINO, de 10/02/2025 a 27/07/2025.</w:t>
      </w:r>
    </w:p>
    <w:p>
      <w:r>
        <w:t>FIRLEILA DE SOUSA MASCARENHAS, matrícula 01-220186-0C, para ministrar 8h de  ARTE, no turno MATUTINO, de 20/02/2025 a 31/12/2025.</w:t>
      </w:r>
    </w:p>
    <w:p>
      <w:r>
        <w:t>FIRLEILA DE SOUSA MASCARENHAS, matrícula 01-220186-0C, para ministrar 10h de  ENSINO RELIGIOSO, no turno MATUTINO, de 20/02/2025 a 31/12/2025.</w:t>
      </w:r>
    </w:p>
    <w:p>
      <w:r>
        <w:t>FRANCELINA DA SILVA MENEZES, matrícula 01-166154-0F, para ministrar 10h de  RECREA, no turno INTEGRAL, de 10/02/2025 a 31/12/2025.</w:t>
      </w:r>
    </w:p>
    <w:p>
      <w:r>
        <w:t>FRANCISCO ROZENE FARIAS DE OLIVEIRA, matrícula 01-105309-4D, para ministrar 10h de  RECREA, no turno INTEGRAL, de 11/02/2025 a 31/12/2025.</w:t>
      </w:r>
    </w:p>
    <w:p>
      <w:r>
        <w:t>FRANKLIN DE CASTRO BEZERRA, matrícula 01-221608-6H, para ministrar 10h de  RECREA, no turno INTEGRAL, de 10/02/2025 a 31/12/2025.</w:t>
      </w:r>
    </w:p>
    <w:p>
      <w:r>
        <w:t>GABRIELA ORDOZGOITH DA FROTA ANTONY SILVA, matrícula 01-223431-9A, para ministrar 5h de  EDUCACAO FISICA, no turno MATUTINO, de 13/02/2025 a 11/04/2025.</w:t>
      </w:r>
    </w:p>
    <w:p>
      <w:r>
        <w:t>GEISA DA SILVA DE ALMEIDA, matrícula 01-233347-3A, para ministrar 9h de  FUND 2º CICLO, no turno MATUTINO, de 11/03/2025 a 31/12/2025.</w:t>
      </w:r>
    </w:p>
    <w:p>
      <w:r>
        <w:t>GENY TERESA GUIMARAES VIEIRA, matrícula 01-233457-7A, para ministrar 20h de  FUND 1º CICLO, no turno VESPERTINO, de 10/02/2025 a 31/12/2025.</w:t>
      </w:r>
    </w:p>
    <w:p>
      <w:r>
        <w:t>GICELY ANDRADE LIMA, matrícula 01-233660-0A, para ministrar 10h de  RECREA, no turno INTEGRAL, de 10/02/2025 a 31/12/2025.</w:t>
      </w:r>
    </w:p>
    <w:p>
      <w:r>
        <w:t>GICELY ANDRADE LIMA, matrícula 01-233660-0A, para ministrar 9h de  LINGUA PORTUGUESA, no turno INTEGRAL, de 20/02/2025 a 01/04/2025.</w:t>
      </w:r>
    </w:p>
    <w:p>
      <w:r>
        <w:t>GISELLE DA SILVA TAVARES COSTA, matrícula 01-254571-3A, para ministrar 20h de  EDUCACAO FISICA, no turno MATUTINO, de 11/02/2025 a 27/03/2025.</w:t>
      </w:r>
    </w:p>
    <w:p>
      <w:r>
        <w:t>GISELLY DE MOURA MACIEL, matrícula 01-206010-8C, para ministrar 4h de  MATEMATICA E SUAS TECNOLOGIAS, no turno MATUTINO, de 10/02/2025 a 31/12/2025.</w:t>
      </w:r>
    </w:p>
    <w:p>
      <w:r>
        <w:t>GISSELI DA SILVA SANTOS, matrícula 01-234430-0A, para ministrar 17h de  HISTORIA, no turno VESPERTINO, de 13/02/2025 a 11/06/2025.</w:t>
      </w:r>
    </w:p>
    <w:p>
      <w:r>
        <w:t>GISSELI DA SILVA SANTOS, matrícula 01-234430-0A, para ministrar 3h de  CIENCIAS HUMANAS E SOCIAIS APL, no turno VESPERTINO, de 13/02/2025 a 11/06/2025.</w:t>
      </w:r>
    </w:p>
    <w:p>
      <w:r>
        <w:t>GLAUCIANE PAMELA FLORINDO ARRUDA, matrícula 01-233700-2A, para ministrar 4h de  GEOGRAFIA, no turno MATUTINO, de 10/02/2025 a 31/12/2025.</w:t>
      </w:r>
    </w:p>
    <w:p>
      <w:r>
        <w:t>GLAUCILENE MACIEL HAURADOU, matrícula 01-181845-7A, para ministrar 5h de  CIENCIAS HUMANAS E SOCIAIS APL, no turno VESPERTINO, de 19/02/2025 a 31/12/2025.</w:t>
      </w:r>
    </w:p>
    <w:p>
      <w:r>
        <w:t>HERLAN LEANDRO DE SOUZA MESQUITA, matrícula 01-252798-7A, para ministrar 18h de  GEOGRAFIA, no turno INTEGRAL, de 10/02/2025 a 31/12/2025.</w:t>
      </w:r>
    </w:p>
    <w:p>
      <w:r>
        <w:t>HERSON THIAGO NUNES PITILLO, matrícula 01-234132-8A, para ministrar 10h de  RECREA, no turno INTEGRAL, de 10/02/2025 a 31/12/2025.</w:t>
      </w:r>
    </w:p>
    <w:p>
      <w:r>
        <w:t>HUDSON ROCHA SOUTO, matrícula 01-207177-0H, para ministrar 17h de  QUIMICA, no turno MATUTINO, de 12/02/2025 a 31/12/2025.</w:t>
      </w:r>
    </w:p>
    <w:p>
      <w:r>
        <w:t>HUDSON ROCHA SOUTO, matrícula 01-207177-0H, para ministrar 3h de  CIENCIAS DA NATUREZA E SUAS TE, no turno MATUTINO, de 12/02/2025 a 31/12/2025.</w:t>
      </w:r>
    </w:p>
    <w:p>
      <w:r>
        <w:t>IGOR JOSE DE QUEIROZ ARAUJO, matrícula 01-224547-7B, para ministrar 4h de  HISTORIA, no turno VESPERTINO, de 10/02/2025 a 09/07/2025.</w:t>
      </w:r>
    </w:p>
    <w:p>
      <w:r>
        <w:t>IGOR JOSE DE QUEIROZ ARAUJO, matrícula 01-224547-7B, para ministrar 4h de  GEOGRAFIA, no turno MATUTINO, de 17/02/2025 a 09/07/2025.</w:t>
      </w:r>
    </w:p>
    <w:p>
      <w:r>
        <w:t>IGOR JOSE DE QUEIROZ ARAUJO, matrícula 01-224547-7B, para ministrar 18h de  GEOGRAFIA, no turno MATUTINO, de 06/03/2025 a 28/05/2025.</w:t>
      </w:r>
    </w:p>
    <w:p>
      <w:r>
        <w:t>IRLEI SALES DE MENEZES, matrícula 01-124374-8E, para ministrar 10h de  FUND 1º CICLO, no turno VESPERTINO, de 10/02/2025 a 05/04/2025.</w:t>
      </w:r>
    </w:p>
    <w:p>
      <w:r>
        <w:t>IRLENE MENDONCA DE FREITAS, matrícula 01-259548-6A, para ministrar 20h de  OFCUST, no turno MATUTINO, de 17/02/2025 a 31/12/2025.</w:t>
      </w:r>
    </w:p>
    <w:p>
      <w:r>
        <w:t>ISADORA SANTOS FONSECA, matrícula 01-253459-2A, para ministrar 3h de  HISTORIA, no turno MATUTINO, de 10/02/2025 a 31/12/2025.</w:t>
      </w:r>
    </w:p>
    <w:p>
      <w:r>
        <w:t>ISADORA SANTOS FONSECA, matrícula 01-253459-2A, para ministrar 12h de  HISTORIA, no turno MATUTINO, de 10/02/2025 a 31/12/2025.</w:t>
      </w:r>
    </w:p>
    <w:p>
      <w:r>
        <w:t>ISADORA SANTOS FONSECA, matrícula 01-253459-2A, para ministrar 5h de  LINGUAGENS E SUAS TECNOLOGIAS, no turno MATUTINO, de 10/02/2025 a 31/12/2025.</w:t>
      </w:r>
    </w:p>
    <w:p>
      <w:r>
        <w:t>ISIS DA SILVA SOUSA, matrícula 01-233628-6A, para ministrar 10h de  RECREA, no turno INTEGRAL, de 11/02/2025 a 31/12/2025.</w:t>
      </w:r>
    </w:p>
    <w:p>
      <w:r>
        <w:t>IVONE MARIA OLIVEIRA AVELINO, matrícula 01-132240-0B, para ministrar 7h de  FUND 1º CICLO, no turno INTEGRAL, de 10/02/2025 a 11/05/2025.</w:t>
      </w:r>
    </w:p>
    <w:p>
      <w:r>
        <w:t>IZAQUE VIANA GOMES, matrícula 01-234195-6A, para ministrar 20h de  RECURS, no turno MATUTINO, de 10/02/2025 a 31/12/2025.</w:t>
      </w:r>
    </w:p>
    <w:p>
      <w:r>
        <w:t>JACIARA LIRA DE OLIVEIRA, matrícula 01-246284-2B, para ministrar 10h de  RECREA, no turno INTEGRAL, de 10/02/2025 a 31/12/2025.</w:t>
      </w:r>
    </w:p>
    <w:p>
      <w:r>
        <w:t>JAIRIANE RODRIGUES DOS SANTOS, matrícula 01-050940-0B, para ministrar 18h de  LINGUA PORTUGUESA, no turno VESPERTINO, de 10/02/2025 a 03/05/2025.</w:t>
      </w:r>
    </w:p>
    <w:p>
      <w:r>
        <w:t>JANETE GOMES DE ARAUJO, matrícula 01-116908-4B, para ministrar 20h de  S.ESP., no turno MATUTINO, de 10/02/2025 a 31/12/2025.</w:t>
      </w:r>
    </w:p>
    <w:p>
      <w:r>
        <w:t>JASSON DA SILVA BRASIL, matrícula 01-253770-2A, para ministrar 6h de  MATEMATICA, no turno MATUTINO, de 10/02/2025 a 31/12/2025.</w:t>
      </w:r>
    </w:p>
    <w:p>
      <w:r>
        <w:t>JECYKEILA LEMOS DE SOUZA, matrícula 01-233920-0A, para ministrar 10h de  RECREA, no turno INTEGRAL, de 10/02/2025 a 31/12/2025.</w:t>
      </w:r>
    </w:p>
    <w:p>
      <w:r>
        <w:t>JO COUTO DAS NEVES, matrícula 01-160830-4A, para ministrar 5h de  LINGUAGENS E SUAS TECNOLOGIAS, no turno MATUTINO, de 12/03/2025 a 31/12/2025.</w:t>
      </w:r>
    </w:p>
    <w:p>
      <w:r>
        <w:t>JOAO FABIO RODRIGUES BRAGA, matrícula 01-211902-1C, para ministrar 3h de  CIENCIAS HUMANAS E SOCIAIS APL, no turno MATUTINO, de 10/02/2025 a 16/07/2025.</w:t>
      </w:r>
    </w:p>
    <w:p>
      <w:r>
        <w:t>JOAO FABIO RODRIGUES BRAGA, matrícula 01-211902-1C, para ministrar 5h de  SOCIOLOGIA, no turno MATUTINO, de 10/02/2025 a 16/07/2025.</w:t>
      </w:r>
    </w:p>
    <w:p>
      <w:r>
        <w:t>JOHNN GLEWDONN RODRIGUES GAIBA, matrícula 01-252564-0A, para ministrar 20h de  FUND 1º CICLO, no turno VESPERTINO, de 10/02/2025 a 31/12/2025.</w:t>
      </w:r>
    </w:p>
    <w:p>
      <w:r>
        <w:t>JONAS DA CONCEICAO ZARANZA, matrícula 01-147613-0C, para ministrar 20h de  ESTNAT, no turno MATUTINO, de 10/02/2025 a 31/12/2025.</w:t>
      </w:r>
    </w:p>
    <w:p>
      <w:r>
        <w:t>JOSE LUCAS DUQUE SANTOS SOUSA, matrícula 01-217309-3A, para ministrar 3h de  HISTORIA, no turno INTEGRAL, de 10/02/2025 a 31/12/2025.</w:t>
      </w:r>
    </w:p>
    <w:p>
      <w:r>
        <w:t>JOSE MARIA COUTO JUNIOR, matrícula 01-163622-7A, para ministrar 4h de  GEOGRAFIA, no turno VESPERTINO, de 10/02/2025 a 09/07/2025.</w:t>
      </w:r>
    </w:p>
    <w:p>
      <w:r>
        <w:t>JOSE MARIA COUTO JUNIOR, matrícula 01-163622-7C, para ministrar 3h de  GEOGRAFIA, no turno MATUTINO, de 17/02/2025 a 31/12/2025.</w:t>
      </w:r>
    </w:p>
    <w:p>
      <w:r>
        <w:t>JOSE RENATO DE LIMA SOUSA, matrícula 01-217527-4A, para ministrar 20h de  EJA FUND-1ºSEG SEM, no turno NOTURNO, de 10/02/2025 a 30/12/2025.</w:t>
      </w:r>
    </w:p>
    <w:p>
      <w:r>
        <w:t>JOSENALDA MACHADO DA SILVA, matrícula 01-233576-0A, para ministrar 10h de  RECREA, no turno INTEGRAL, de 10/02/2025 a 31/12/2025.</w:t>
      </w:r>
    </w:p>
    <w:p>
      <w:r>
        <w:t>JUDICELIA PIMENTA CALAZANS, matrícula 01-103000-0E, para ministrar 20h de  FUND 2º CICLO, no turno VESPERTINO, de 10/02/2025 a 06/05/2025.</w:t>
      </w:r>
    </w:p>
    <w:p>
      <w:r>
        <w:t>JULIANA GUIMARAES MARIALVA, matrícula 01-264018-0A, para ministrar 15h de  FISICA, no turno MATUTINO, de 17/02/2025 a 31/12/2025.</w:t>
      </w:r>
    </w:p>
    <w:p>
      <w:r>
        <w:t>JULIANA GUIMARAES MARIALVA, matrícula 01-264018-0A, para ministrar 5h de  MATEMATICA E SUAS TECNOLOGIAS, no turno MATUTINO, de 17/02/2025 a 31/12/2025.</w:t>
      </w:r>
    </w:p>
    <w:p>
      <w:r>
        <w:t>JULIANA OLIVEIRA MIRANDA, matrícula 01-182303-5A, para ministrar 2h de  MATEMATICA E SUAS TECNOLOGIAS, no turno MATUTINO, de 17/02/2025 a 30/12/2025.</w:t>
      </w:r>
    </w:p>
    <w:p>
      <w:r>
        <w:t>JULIANA OLIVEIRA MIRANDA, matrícula 01-182303-5A, para ministrar 4h de  MATEMATICA, no turno MATUTINO, de 17/02/2025 a 30/12/2025.</w:t>
      </w:r>
    </w:p>
    <w:p>
      <w:r>
        <w:t>JULIO CEZAR OLIVEIRA DO NASCIMENTO, matrícula 01-191494-4A, para ministrar 3h de  HISTORIA, no turno MATUTINO, de 17/02/2025 a 30/12/2025.</w:t>
      </w:r>
    </w:p>
    <w:p>
      <w:r>
        <w:t>JULIO SERGIO GOMES PALHETA, matrícula 01-014205-0E, para ministrar 6h de  MATEMATICA, no turno MATUTINO, de 14/02/2025 a 31/12/2025.</w:t>
      </w:r>
    </w:p>
    <w:p>
      <w:r>
        <w:t>KARINE VANESSA MONTEIRO MOTA, matrícula 01-236566-9B, para ministrar 12h de  MATEMATICA, no turno VESPERTINO, de 25/02/2025 a 17/05/2025.</w:t>
      </w:r>
    </w:p>
    <w:p>
      <w:r>
        <w:t>KATHLEEN MARGARETH SUANO REIS, matrícula 01-163877-7A, para ministrar 20h de  FUND 1º CICLO, no turno MATUTINO, de 03/02/2025 a 01/04/2025.</w:t>
      </w:r>
    </w:p>
    <w:p>
      <w:r>
        <w:t>KATHLEEN MARGARETH SUANO REIS, matrícula 01-163877-7A, para ministrar 7h de  FUND 1º CICLO, no turno MATUTINO, de 06/02/2025 a 01/04/2025.</w:t>
      </w:r>
    </w:p>
    <w:p>
      <w:r>
        <w:t>KATIA CILENE DE LIRA ELIAS DA SILVA, matrícula 01-233642-1A, para ministrar 6h de  FUNDAMENTAL, no turno VESPERTINO, de 10/02/2025 a 31/12/2025.</w:t>
      </w:r>
    </w:p>
    <w:p>
      <w:r>
        <w:t>KEILA BEZERRA DA SILVA E SILVA, matrícula 01-261742-0A, para ministrar 3h de  MATEMATICA, no turno MATUTINO, de 24/02/2025 a 28/05/2025.</w:t>
      </w:r>
    </w:p>
    <w:p>
      <w:r>
        <w:t>KLINGER SOUZA MACHADO, matrícula 01-249352-7A, para ministrar 18h de  HISTORIA, no turno INTEGRAL, de 17/02/2025 a 29/03/2025.</w:t>
      </w:r>
    </w:p>
    <w:p>
      <w:r>
        <w:t>LAILA DA SILVA PEDROZA, matrícula 01-221173-4D, para ministrar 3h de  QUIMICA, no turno MATUTINO, de 17/02/2025 a 30/12/2025.</w:t>
      </w:r>
    </w:p>
    <w:p>
      <w:r>
        <w:t>LAILA DA SILVA PEDROZA, matrícula 01-221173-4D, para ministrar 2h de  CIENCIAS DA NATUREZA E SUAS TE, no turno MATUTINO, de 17/02/2025 a 30/12/2025.</w:t>
      </w:r>
    </w:p>
    <w:p>
      <w:r>
        <w:t>LENA DA SILVA CHAVES, matrícula 01-139337-5B, para ministrar 20h de  EJA FUND-1ºSEG SEM, no turno MATUTINO, de 10/02/2025 a 30/12/2025.</w:t>
      </w:r>
    </w:p>
    <w:p>
      <w:r>
        <w:t>LENA DA SILVA CHAVES, matrícula 01-139337-5B, para ministrar 20h de  EJA FUND-1ºSEG SEM, no turno VESPERTINO, de 10/02/2025 a 30/12/2025.</w:t>
      </w:r>
    </w:p>
    <w:p>
      <w:r>
        <w:t>LENIR DA ROCHA NINA, matrícula 01-122667-3A, para ministrar 13h de  FUND 1º CICLO, no turno VESPERTINO, de 10/02/2025 a 31/12/2025.</w:t>
      </w:r>
    </w:p>
    <w:p>
      <w:r>
        <w:t>LENIR DA ROCHA NINA, matrícula 01-122667-3A, para ministrar 2h de  ARTE, no turno MATUTINO, de 10/02/2025 a 31/12/2025.</w:t>
      </w:r>
    </w:p>
    <w:p>
      <w:r>
        <w:t>LENIR DA ROCHA NINA, matrícula 01-122667-3A, para ministrar 4h de  FUND 1º CICLO, no turno MATUTINO, de 13/02/2025 a 18/03/2025.</w:t>
      </w:r>
    </w:p>
    <w:p>
      <w:r>
        <w:t>LIA CRISTINA DANTAS DE LIMA, matrícula 01-170385-4C, para ministrar 4h de  GEOGRAFIA, no turno MATUTINO, de 10/02/2025 a 31/12/2025.</w:t>
      </w:r>
    </w:p>
    <w:p>
      <w:r>
        <w:t>LIA LIMA SCHNEIDER, matrícula 01-168899-5I, para ministrar 8h de  MATEMATICA, no turno MATUTINO, de 10/02/2025 a 31/12/2025.</w:t>
      </w:r>
    </w:p>
    <w:p>
      <w:r>
        <w:t>LIBNA DA SILVA NASCIMENTO, matrícula 01-122854-4D, para ministrar 18h de  GEOGRAFIA, no turno VESPERTINO, de 14/02/2025 a 31/12/2025.</w:t>
      </w:r>
    </w:p>
    <w:p>
      <w:r>
        <w:t>LIBNA DA SILVA NASCIMENTO, matrícula 01-122854-4D, para ministrar 2h de  LINGUA INGLESA, no turno VESPERTINO, de 17/02/2025 a 31/12/2025.</w:t>
      </w:r>
    </w:p>
    <w:p>
      <w:r>
        <w:t>LISSANDRA DE FREITAS BRANDAO, matrícula 01-230265-9B, para ministrar 5h de  LINGUAGENS E SUAS TECNOLOGIAS, no turno VESPERTINO, de 10/02/2025 a 31/12/2025.</w:t>
      </w:r>
    </w:p>
    <w:p>
      <w:r>
        <w:t>LISSANDRA DE FREITAS BRANDAO, matrícula 01-230265-9B, para ministrar 8h de  SOCIOLOGIA, no turno VESPERTINO, de 10/02/2025 a 31/12/2025.</w:t>
      </w:r>
    </w:p>
    <w:p>
      <w:r>
        <w:t>LISSANDRA DE FREITAS BRANDAO, matrícula 01-230265-9B, para ministrar 5h de  ARTES, no turno VESPERTINO, de 12/02/2025 a 31/12/2025.</w:t>
      </w:r>
    </w:p>
    <w:p>
      <w:r>
        <w:t>LISSANDRA DE FREITAS BRANDAO, matrícula 01-230265-9B, para ministrar 2h de  CIENCIAS HUMANAS E SOCIAIS APL, no turno VESPERTINO, de 12/02/2025 a 31/12/2025.</w:t>
      </w:r>
    </w:p>
    <w:p>
      <w:r>
        <w:t>LIZETE REGO MOUZINHO, matrícula 01-254393-1A, para ministrar 20h de  CUST, no turno VESPERTINO, de 10/02/2025 a 31/12/2025.</w:t>
      </w:r>
    </w:p>
    <w:p>
      <w:r>
        <w:t>LORENA MONTEIRO NERES DE LIMA, matrícula 01-252660-3A, para ministrar 9h de  , no turno INTEGRAL, de 17/02/2025 a 31/12/2025.</w:t>
      </w:r>
    </w:p>
    <w:p>
      <w:r>
        <w:t>LUA FERNANDES DE FIGUEIREDO, matrícula 01-233324-4A, para ministrar 20h de  COGNIT, no turno MATUTINO, de 10/02/2025 a 31/12/2025.</w:t>
      </w:r>
    </w:p>
    <w:p>
      <w:r>
        <w:t>LUANA PRISCILA PEREIRA DA SILVA, matrícula 01-256680-0A, para ministrar 12h de  LINGUA INGLESA, no turno MATUTINO, de 20/02/2025 a 01/05/2025.</w:t>
      </w:r>
    </w:p>
    <w:p>
      <w:r>
        <w:t>LUANA PRISCILA PEREIRA DA SILVA, matrícula 01-256680-0A, para ministrar 3h de  ARTES, no turno MATUTINO, de 20/02/2025 a 01/05/2025.</w:t>
      </w:r>
    </w:p>
    <w:p>
      <w:r>
        <w:t>LUANA PRISCILA PEREIRA DA SILVA, matrícula 01-256680-0A, para ministrar 5h de  LINGUAGENS E SUAS TECNOLOGIAS, no turno MATUTINO, de 20/02/2025 a 01/05/2025.</w:t>
      </w:r>
    </w:p>
    <w:p>
      <w:r>
        <w:t>LUCIA DE AGUIAR FERREIRA, matrícula 01-139686-2C, para ministrar 20h de  FUND 1º CICLO, no turno VESPERTINO, de 10/02/2025 a 31/12/2025.</w:t>
      </w:r>
    </w:p>
    <w:p>
      <w:r>
        <w:t>LUCIANA SILVA DE SOUZA, matrícula 01-206913-0E, para ministrar 7h de  2.CICLO ESPECIAL, no turno MATUTINO, de 10/02/2025 a 31/12/2025.</w:t>
      </w:r>
    </w:p>
    <w:p>
      <w:r>
        <w:t>LUCIANA SILVA DE SOUZA, matrícula 01-206913-0E, para ministrar 7h de  2.CICLO ESPECIAL, no turno VESPERTINO, de 10/02/2025 a 31/12/2025.</w:t>
      </w:r>
    </w:p>
    <w:p>
      <w:r>
        <w:t>LUCILANE FERNANDA SOUZA BRASIL, matrícula 01-233584-0A, para ministrar 18h de  LINGUA PORTUGUESA E SUAS LITER, no turno VESPERTINO, de 11/02/2025 a 21/07/2025.</w:t>
      </w:r>
    </w:p>
    <w:p>
      <w:r>
        <w:t>LUCILANE FERNANDA SOUZA BRASIL, matrícula 01-233584-0A, para ministrar 3h de  LINGUA PORTUGUESA E SUAS LITER, no turno VESPERTINO, de 11/02/2025 a 31/12/2025.</w:t>
      </w:r>
    </w:p>
    <w:p>
      <w:r>
        <w:t>LUCILANE FERNANDA SOUZA BRASIL, matrícula 01-233584-0A, para ministrar 8h de  LINGUAGENS E SUAS TECNOLOGIAS, no turno MATUTINO, de 18/02/2025 a 31/12/2025.</w:t>
      </w:r>
    </w:p>
    <w:p>
      <w:r>
        <w:t>LUCILENE DA SILVA GARRIDO, matrícula 01-149326-4B, para ministrar 18h de  MATEMATICA, no turno INTEGRAL, de 10/02/2025 a 02/03/2025.</w:t>
      </w:r>
    </w:p>
    <w:p>
      <w:r>
        <w:t>LUCILENE DA SILVA GARRIDO, matrícula 01-149326-4B, para ministrar 18h de  MATEMATICA, no turno INTEGRAL, de 05/03/2025 a 03/04/2025.</w:t>
      </w:r>
    </w:p>
    <w:p>
      <w:r>
        <w:t>LUCILENE RODRIGUES PEREIRA, matrícula 01-246768-2B, para ministrar 20h de  ARTES, no turno VESPERTINO, de 19/02/2025 a 30/07/2025.</w:t>
      </w:r>
    </w:p>
    <w:p>
      <w:r>
        <w:t>LUCIMERE NUNES DOS SANTOS, matrícula 01-217612-2A, para ministrar 10h de  RECREA, no turno INTEGRAL, de 10/02/2025 a 31/12/2025.</w:t>
      </w:r>
    </w:p>
    <w:p>
      <w:r>
        <w:t>LUIZ FERNANDO DE MORAES LOBATO, matrícula 01-217496-0A, para ministrar 10h de  RECREA, no turno INTEGRAL, de 13/02/2025 a 31/12/2025.</w:t>
      </w:r>
    </w:p>
    <w:p>
      <w:r>
        <w:t>MACYEL CARDOSO PEREIRA, matrícula 01-217087-6A, para ministrar 5h de  GEOGRAFIA, no turno VESPERTINO, de 13/02/2025 a 31/12/2025.</w:t>
      </w:r>
    </w:p>
    <w:p>
      <w:r>
        <w:t>MAGNO FELIX DE SOUZA, matrícula 01-201320-7D, para ministrar 20h de  FUND 2º CICLO, no turno VESPERTINO, de 10/02/2025 a 31/12/2025.</w:t>
      </w:r>
    </w:p>
    <w:p>
      <w:r>
        <w:t>MANUEL RODRIGO DA SILVA OLIVEIRA, matrícula 01-253404-5A, para ministrar 18h de  LINGUA PORTUGUESA, no turno INTEGRAL, de 19/02/2025 a 29/03/2025.</w:t>
      </w:r>
    </w:p>
    <w:p>
      <w:r>
        <w:t>MARCIA CRISTINA RAMOS DE OLIVEIRA, matrícula 01-234349-5A, para ministrar 3h de  QUIMICA, no turno VESPERTINO, de 17/02/2025 a 30/12/2025.</w:t>
      </w:r>
    </w:p>
    <w:p>
      <w:r>
        <w:t>MARCOS ANDRE DA SILVA REGIO, matrícula 01-216759-0C, para ministrar 20h de  ILIBRA, no turno MATUTINO, de 10/02/2025 a 16/07/2025.</w:t>
      </w:r>
    </w:p>
    <w:p>
      <w:r>
        <w:t>MARCOS ANDRE LIMA DE SOUZA, matrícula 01-217685-8A, para ministrar 8h de  CIENCIAS, no turno VESPERTINO, de 10/02/2025 a 24/04/2025.</w:t>
      </w:r>
    </w:p>
    <w:p>
      <w:r>
        <w:t>MARCOS VINICIUS RIBEIRO ALVARENGA, matrícula 01-254135-1A, para ministrar 8h de  GEOGRAFIA, no turno MATUTINO, de 10/02/2025 a 31/12/2025.</w:t>
      </w:r>
    </w:p>
    <w:p>
      <w:r>
        <w:t>MARCUS VINICIUS ALVES RIBEIRO, matrícula 01-254732-5A, para ministrar 5h de  FISICA, no turno VESPERTINO, de 17/02/2025 a 30/12/2025.</w:t>
      </w:r>
    </w:p>
    <w:p>
      <w:r>
        <w:t>MARGARETH LEITE DE ALENCAR, matrícula 01-181516-4A, para ministrar 5h de  LINGUA INGLESA, no turno MATUTINO, de 18/02/2025 a 31/12/2025.</w:t>
      </w:r>
    </w:p>
    <w:p>
      <w:r>
        <w:t>MARIA ANGELINA QUEIROZ DE VASCONCELOS, matrícula 01-136514-2D, para ministrar 18h de  LINGUA PORTUGUESA, no turno MATUTINO, de 11/02/2025 a 31/12/2025.</w:t>
      </w:r>
    </w:p>
    <w:p>
      <w:r>
        <w:t>MARIA ANGELINA QUEIROZ DE VASCONCELOS, matrícula 01-136514-2D, para ministrar 6h de  LINGUA PORTUGUESA, no turno MATUTINO, de 14/02/2025 a 31/12/2025.</w:t>
      </w:r>
    </w:p>
    <w:p>
      <w:r>
        <w:t>MARIA CATARINA DE ASSIS DINIZ DA SILVA, matrícula 01-253680-3A, para ministrar 20h de  COGNIT, no turno VESPERTINO, de 10/02/2025 a 31/12/2025.</w:t>
      </w:r>
    </w:p>
    <w:p>
      <w:r>
        <w:t>MARIA DAYANA LOPES E SILVA, matrícula 01-232562-4A, para ministrar 20h de  FUND 1º CICLO, no turno VESPERTINO, de 10/02/2025 a 31/12/2025.</w:t>
      </w:r>
    </w:p>
    <w:p>
      <w:r>
        <w:t>MARIA DEUSINEIA MOURA FERREIRA, matrícula 01-203900-1E, para ministrar 6h de  FUND 1º CICLO, no turno MATUTINO, de 06/02/2025 a 01/04/2025.</w:t>
      </w:r>
    </w:p>
    <w:p>
      <w:r>
        <w:t>MARIA DO PERPETUO SOCORRO SILVA DA ROCHA, matrícula 01-173824-0B, para ministrar 4h de  BIOLOGIA, no turno VESPERTINO, de 27/02/2025 a 31/12/2025.</w:t>
      </w:r>
    </w:p>
    <w:p>
      <w:r>
        <w:t>MARIA GOMES DE LIMA, matrícula 01-221225-0C, para ministrar 7h de  2.CICLO ESPECIAL, no turno MATUTINO, de 10/02/2025 a 31/12/2025.</w:t>
      </w:r>
    </w:p>
    <w:p>
      <w:r>
        <w:t>MARIA GOMES DE LIMA, matrícula 01-221225-0C, para ministrar 7h de  2.CICLO ESPECIAL, no turno VESPERTINO, de 10/02/2025 a 31/12/2025.</w:t>
      </w:r>
    </w:p>
    <w:p>
      <w:r>
        <w:t>MARIA HELENI DA SILVA ALMEIDA, matrícula 01-128675-7B, para ministrar 10h de  RECREA, no turno INTEGRAL, de 10/02/2025 a 31/12/2025.</w:t>
      </w:r>
    </w:p>
    <w:p>
      <w:r>
        <w:t>MARIA ISABEL PEREIRA DOS SANTOS, matrícula 01-139119-4C, para ministrar 20h de  O C C, no turno VESPERTINO, de 10/02/2025 a 31/12/2025.</w:t>
      </w:r>
    </w:p>
    <w:p>
      <w:r>
        <w:t>MARIA RAIMUNDA GOMES CALAZANS, matrícula 01-145031-0A, para ministrar 20h de  FUND 1º CICLO, no turno VESPERTINO, de 10/02/2025 a 31/12/2025.</w:t>
      </w:r>
    </w:p>
    <w:p>
      <w:r>
        <w:t>MARICELLI ARAUJO GONZAGA, matrícula 01-209585-8C, para ministrar 11h de  CIENCIAS, no turno MATUTINO, de 20/02/2025 a 31/12/2025.</w:t>
      </w:r>
    </w:p>
    <w:p>
      <w:r>
        <w:t>MARIE BRITO DE SOUZA, matrícula 01-170056-1C, para ministrar 9h de  LINGUA PORTUGUESA, no turno INTEGRAL, de 26/02/2025 a 01/04/2025.</w:t>
      </w:r>
    </w:p>
    <w:p>
      <w:r>
        <w:t>MARIELZA DIAS RODRIGUES, matrícula 01-214276-7B, para ministrar 20h de  FUND 1º CICLO, no turno VESPERTINO, de 10/02/2025 a 31/12/2025.</w:t>
      </w:r>
    </w:p>
    <w:p>
      <w:r>
        <w:t>MAURICIO GONCALVES GRILLO, matrícula 01-186918-3A, para ministrar 18h de  GEOGRAFIA, no turno MATUTINO, de 13/02/2025 a 31/12/2025.</w:t>
      </w:r>
    </w:p>
    <w:p>
      <w:r>
        <w:t>MAURICIO SHINAYDER LOPES DA COSTA, matrícula 01-235269-9A, para ministrar 15h de  MATEMATICA, no turno MATUTINO, de 21/02/2025 a 02/07/2025.</w:t>
      </w:r>
    </w:p>
    <w:p>
      <w:r>
        <w:t>MAURICIO SHINAYDER LOPES DA COSTA, matrícula 01-235269-9A, para ministrar 8h de  MATEMATICA, no turno MATUTINO, de 24/02/2025 a 28/05/2025.</w:t>
      </w:r>
    </w:p>
    <w:p>
      <w:r>
        <w:t>MAXILENE SALLES DE ARAUJO, matrícula 01-203522-7B, para ministrar 18h de  MATEMATICA, no turno INTEGRAL, de 19/02/2025 a 31/12/2025.</w:t>
      </w:r>
    </w:p>
    <w:p>
      <w:r>
        <w:t>MEGARA BARBOSA DA SILVA, matrícula 01-138829-0E, para ministrar 18h de  CIENCIAS, no turno MATUTINO, de 21/02/2025 a 07/12/2025.</w:t>
      </w:r>
    </w:p>
    <w:p>
      <w:r>
        <w:t>MICHELE PATRICIA DA ROCHA RODRIGUES, matrícula 01-163027-0B, para ministrar 9h de  FUND 1º CICLO, no turno VESPERTINO, de 10/02/2025 a 05/04/2025.</w:t>
      </w:r>
    </w:p>
    <w:p>
      <w:r>
        <w:t>MICHELLE LIMA DA SILVA, matrícula 01-195717-1E, para ministrar 5h de  FILOSOFIA, no turno MATUTINO, de 17/02/2025 a 31/12/2025.</w:t>
      </w:r>
    </w:p>
    <w:p>
      <w:r>
        <w:t>MICHELLY DIAS DE OLIVEIRA SAMUEL, matrícula 01-182191-1A, para ministrar 20h de  LINGUA INGLESA, no turno MATUTINO, de 10/02/2025 a 28/03/2025.</w:t>
      </w:r>
    </w:p>
    <w:p>
      <w:r>
        <w:t>MILENA DE MENEZES MILLER, matrícula 01-233356-2A, para ministrar 6h de  MATEMATICA, no turno MATUTINO, de 13/03/2025 a 17/05/2025.</w:t>
      </w:r>
    </w:p>
    <w:p>
      <w:r>
        <w:t>MILENA DE MENEZES MILLER, matrícula 01-233356-2A, para ministrar 6h de  MATEMATICA, no turno MATUTINO, de 13/03/2025 a 17/05/2025.</w:t>
      </w:r>
    </w:p>
    <w:p>
      <w:r>
        <w:t>MIRIAN PINHEIRO DE AMORIM CORREA, matrícula 01-119197-7F, para ministrar 5h de  FILOSOFIA, no turno MATUTINO, de 17/02/2025 a 31/12/2025.</w:t>
      </w:r>
    </w:p>
    <w:p>
      <w:r>
        <w:t>MONICA LIEGE DE OLIVEIRA LIMA BASTOS, matrícula 01-143439-0A, para ministrar 10h de  RECREA, no turno INTEGRAL, de 10/02/2025 a 31/12/2025.</w:t>
      </w:r>
    </w:p>
    <w:p>
      <w:r>
        <w:t>NADIENE OLIVEIRA DA SILVA, matrícula 01-234983-3A, para ministrar 20h de  FUND 1º CICLO, no turno VESPERTINO, de 19/02/2025 a 31/12/2025.</w:t>
      </w:r>
    </w:p>
    <w:p>
      <w:r>
        <w:t>NARA MONTEIRO DO NASCIMENTO, matrícula 01-201187-5B, para ministrar 10h de  RECREA, no turno INTEGRAL, de 10/02/2025 a 31/12/2025.</w:t>
      </w:r>
    </w:p>
    <w:p>
      <w:r>
        <w:t>NARA NIDIA BENTES DA SILVA, matrícula 01-212600-1C, para ministrar 3h de  FUND 2º CICLO, no turno MATUTINO, de 13/02/2025 a 18/03/2025.</w:t>
      </w:r>
    </w:p>
    <w:p>
      <w:r>
        <w:t>NATANAEL GADELHA DA SILVA, matrícula 01-233789-4A, para ministrar 20h de  FUND 1º CICLO, no turno MATUTINO, de 04/02/2025 a 20/03/2025.</w:t>
      </w:r>
    </w:p>
    <w:p>
      <w:r>
        <w:t>NATHIELLY GUIMARAES ARAUJO, matrícula 01-259596-6A, para ministrar 15h de  GEOGRAFIA, no turno MATUTINO, de 10/02/2025 a 02/05/2025.</w:t>
      </w:r>
    </w:p>
    <w:p>
      <w:r>
        <w:t>NATHIELLY GUIMARAES ARAUJO, matrícula 01-259596-6A, para ministrar 4h de  CIENCIAS HUMANAS E SOCIAIS APL, no turno MATUTINO, de 10/02/2025 a 02/05/2025.</w:t>
      </w:r>
    </w:p>
    <w:p>
      <w:r>
        <w:t>NEUCILEA FATIMA MONTEIRO DA SILVA MAGALHAES, matrícula 01-232495-4A, para ministrar 10h de  RECREA, no turno INTEGRAL, de 10/02/2025 a 31/12/2025.</w:t>
      </w:r>
    </w:p>
    <w:p>
      <w:r>
        <w:t>NEUCILEA FATIMA MONTEIRO DA SILVA MAGALHAES, matrícula 01-232495-4A, para ministrar 9h de  METODOLOGIA DO ESTUDO, no turno INTEGRAL, de 12/02/2025 a 31/12/2025.</w:t>
      </w:r>
    </w:p>
    <w:p>
      <w:r>
        <w:t>NEWTON MANOEL GONZALEZ FERREIRA, matrícula 01-194573-4D, para ministrar 5h de  LINGUAGENS E SUAS TECNOLOGIAS, no turno MATUTINO, de 17/02/2025 a 30/12/2025.</w:t>
      </w:r>
    </w:p>
    <w:p>
      <w:r>
        <w:t>NEYSEJANES DA SILVA PONTES, matrícula 01-210674-4D, para ministrar 7h de  1.CICLO ESPECIAL, no turno MATUTINO, de 10/02/2025 a 31/12/2025.</w:t>
      </w:r>
    </w:p>
    <w:p>
      <w:r>
        <w:t>NEYSEJANES DA SILVA PONTES, matrícula 01-210674-4D, para ministrar 7h de  1.CICLO ESPECIAL, no turno VESPERTINO, de 10/02/2025 a 31/12/2025.</w:t>
      </w:r>
    </w:p>
    <w:p>
      <w:r>
        <w:t>PAULA RAENNA BATISTA DE JESUS MENDES, matrícula 01-221113-0E, para ministrar 5h de  LINGUA INGLESA, no turno MATUTINO, de 18/02/2025 a 31/12/2025.</w:t>
      </w:r>
    </w:p>
    <w:p>
      <w:r>
        <w:t>PAULA ROMENYA DOS SANTOS GOUVEA, matrícula 01-207117-7E, para ministrar 10h de  RECREA, no turno INTEGRAL, de 10/02/2025 a 31/12/2025.</w:t>
      </w:r>
    </w:p>
    <w:p>
      <w:r>
        <w:t>PAULO ALEX NOBRE SERRA, matrícula 01-233409-7A, para ministrar 8h de  MATEMATICA, no turno MATUTINO, de 10/02/2025 a 31/12/2025.</w:t>
      </w:r>
    </w:p>
    <w:p>
      <w:r>
        <w:t>RAFAEL LOUREIRO DE MELO, matrícula 01-253087-2A, para ministrar 10h de  RECREA, no turno INTEGRAL, de 10/02/2025 a 31/12/2025.</w:t>
      </w:r>
    </w:p>
    <w:p>
      <w:r>
        <w:t>RAFAEL LOUREIRO DE MELO, matrícula 01-253087-2A, para ministrar 15h de  METODOLOGIA DO ESTUDO, no turno INTEGRAL, de 25/02/2025 a 29/03/2025.</w:t>
      </w:r>
    </w:p>
    <w:p>
      <w:r>
        <w:t>RAFAELA DE SOUZA BINDA, matrícula 01-261718-8A, para ministrar 18h de  MATEMATICA, no turno VESPERTINO, de 10/02/2025 a 27/07/2025.</w:t>
      </w:r>
    </w:p>
    <w:p>
      <w:r>
        <w:t>RAFAELA MORAES DE AQUINO, matrícula 01-253203-4A, para ministrar 5h de  MATEMATICA, no turno MATUTINO, de 24/02/2025 a 28/05/2025.</w:t>
      </w:r>
    </w:p>
    <w:p>
      <w:r>
        <w:t>RAFHAEL DE AGUIAR MONTEIRO, matrícula 01-246917-0B, para ministrar 18h de  MATEMATICA, no turno MATUTINO, de 03/02/2025 a 01/06/2025.</w:t>
      </w:r>
    </w:p>
    <w:p>
      <w:r>
        <w:t>RAIFRAN SILENE SOUZA DA SILVA, matrícula 01-215210-0B, para ministrar 10h de  RECREA, no turno INTEGRAL, de 10/02/2025 a 31/12/2025.</w:t>
      </w:r>
    </w:p>
    <w:p>
      <w:r>
        <w:t>RAIMUNDA FERREIRA RODRIGUES, matrícula 01-217444-8A, para ministrar 6h de  LINGUA PORTUGUESA, no turno MATUTINO, de 10/02/2025 a 31/12/2025.</w:t>
      </w:r>
    </w:p>
    <w:p>
      <w:r>
        <w:t>RAIMUNDO NONATO WESEN MOREIRA, matrícula 01-233722-3A, para ministrar 20h de  FUND 2º CICLO, no turno MATUTINO, de 10/02/2025 a 31/12/2025.</w:t>
      </w:r>
    </w:p>
    <w:p>
      <w:r>
        <w:t>RAPHAEL LEONE SANTOS CUNHA, matrícula 01-202565-5B, para ministrar 20h de  FILOSOFIA, no turno VESPERTINO, de 10/02/2025 a 07/05/2025.</w:t>
      </w:r>
    </w:p>
    <w:p>
      <w:r>
        <w:t>RAPHAEL LEONE SANTOS CUNHA, matrícula 01-202565-5B, para ministrar 5h de  FILOSOFIA, no turno VESPERTINO, de 10/02/2025 a 30/12/2025.</w:t>
      </w:r>
    </w:p>
    <w:p>
      <w:r>
        <w:t>REJANI DE JESUS PEREIRA DE SOUZA, matrícula 01-118140-8C, para ministrar 20h de  FUND 1º CICLO, no turno MATUTINO, de 06/02/2025 a 05/05/2025.</w:t>
      </w:r>
    </w:p>
    <w:p>
      <w:r>
        <w:t>ROBERTO MATTOS DA SILVA JUNIOR, matrícula 01-192304-8I, para ministrar 9h de  MATEMATICA, no turno INTEGRAL, de 10/02/2025 a 31/12/2025.</w:t>
      </w:r>
    </w:p>
    <w:p>
      <w:r>
        <w:t>ROBERVAL BENJOINO FERREIRA, matrícula 01-142447-5B, para ministrar 6h de  MATEMATICA, no turno VESPERTINO, de 12/03/2025 a 31/12/2025.</w:t>
      </w:r>
    </w:p>
    <w:p>
      <w:r>
        <w:t>RONDONIA FERREIRA CARIOLANDO, matrícula 01-149520-8A, para ministrar 6h de  FUND 1º CICLO, no turno VESPERTINO, de 11/03/2025 a 08/06/2025.</w:t>
      </w:r>
    </w:p>
    <w:p>
      <w:r>
        <w:t>ROSANE MOURA DE CARVALHO, matrícula 01-258761-0A, para ministrar 3h de  EDUCACAO FISICA, no turno MATUTINO, de 17/02/2025 a 30/12/2025.</w:t>
      </w:r>
    </w:p>
    <w:p>
      <w:r>
        <w:t>ROSANGELA MARIA DA SILVA PINHEIRO, matrícula 01-186200-6A, para ministrar 5h de  BIOLOGIA, no turno VESPERTINO, de 17/02/2025 a 30/12/2025.</w:t>
      </w:r>
    </w:p>
    <w:p>
      <w:r>
        <w:t>SAMARA BEZERRA DA SILVA, matrícula 01-233622-7A, para ministrar 10h de  RECREA, no turno INTEGRAL, de 10/02/2025 a 31/12/2025.</w:t>
      </w:r>
    </w:p>
    <w:p>
      <w:r>
        <w:t>SAMUEL BARBOSA DE OLIVEIRA, matrícula 01-253543-2A, para ministrar 20h de  EJA FUND-1ºSEG SEM, no turno NOTURNO, de 10/02/2025 a 30/12/2025.</w:t>
      </w:r>
    </w:p>
    <w:p>
      <w:r>
        <w:t>SANDRA MARA DE ALMEIDA LORENZONI, matrícula 01-170494-0G, para ministrar 18h de  CIENCIAS, no turno VESPERTINO, de 17/02/2025 a 08/05/2025.</w:t>
      </w:r>
    </w:p>
    <w:p>
      <w:r>
        <w:t>SANDRA MARIA DO CARMO CASTRO, matrícula 01-108693-6B, para ministrar 18h de  HISTORIA, no turno VESPERTINO, de 08/02/2025 a 09/03/2025.</w:t>
      </w:r>
    </w:p>
    <w:p>
      <w:r>
        <w:t>SANDRA MARIA DO CARMO CASTRO, matrícula 01-108693-6B, para ministrar 8h de  GEOGRAFIA, no turno MATUTINO, de 10/02/2025 a 31/12/2025.</w:t>
      </w:r>
    </w:p>
    <w:p>
      <w:r>
        <w:t>SEBASTIAO BRAGA VALOIS FILHO, matrícula 01-134890-6E, para ministrar 2h de  FILOSOFIA, no turno MATUTINO, de 10/02/2025 a 31/12/2025.</w:t>
      </w:r>
    </w:p>
    <w:p>
      <w:r>
        <w:t>SIDNARA MARTINS HOLANDA DE PINHO, matrícula 01-139221-2B, para ministrar 20h de  OF VAS, no turno VESPERTINO, de 10/02/2025 a 31/12/2025.</w:t>
      </w:r>
    </w:p>
    <w:p>
      <w:r>
        <w:t>SIDOMAR SOARES MAR, matrícula 01-233627-8A, para ministrar 20h de  FUND 2º CICLO, no turno VESPERTINO, de 07/02/2025 a 03/04/2025.</w:t>
      </w:r>
    </w:p>
    <w:p>
      <w:r>
        <w:t>SIENNE CUNHA DE OLIVEIRA, matrícula 01-162697-3C, para ministrar 12h de  LINGUA PORTUGUESA, no turno MATUTINO, de 10/02/2025 a 04/05/2025.</w:t>
      </w:r>
    </w:p>
    <w:p>
      <w:r>
        <w:t>SIMONE SILVA DE OLIVEIRA, matrícula 01-216802-2B, para ministrar 6h de  EDUCACAO FISICA, no turno VESPERTINO, de 10/02/2025 a 31/12/2025.</w:t>
      </w:r>
    </w:p>
    <w:p>
      <w:r>
        <w:t>SIMONE SILVA DE OLIVEIRA, matrícula 01-216802-2B, para ministrar 4h de  ARTES, no turno VESPERTINO, de 11/02/2025 a 31/12/2025.</w:t>
      </w:r>
    </w:p>
    <w:p>
      <w:r>
        <w:t>SINAMOR DE CASTRO RAMOS, matrícula 01-143375-0A, para ministrar 20h de  FUND 1º CICLO, no turno VESPERTINO, de 10/02/2025 a 31/12/2025.</w:t>
      </w:r>
    </w:p>
    <w:p>
      <w:r>
        <w:t>SIRLENE BRAGA SIQUEIRA FREIRE, matrícula 01-253151-8A, para ministrar 20h de  FUND 1º CICLO, no turno INTEGRAL, de 10/02/2025 a 09/03/2025.</w:t>
      </w:r>
    </w:p>
    <w:p>
      <w:r>
        <w:t>SIRLENE BRAGA SIQUEIRA FREIRE, matrícula 01-253151-8A, para ministrar 10h de  RECREA, no turno INTEGRAL, de 10/02/2025 a 31/12/2025.</w:t>
      </w:r>
    </w:p>
    <w:p>
      <w:r>
        <w:t>SUANE FERREIRA DA SILVA, matrícula 01-230108-3B, para ministrar 10h de  RECREA, no turno INTEGRAL, de 10/02/2025 a 31/12/2025.</w:t>
      </w:r>
    </w:p>
    <w:p>
      <w:r>
        <w:t>TARSIS SILVA SOLIMOES, matrícula 01-254656-6A, para ministrar 3h de  LINGUA INGLESA, no turno MATUTINO, de 19/02/2025 a 31/12/2025.</w:t>
      </w:r>
    </w:p>
    <w:p>
      <w:r>
        <w:t>THAIS BRITO DE SOUZA, matrícula 01-253924-1A, para ministrar 7h de  1.CICLO ESPECIAL, no turno VESPERTINO, de 10/02/2025 a 31/12/2025.</w:t>
      </w:r>
    </w:p>
    <w:p>
      <w:r>
        <w:t>THAIS MELO DOS SANTOS, matrícula 01-253837-7A, para ministrar 18h de  MATEMATICA, no turno NOTURNO, de 10/02/2025 a 30/03/2025.</w:t>
      </w:r>
    </w:p>
    <w:p>
      <w:r>
        <w:t>THAIS MELO DOS SANTOS, matrícula 01-253837-7A, para ministrar 12h de  MATEMATICA, no turno MATUTINO, de 13/02/2025 a 31/12/2025.</w:t>
      </w:r>
    </w:p>
    <w:p>
      <w:r>
        <w:t>THIAGO PESSOA BARROS, matrícula 01-254385-0A, para ministrar 9h de  , no turno INTEGRAL, de 13/02/2025 a 25/04/2025.</w:t>
      </w:r>
    </w:p>
    <w:p>
      <w:r>
        <w:t>THIAGO PESSOA BARROS, matrícula 01-254385-0A, para ministrar 10h de  BIOLOGIA, no turno INTEGRAL, de 13/02/2025 a 25/04/2025.</w:t>
      </w:r>
    </w:p>
    <w:p>
      <w:r>
        <w:t>TIAGO PEREIRA ALMEIDA, matrícula 01-254390-7A, para ministrar 8h de  MATEMATICA, no turno MATUTINO, de 10/02/2025 a 31/12/2025.</w:t>
      </w:r>
    </w:p>
    <w:p>
      <w:r>
        <w:t>VALDINEIA CANTANHEDE FERREIRA, matrícula 01-222629-4A, para ministrar 3h de  FUND 2º CICLO, no turno MATUTINO, de 10/02/2025 a 31/12/2025.</w:t>
      </w:r>
    </w:p>
    <w:p>
      <w:r>
        <w:t>VALDINEIA CANTANHEDE FERREIRA, matrícula 01-222629-4A, para ministrar 3h de  FUND 2º CICLO, no turno VESPERTINO, de 10/02/2025 a 31/12/2025.</w:t>
      </w:r>
    </w:p>
    <w:p>
      <w:r>
        <w:t>VALDINEIA CANTANHEDE FERREIRA, matrícula 01-222629-4A, para ministrar 10h de  FUND 2º CICLO, no turno MATUTINO, de 11/03/2025 a 31/12/2025.</w:t>
      </w:r>
    </w:p>
    <w:p>
      <w:r>
        <w:t>VANESSA PIMENTEL, matrícula 01-261956-3A, para ministrar 5h de  ARTE, no turno MATUTINO, de 13/02/2025 a 31/12/2025.</w:t>
      </w:r>
    </w:p>
    <w:p>
      <w:r>
        <w:t>VERA LUCIA SILVA VIANA, matrícula 01-102603-8C, para ministrar 18h de  EDUCACAO FISICA, no turno MATUTINO, de 10/02/2025 a 31/12/2025.</w:t>
      </w:r>
    </w:p>
    <w:p>
      <w:r>
        <w:t>VERES LENE PINTO RABELO, matrícula 01-199177-9E, para ministrar 7h de  MATEMATICA, no turno INTEGRAL, de 24/02/2025 a 17/04/2025.</w:t>
      </w:r>
    </w:p>
    <w:p>
      <w:r>
        <w:t>VERES LENE PINTO RABELO, matrícula 01-199177-9E, para ministrar 7h de  MATEMATICA, no turno INTEGRAL, de 24/02/2025 a 17/04/2025.</w:t>
      </w:r>
    </w:p>
    <w:p>
      <w:r>
        <w:t>VILSA SOCORRO DE GOES MOREIRA, matrícula 01-130152-7E, para ministrar 18h de  METODOLOGIA DO ESTUDO, no turno INTEGRAL, de 19/02/2025 a 31/12/2025.</w:t>
      </w:r>
    </w:p>
    <w:p>
      <w:r>
        <w:t>WELLISON RAFAEL DE OLIVEIRA BRITO, matrícula 01-258959-1A, para ministrar 20h de  BIOLOGIA, no turno VESPERTINO, de 18/02/2025 a 07/12/2025.</w:t>
      </w:r>
    </w:p>
    <w:p>
      <w:r>
        <w:t>WELTON MATOS DOS SANTOS, matrícula 01-252549-6A, para ministrar 12h de  LINGUA PORTUGUESA, no turno VESPERTINO, de 10/02/2025 a 31/12/2025.</w:t>
      </w:r>
    </w:p>
    <w:p>
      <w:r>
        <w:t>WELTON MATOS DOS SANTOS, matrícula 01-252549-6A, para ministrar 10h de  ENSINO RELIGIOSO, no turno VESPERTINO,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