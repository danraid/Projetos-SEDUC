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MUNICIPIO: BENJAMIN CONSTANT</w:t>
      </w:r>
    </w:p>
    <w:p>
      <w:r>
        <w:t>ANADIMA GOMES PIRES, matrícula 01-163825-4C, para ministrar 10h de  EDUCACAO FISICA, no turno NOTURNO, de 10/02/2025 a 16/07/2025.</w:t>
      </w:r>
    </w:p>
    <w:p>
      <w:r>
        <w:t>DEIRRANE LIMA ANDRADE, matrícula 01-208429-5B, para ministrar 3h de  ARTES, no turno INTEGRAL, de 10/02/2025 a 31/12/2025.</w:t>
      </w:r>
    </w:p>
    <w:p>
      <w:r>
        <w:t>FABIO IPUCHIMA MARINHO, matrícula 01-219935-1A, para ministrar 13h de  MATEMATICA, no turno INTEGRAL, de 10/02/2025 a 31/12/2025.</w:t>
      </w:r>
    </w:p>
    <w:p>
      <w:r>
        <w:t>FRANCIRNEY DA SILVA LOMAS, matrícula 01-215173-1B, para ministrar 6h de  MATEMATICA E SUAS TECNOLOGIAS, no turno INTEGRAL, de 10/02/2025 a 31/12/2025.</w:t>
      </w:r>
    </w:p>
    <w:p>
      <w:r>
        <w:t>SIMONE PINTO DE CASTRO, matrícula 01-254585-3A, para ministrar 2h de  ARTE, no turno NOTURNO, de 10/02/2025 a 31/12/2025.</w:t>
      </w:r>
    </w:p>
    <w:p>
      <w:r>
        <w:t>SIMONE PINTO DE CASTRO, matrícula 01-254585-3A, para ministrar 4h de  GEOGRAFIA, no turno NOTURNO, de 10/02/2025 a 31/12/2025.</w:t>
      </w:r>
    </w:p>
    <w:p>
      <w:r>
        <w:t>SIMONE PINTO DE CASTRO, matrícula 01-254585-3A, para ministrar 4h de  CIENCIAS, no turno NOTURNO, de 10/02/2025 a 31/12/2025.</w:t>
      </w:r>
    </w:p>
    <w:p>
      <w:r>
        <w:t>VANIZA MELO DE OLIVEIRA, matrícula 01-162919-0A, para ministrar 8h de  HISTORIA, no turno VESPERTINO, de 21/02/2025 a 31/12/2025.</w:t>
      </w:r>
    </w:p>
    <w:p>
      <w:pPr>
        <w:pStyle w:val="Heading2"/>
      </w:pPr>
      <w:r>
        <w:t>MUNICIPIO: JUTAI</w:t>
      </w:r>
    </w:p>
    <w:p>
      <w:r>
        <w:t>MANOEL ANASTACIO LAURIANO BARROSO, matrícula 01-163023-7A, para ministrar 6h de  MATEMATICA, no turno VESPERTINO, de 24/02/2025 a 31/12/2025.</w:t>
      </w:r>
    </w:p>
    <w:p>
      <w:pPr>
        <w:pStyle w:val="Heading2"/>
      </w:pPr>
      <w:r>
        <w:t>MUNICIPIO: MANICORE</w:t>
      </w:r>
    </w:p>
    <w:p>
      <w:r>
        <w:t>ADERILDO DOS REIS FARIAS, matrícula 01-205976-2B, para ministrar 6h de  MATEMATICA, no turno MATUTINO, de 10/02/2025 a 31/12/2025.</w:t>
      </w:r>
    </w:p>
    <w:p>
      <w:r>
        <w:t>ALCENIRA DE LIMA NUNES DOS SANTOS, matrícula 01-203704-1C, para ministrar 2h de  METODOLOGIA DO ESTUDO, no turno INTEGRAL, de 07/03/2025 a 31/12/2025.</w:t>
      </w:r>
    </w:p>
    <w:p>
      <w:r>
        <w:t>ALCENIRA DE LIMA NUNES DOS SANTOS, matrícula 01-203704-1C, para ministrar 18h de  GEOGRAFIA, no turno INTEGRAL, de 07/03/2025 a 31/12/2025.</w:t>
      </w:r>
    </w:p>
    <w:p>
      <w:r>
        <w:t>ALCIDES MACARIO DE ARAUJO, matrícula 01-219138-5A, para ministrar 9h de  INSUMOS, no turno INTEGRAL, de 10/02/2025 a 31/12/2025.</w:t>
      </w:r>
    </w:p>
    <w:p>
      <w:r>
        <w:t>ALCIDES MACARIO DE ARAUJO, matrícula 01-219138-5A, para ministrar 9h de  FISICA, no turno INTEGRAL, de 10/02/2025 a 31/12/2025.</w:t>
      </w:r>
    </w:p>
    <w:p>
      <w:r>
        <w:t>ALCIDES MACARIO DE ARAUJO, matrícula 01-219138-5A, para ministrar 12h de  MATEMATICA E SUAS TECNOLOGIAS, no turno INTEGRAL, de 10/02/2025 a 31/12/2025.</w:t>
      </w:r>
    </w:p>
    <w:p>
      <w:r>
        <w:t>ALCIDES MACARIO DE ARAUJO, matrícula 01-219138-5A, para ministrar 3h de  MATEMATICA, no turno INTEGRAL, de 10/02/2025 a 31/12/2025.</w:t>
      </w:r>
    </w:p>
    <w:p>
      <w:r>
        <w:t>ALDENOR MENDES SOARES, matrícula 01-104887-2D, para ministrar 18h de  CIENCIAS, no turno VESPERTINO, de 10/02/2025 a 31/12/2025.</w:t>
      </w:r>
    </w:p>
    <w:p>
      <w:r>
        <w:t>ALDENOR MENDES SOARES JUNIOR, matrícula 01-253306-5A, para ministrar 8h de  CIENCIAS, no turno MATUTINO, de 10/02/2025 a 31/12/2025.</w:t>
      </w:r>
    </w:p>
    <w:p>
      <w:r>
        <w:t>ALESSANDRA BEZERRA DO ROSARIO, matrícula 01-151929-8C, para ministrar 6h de  MATEMATICA E SUAS TECNOLOGIAS, no turno INTEGRAL, de 10/02/2025 a 31/12/2025.</w:t>
      </w:r>
    </w:p>
    <w:p>
      <w:r>
        <w:t>ALESSANDRA BEZERRA DO ROSARIO, matrícula 01-151929-8C, para ministrar 6h de  MATEMATICA E SUAS TECNOLOGIAS, no turno INTEGRAL, de 10/02/2025 a 31/12/2025.</w:t>
      </w:r>
    </w:p>
    <w:p>
      <w:r>
        <w:t>ANA MARINES PERIN, matrícula 01-145065-4C, para ministrar 18h de  MATEMATICA, no turno VESPERTINO, de 10/02/2025 a 31/12/2025.</w:t>
      </w:r>
    </w:p>
    <w:p>
      <w:r>
        <w:t>BILLIGRANT PASSOS BENTES, matrícula 01-245818-7B, para ministrar 8h de  BIOLOGIA, no turno MATUTINO, de 10/02/2025 a 31/12/2025.</w:t>
      </w:r>
    </w:p>
    <w:p>
      <w:r>
        <w:t>BILLIGRANT PASSOS BENTES, matrícula 01-245818-7B, para ministrar 8h de  BIOLOGIA, no turno VESPERTINO, de 10/02/2025 a 31/12/2025.</w:t>
      </w:r>
    </w:p>
    <w:p>
      <w:r>
        <w:t>CARMEM MERETH DOS SANTOS, matrícula 01-202497-7C, para ministrar 6h de  LINGUA PORTUGUESA, no turno NOTURNO, de 10/02/2025 a 16/07/2025.</w:t>
      </w:r>
    </w:p>
    <w:p>
      <w:r>
        <w:t>CILENE AUXILIADORA PEREIRA BRITO, matrícula 01-104889-9B, para ministrar 4h de  HISTORIA, no turno MATUTINO, de 10/02/2025 a 31/12/2025.</w:t>
      </w:r>
    </w:p>
    <w:p>
      <w:r>
        <w:t>CREUZINETE BARROS DE MACEDO, matrícula 01-100127-2B, para ministrar 15h de  GEOGRAFIA, no turno VESPERTINO, de 10/02/2025 a 31/12/2025.</w:t>
      </w:r>
    </w:p>
    <w:p>
      <w:r>
        <w:t>EDILENA SOUZA DOS SANTOS CHAGAS, matrícula 01-221666-3B, para ministrar 20h de  APOIOC, no turno MATUTINO, de 10/02/2025 a 31/12/2025.</w:t>
      </w:r>
    </w:p>
    <w:p>
      <w:r>
        <w:t>EDMEE PIMENTA DE MACEDO FILHO, matrícula 01-213427-6B, para ministrar 10h de  RECREA, no turno INTEGRAL, de 10/02/2025 a 31/12/2025.</w:t>
      </w:r>
    </w:p>
    <w:p>
      <w:r>
        <w:t>ELIANDRA PASSOS RIBEIRO, matrícula 01-213589-2B, para ministrar 6h de  EDUCACAO FISICA, no turno VESPERTINO, de 18/02/2025 a 31/12/2025.</w:t>
      </w:r>
    </w:p>
    <w:p>
      <w:r>
        <w:t>ERIZANE CARVALHO PEREIRA, matrícula 01-223462-9A, para ministrar 6h de  CIENCIAS, no turno MATUTINO, de 10/02/2025 a 31/12/2025.</w:t>
      </w:r>
    </w:p>
    <w:p>
      <w:r>
        <w:t>ERIZANE CARVALHO PEREIRA, matrícula 01-223462-9A, para ministrar 6h de  MATEMATICA, no turno VESPERTINO, de 10/02/2025 a 31/12/2025.</w:t>
      </w:r>
    </w:p>
    <w:p>
      <w:r>
        <w:t>EZIO DE SOUZA COSTA, matrícula 01-234775-0A, para ministrar 12h de  HISTORIA, no turno INTEGRAL, de 10/02/2025 a 31/12/2025.</w:t>
      </w:r>
    </w:p>
    <w:p>
      <w:r>
        <w:t>EZIO DE SOUZA COSTA, matrícula 01-234775-0A, para ministrar 7h de  ENSINO RELIGIOSO, no turno INTEGRAL, de 10/02/2025 a 31/12/2025.</w:t>
      </w:r>
    </w:p>
    <w:p>
      <w:r>
        <w:t>EZIO DE SOUZA COSTA, matrícula 01-234775-0A, para ministrar 10h de  RECREA, no turno INTEGRAL, de 10/02/2025 a 31/12/2025.</w:t>
      </w:r>
    </w:p>
    <w:p>
      <w:r>
        <w:t>FELIPE REGO ARAUJO, matrícula 01-236389-5C, para ministrar 10h de  RECREA, no turno INTEGRAL, de 10/02/2025 a 31/12/2025.</w:t>
      </w:r>
    </w:p>
    <w:p>
      <w:r>
        <w:t>GEORGE PEDRACA LEAL, matrícula 01-202449-7C, para ministrar 8h de  LINGUA PORTUGUESA E SUAS LITER, no turno NOTURNO, de 10/02/2025 a 31/12/2025.</w:t>
      </w:r>
    </w:p>
    <w:p>
      <w:r>
        <w:t>GEORGE PEDRACA LEAL, matrícula 01-202449-7C, para ministrar 4h de  LEITURA E PRODUCAO TEXTUAL, no turno INTEGRAL, de 10/02/2025 a 31/12/2025.</w:t>
      </w:r>
    </w:p>
    <w:p>
      <w:r>
        <w:t>GIRLANE GORETE PINTO DE ARAUJO, matrícula 01-205908-8E, para ministrar 4h de  CIENCIAS DA NATUREZA E SUAS TE, no turno INTEGRAL, de 10/02/2025 a 31/12/2025.</w:t>
      </w:r>
    </w:p>
    <w:p>
      <w:r>
        <w:t>HUMBERTO FARIAS PINTO FILHO, matrícula 01-221025-8C, para ministrar 15h de  QUIMICA, no turno NOTURNO, de 10/02/2025 a 31/12/2025.</w:t>
      </w:r>
    </w:p>
    <w:p>
      <w:r>
        <w:t>HUMBERTO FARIAS PINTO FILHO, matrícula 01-221025-8C, para ministrar 18h de  HISTORIA, no turno INTEGRAL, de 10/02/2025 a 28/02/2025.</w:t>
      </w:r>
    </w:p>
    <w:p>
      <w:r>
        <w:t>HUMBERTO FARIAS PINTO FILHO, matrícula 01-221025-8C, para ministrar 2h de  ENSINO RELIGIOSO, no turno INTEGRAL, de 10/02/2025 a 28/02/2025.</w:t>
      </w:r>
    </w:p>
    <w:p>
      <w:r>
        <w:t>JENNER PINTO DE ARAUJO, matrícula 01-145051-4A, para ministrar 6h de  AMAZONIA E SUAS ORIGENS, no turno INTEGRAL, de 10/02/2025 a 31/12/2025.</w:t>
      </w:r>
    </w:p>
    <w:p>
      <w:r>
        <w:t>JENNER PINTO DE ARAUJO, matrícula 01-145051-4A, para ministrar 3h de  AMAZONIA E SUAS ORIGENS, no turno INTEGRAL, de 10/02/2025 a 31/12/2025.</w:t>
      </w:r>
    </w:p>
    <w:p>
      <w:r>
        <w:t>JENNER PINTO DE ARAUJO, matrícula 01-145051-4A, para ministrar 10h de  RECREA, no turno INTEGRAL, de 10/02/2025 a 31/12/2025.</w:t>
      </w:r>
    </w:p>
    <w:p>
      <w:r>
        <w:t>JENNER PINTO DE ARAUJO, matrícula 01-145051-4A, para ministrar 13h de  FISICA, no turno INTEGRAL, de 10/02/2025 a 31/12/2025.</w:t>
      </w:r>
    </w:p>
    <w:p>
      <w:r>
        <w:t>JONAS NASCIMENTO DE OLIVEIRA, matrícula 01-208869-0B, para ministrar 18h de  GEOGRAFIA, no turno MATUTINO, de 10/02/2025 a 31/12/2025.</w:t>
      </w:r>
    </w:p>
    <w:p>
      <w:r>
        <w:t>JONAS NASCIMENTO DE OLIVEIRA, matrícula 01-208869-0B, para ministrar 8h de  HISTORIA, no turno MATUTINO, de 10/02/2025 a 31/12/2025.</w:t>
      </w:r>
    </w:p>
    <w:p>
      <w:r>
        <w:t>JONAS NASCIMENTO DE OLIVEIRA, matrícula 01-208869-0B, para ministrar 10h de  RECREA, no turno INTEGRAL, de 10/02/2025 a 31/12/2025.</w:t>
      </w:r>
    </w:p>
    <w:p>
      <w:r>
        <w:t>JOSE AUGUSTO GOMES BENLOLO, matrícula 01-212670-2C, para ministrar 7h de  SOCIOLOGIA, no turno INTEGRAL, de 10/02/2025 a 31/12/2025.</w:t>
      </w:r>
    </w:p>
    <w:p>
      <w:r>
        <w:t>KEITY HELENA SANCHO VIEIRA, matrícula 01-205987-8C, para ministrar 10h de  RECREA, no turno INTEGRAL, de 10/02/2025 a 31/12/2025.</w:t>
      </w:r>
    </w:p>
    <w:p>
      <w:r>
        <w:t>LEILA DE MELO E SILVA, matrícula 01-165944-8B, para ministrar 20h de  FUND 1º CICLO, no turno VESPERTINO, de 07/02/2025 a 31/12/2025.</w:t>
      </w:r>
    </w:p>
    <w:p>
      <w:r>
        <w:t>LIDIA DAIANA BUZAGLO PIMENTA, matrícula 01-221080-0A, para ministrar 8h de  SOCIOLOGIA, no turno MATUTINO, de 10/02/2025 a 31/12/2025.</w:t>
      </w:r>
    </w:p>
    <w:p>
      <w:r>
        <w:t>LIDIA DAIANA BUZAGLO PIMENTA, matrícula 01-221080-0A, para ministrar 11h de  SOCIOLOGIA, no turno VESPERTINO, de 10/02/2025 a 31/12/2025.</w:t>
      </w:r>
    </w:p>
    <w:p>
      <w:r>
        <w:t>LIDIA DAIANA BUZAGLO PIMENTA, matrícula 01-221080-0A, para ministrar 8h de  HISTORIA, no turno VESPERTINO, de 10/02/2025 a 31/12/2025.</w:t>
      </w:r>
    </w:p>
    <w:p>
      <w:r>
        <w:t>LUCAS RICELI OLIVEIRA DOS SANTOS, matrícula 01-219344-2A, para ministrar 10h de  RECREA, no turno INTEGRAL, de 10/02/2025 a 31/12/2025.</w:t>
      </w:r>
    </w:p>
    <w:p>
      <w:r>
        <w:t>MARIA JOANA MOTA DOS SANTOS, matrícula 01-027105-5B, para ministrar 6h de  ENSINO RELIGIOSO, no turno MATUTINO, de 10/02/2025 a 31/12/2025.</w:t>
      </w:r>
    </w:p>
    <w:p>
      <w:r>
        <w:t>MARIA JOANA MOTA DOS SANTOS, matrícula 01-027105-5B, para ministrar 4h de  ENSINO RELIGIOSO, no turno MATUTINO, de 10/02/2025 a 31/12/2025.</w:t>
      </w:r>
    </w:p>
    <w:p>
      <w:r>
        <w:t>MARIA JOANA MOTA DOS SANTOS, matrícula 01-027105-5B, para ministrar 4h de  ARTE, no turno MATUTINO, de 10/02/2025 a 31/12/2025.</w:t>
      </w:r>
    </w:p>
    <w:p>
      <w:r>
        <w:t>MARIA LUCIA DA SILVA JORDAO, matrícula 01-150751-6A, para ministrar 18h de  LINGUA PORTUGUESA, no turno INTEGRAL, de 10/02/2025 a 31/12/2025.</w:t>
      </w:r>
    </w:p>
    <w:p>
      <w:r>
        <w:t>MARIA LUCIA DA SILVA JORDAO, matrícula 01-150751-6A, para ministrar 6h de  LINGUA PORTUGUESA, no turno VESPERTINO, de 10/02/2025 a 31/12/2025.</w:t>
      </w:r>
    </w:p>
    <w:p>
      <w:r>
        <w:t>MARIA LUCIA DA SILVA JORDAO, matrícula 01-150751-6A, para ministrar 9h de  LINGUA PORTUGUESA, no turno INTEGRAL, de 10/02/2025 a 31/12/2025.</w:t>
      </w:r>
    </w:p>
    <w:p>
      <w:r>
        <w:t>MELISSA RODRIGUES PEDRACA, matrícula 01-205984-3E, para ministrar 10h de  LINGUA PORTUGUESA, no turno VESPERTINO, de 10/02/2025 a 31/12/2025.</w:t>
      </w:r>
    </w:p>
    <w:p>
      <w:r>
        <w:t>MICHELE DE BARROS CASTRO, matrícula 01-219141-5A, para ministrar 20h de  FUND 1º CICLO, no turno VESPERTINO, de 17/02/2025 a 31/12/2025.</w:t>
      </w:r>
    </w:p>
    <w:p>
      <w:r>
        <w:t>MOZART COLARES DA SILVA, matrícula 01-104907-0C, para ministrar 18h de  HISTORIA, no turno INTEGRAL, de 10/02/2025 a 31/12/2025.</w:t>
      </w:r>
    </w:p>
    <w:p>
      <w:r>
        <w:t>MOZART COLARES DA SILVA, matrícula 01-104907-0C, para ministrar 2h de  ENSINO RELIGIOSO, no turno INTEGRAL, de 10/02/2025 a 31/12/2025.</w:t>
      </w:r>
    </w:p>
    <w:p>
      <w:r>
        <w:t>NAIARA CONCEICAO REIS PEREIRA, matrícula 01-220582-3C, para ministrar 11h de  MATEMATICA, no turno MATUTINO, de 10/02/2025 a 31/12/2025.</w:t>
      </w:r>
    </w:p>
    <w:p>
      <w:r>
        <w:t>NAIARA CONCEICAO REIS PEREIRA, matrícula 01-220582-3C, para ministrar 8h de  MATEMATICA E SUAS TECNOLOGIAS, no turno MATUTINO, de 10/02/2025 a 31/12/2025.</w:t>
      </w:r>
    </w:p>
    <w:p>
      <w:r>
        <w:t>NAIARA CONCEICAO REIS PEREIRA, matrícula 01-220582-3C, para ministrar 8h de  QUIMICA, no turno MATUTINO, de 10/02/2025 a 31/12/2025.</w:t>
      </w:r>
    </w:p>
    <w:p>
      <w:r>
        <w:t>NAIARA CONCEICAO REIS PEREIRA, matrícula 01-220582-3C, para ministrar 8h de  QUIMICA, no turno VESPERTINO, de 10/02/2025 a 31/12/2025.</w:t>
      </w:r>
    </w:p>
    <w:p>
      <w:r>
        <w:t>NEIVA FRANCA PINHEIRO, matrícula 01-208549-6B, para ministrar 8h de  EDUCACAO FISICA, no turno NOTURNO, de 10/02/2025 a 31/12/2025.</w:t>
      </w:r>
    </w:p>
    <w:p>
      <w:r>
        <w:t>NEIVA FRANCA PINHEIRO, matrícula 01-208549-6B, para ministrar 4h de  CIENCIAS DA NATUREZA E SUAS TE, no turno NOTURNO, de 10/02/2025 a 31/12/2025.</w:t>
      </w:r>
    </w:p>
    <w:p>
      <w:r>
        <w:t>NEIVA FRANCA PINHEIRO, matrícula 01-208549-6B, para ministrar 4h de  CIENCIAS DA NATUREZA E SUAS TE, no turno MATUTINO, de 10/02/2025 a 31/12/2025.</w:t>
      </w:r>
    </w:p>
    <w:p>
      <w:r>
        <w:t>NELCINDO DA SILVA CUNHA, matrícula 01-147252-6B, para ministrar 3h de  FISICA, no turno MATUTINO, de 10/02/2025 a 31/12/2025.</w:t>
      </w:r>
    </w:p>
    <w:p>
      <w:r>
        <w:t>NELCINDO DA SILVA CUNHA, matrícula 01-147252-6B, para ministrar 20h de  FISICA, no turno VESPERTINO, de 10/02/2025 a 31/12/2025.</w:t>
      </w:r>
    </w:p>
    <w:p>
      <w:r>
        <w:t>NILMARINA DE CASTRO LIMA, matrícula 01-006737-7B, para ministrar 10h de  RECREA, no turno INTEGRAL, de 10/02/2025 a 31/12/2025.</w:t>
      </w:r>
    </w:p>
    <w:p>
      <w:r>
        <w:t>ODINEY DE SOUZA PASSOS, matrícula 01-146364-0C, para ministrar 4h de  CIENCIAS HUMANAS E SOCIAIS APL, no turno INTEGRAL, de 10/02/2025 a 31/12/2025.</w:t>
      </w:r>
    </w:p>
    <w:p>
      <w:r>
        <w:t>ODINEY DE SOUZA PASSOS, matrícula 01-146364-0C, para ministrar 10h de  RECREA, no turno INTEGRAL, de 10/02/2025 a 31/12/2025.</w:t>
      </w:r>
    </w:p>
    <w:p>
      <w:r>
        <w:t>ORAIDE PEDRACA LEAL, matrícula 01-027269-8D, para ministrar 11h de  LINGUA PORTUGUESA E SUAS LITER, no turno VESPERTINO, de 10/02/2025 a 31/12/2025.</w:t>
      </w:r>
    </w:p>
    <w:p>
      <w:r>
        <w:t>ORAIDE PEDRACA LEAL, matrícula 01-027269-8D, para ministrar 8h de  LINGUAGENS E SUAS TECNOLOGIAS, no turno VESPERTINO, de 10/02/2025 a 31/12/2025.</w:t>
      </w:r>
    </w:p>
    <w:p>
      <w:r>
        <w:t>PAULO LIMA DE SOUZA, matrícula 01-145261-4A, para ministrar 6h de  CIENCIAS, no turno INTEGRAL, de 10/02/2025 a 31/12/2025.</w:t>
      </w:r>
    </w:p>
    <w:p>
      <w:r>
        <w:t>PAULO LIMA DE SOUZA, matrícula 01-145261-4A, para ministrar 6h de  CIENCIAS, no turno INTEGRAL, de 10/02/2025 a 31/12/2025.</w:t>
      </w:r>
    </w:p>
    <w:p>
      <w:r>
        <w:t>RODRIGO DA SILVA GOMES, matrícula 01-234600-1A, para ministrar 15h de  LINGUAGENS E SUAS TECNOLOGIAS, no turno INTEGRAL, de 10/02/2025 a 31/12/2025.</w:t>
      </w:r>
    </w:p>
    <w:p>
      <w:r>
        <w:t>RODRIGO DA SILVA GOMES, matrícula 01-234600-1A, para ministrar 4h de  LINGUA INGLESA, no turno INTEGRAL, de 10/02/2025 a 31/12/2025.</w:t>
      </w:r>
    </w:p>
    <w:p>
      <w:r>
        <w:t>RONALDE MINORU OKA, matrícula 01-219342-6C, para ministrar 8h de  EDUCACAO FISICA, no turno MATUTINO, de 10/02/2025 a 31/12/2025.</w:t>
      </w:r>
    </w:p>
    <w:p>
      <w:r>
        <w:t>SEBASTIAO ALBUQUERQUE DE LIMA, matrícula 01-221078-9A, para ministrar 18h de  HISTORIA, no turno INTEGRAL, de 10/02/2025 a 31/12/2025.</w:t>
      </w:r>
    </w:p>
    <w:p>
      <w:r>
        <w:t>SEBASTIAO ALBUQUERQUE DE LIMA, matrícula 01-221078-9A, para ministrar 10h de  RECREA, no turno INTEGRAL, de 10/02/2025 a 31/12/2025.</w:t>
      </w:r>
    </w:p>
    <w:p>
      <w:r>
        <w:t>SILVIANE AUXILIADORA DA SILVA GOMES, matrícula 01-218430-3A, para ministrar 5h de  EDUCACAO FISICA, no turno MATUTINO, de 10/02/2025 a 31/12/2025.</w:t>
      </w:r>
    </w:p>
    <w:p>
      <w:r>
        <w:t>SIMONE DA SILVA DUARTE, matrícula 01-165932-4A, para ministrar 12h de  HISTORIA, no turno INTEGRAL, de 10/02/2025 a 31/12/2025.</w:t>
      </w:r>
    </w:p>
    <w:p>
      <w:r>
        <w:t>SIMONE DA SILVA DUARTE, matrícula 01-165932-4A, para ministrar 4h de  CIENCIAS HUMANAS E SOCIAIS APL, no turno INTEGRAL, de 10/02/2025 a 31/12/2025.</w:t>
      </w:r>
    </w:p>
    <w:p>
      <w:r>
        <w:t>SIMONE DA SILVA DUARTE, matrícula 01-165932-4A, para ministrar 4h de  CIENCIAS HUMANAS E SOCIAIS APL, no turno INTEGRAL, de 10/02/2025 a 31/12/2025.</w:t>
      </w:r>
    </w:p>
    <w:p>
      <w:r>
        <w:t>SIMONE DA SILVA DUARTE, matrícula 01-165932-4A, para ministrar 10h de  RECREA, no turno INTEGRAL, de 10/02/2025 a 31/12/2025.</w:t>
      </w:r>
    </w:p>
    <w:p>
      <w:r>
        <w:t>VALDIRENE DE OLIVEIRA COLARES, matrícula 01-165952-9A, para ministrar 20h de  APOIOC, no turno VESPERTINO, de 10/02/2025 a 31/12/2025.</w:t>
      </w:r>
    </w:p>
    <w:p>
      <w:r>
        <w:t>WELLIGTON JOAO DE SA PINHEIRO, matrícula 01-150750-8A, para ministrar 9h de  HISTORIA, no turno INTEGRAL, de 10/02/2025 a 31/12/2025.</w:t>
      </w:r>
    </w:p>
    <w:p>
      <w:r>
        <w:t>WELLIGTON JOAO DE SA PINHEIRO, matrícula 01-150750-8A, para ministrar 12h de  GEOGRAFIA, no turno NOTURNO, de 10/02/2025 a 03/05/2025.</w:t>
      </w:r>
    </w:p>
    <w:p>
      <w:r>
        <w:t>WELLIGTON JOAO DE SA PINHEIRO, matrícula 01-150750-8A, para ministrar 5h de  CIENCIAS HUMANAS E SOCIAIS APL, no turno NOTURNO, de 10/02/2025 a 03/05/2025.</w:t>
      </w:r>
    </w:p>
    <w:p>
      <w:r>
        <w:t>ZILDA REGINA MEDEIROS DE SOUZA, matrícula 01-219147-4A, para ministrar 4h de  CIENCIAS, no turno MATUTINO, de 10/02/2025 a 31/12/2025.</w:t>
      </w:r>
    </w:p>
    <w:p>
      <w:pPr>
        <w:pStyle w:val="Heading2"/>
      </w:pPr>
      <w:r>
        <w:t>MUNICIPIO: NHAMUNDA</w:t>
      </w:r>
    </w:p>
    <w:p>
      <w:r>
        <w:t>JOZIEL GOMES RODRIGUES, matrícula 01-210081-9B, para ministrar 3h de  ARTES, no turno INTEGRAL, de 10/02/2025 a 03/05/2025.</w:t>
      </w:r>
    </w:p>
    <w:p>
      <w:r>
        <w:t>JOZIEL GOMES RODRIGUES, matrícula 01-210081-9B, para ministrar 4h de  LINGUA PORTUGUESA E SUAS LITER, no turno INTEGRAL, de 10/02/2025 a 03/05/2025.</w:t>
      </w:r>
    </w:p>
    <w:p>
      <w:r>
        <w:t>JOZIEL GOMES RODRIGUES, matrícula 01-210081-9B, para ministrar 7h de  LINGUAGENS E SUAS TECNOLOGIAS, no turno INTEGRAL, de 10/02/2025 a 03/05/2025.</w:t>
      </w:r>
    </w:p>
    <w:p>
      <w:r>
        <w:t>JOZIEL GOMES RODRIGUES, matrícula 01-210081-9B, para ministrar 4h de  PRODUTOS E SERVICOS: CARACTERI, no turno INTEGRAL, de 10/02/2025 a 03/05/2025.</w:t>
      </w:r>
    </w:p>
    <w:p>
      <w:pPr>
        <w:pStyle w:val="Heading2"/>
      </w:pPr>
      <w:r>
        <w:t>MUNICIPIO: SANTO ANTONIO DO ICA</w:t>
      </w:r>
    </w:p>
    <w:p>
      <w:r>
        <w:t>JOMARA JACINTO SALVADOR, matrícula 01-234706-7A, para ministrar 17h de  EJA MEDIO 3ºSEG SEM, no turno NOTURNO, de 06/03/2025 a 20/03/2025.</w:t>
      </w:r>
    </w:p>
    <w:p>
      <w:pPr>
        <w:pStyle w:val="Heading2"/>
      </w:pPr>
      <w:r>
        <w:t>MUNICIPIO: SAO GABRIEL DA CACHO</w:t>
      </w:r>
    </w:p>
    <w:p>
      <w:r>
        <w:t>JOAO BATISTA RODRIGUES FERREIRA, matrícula 01-212948-5D, para ministrar 15h de  HISTORIA, no turno NOTURNO, de 26/02/2025 a 31/07/2025.</w:t>
      </w:r>
    </w:p>
    <w:p>
      <w:r>
        <w:t>JOAO BATISTA RODRIGUES FERREIRA, matrícula 01-212948-5D, para ministrar 3h de  CIENCIAS HUMANAS E SOCIAIS APL, no turno NOTURNO, de 26/02/2025 a 31/07/2025.</w:t>
      </w:r>
    </w:p>
    <w:p>
      <w:r>
        <w:t>JOELMARA PIMENTEL DA SILVA, matrícula 01-201545-5F, para ministrar 8h de  SOCIOLOGIA, no turno NOTURNO, de 26/02/2025 a 31/07/2025.</w:t>
      </w:r>
    </w:p>
    <w:p>
      <w:r>
        <w:t>JOELMARA PIMENTEL DA SILVA, matrícula 01-201545-5F, para ministrar 10h de  FILOSOFIA, no turno NOTURNO, de 26/02/2025 a 31/07/2025.</w:t>
      </w:r>
    </w:p>
    <w:p>
      <w:r>
        <w:t>MARIA ANACLEIDE BARRETO MELO, matrícula 01-165802-6A, para ministrar 20h de  FUND 1º CICLO, no turno MATUTINO, de 24/02/2025 a 31/12/2025.</w:t>
      </w:r>
    </w:p>
    <w:p>
      <w:r>
        <w:t>MARIANA FERREIRA DE LIMA, matrícula 01-231280-8C, para ministrar 20h de  QUIMICA, no turno NOTURNO, de 26/02/2025 a 31/07/2025.</w:t>
      </w:r>
    </w:p>
    <w:p>
      <w:r>
        <w:t>REGINALDO FRANCISCO SILVA ROCHA, matrícula 01-185304-0A, para ministrar 18h de  GEOGRAFIA, no turno MATUTINO, de 26/02/2025 a 31/07/2025.</w:t>
      </w:r>
    </w:p>
    <w:p>
      <w:r>
        <w:t>ROSIMAR LIZARDO HENRIQUE, matrícula 01-166456-5A, para ministrar 20h de  ENSINO MEDIO, no turno NOTURNO, de 10/02/2025 a 04/03/2025.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