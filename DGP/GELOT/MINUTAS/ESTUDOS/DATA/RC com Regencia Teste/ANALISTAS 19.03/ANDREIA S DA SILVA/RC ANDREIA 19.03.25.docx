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ALVARAES</w:t>
      </w:r>
    </w:p>
    <w:p>
      <w:r>
        <w:t>ANA SANDRA DO NASCIMENTO BEZERRA, matrícula 01-234714-8A, para ministrar 20h de  FUND 1º CICLO, no turno VESPERTINO, de 27/02/2025 a 31/12/2025.</w:t>
      </w:r>
    </w:p>
    <w:p>
      <w:r>
        <w:t>ANDRE DO NASCIMENTO BEZERRA, matrícula 01-219396-5A, para ministrar 3h de  HISTORIA, no turno NOTURNO, de 21/02/2025 a 04/07/2025.</w:t>
      </w:r>
    </w:p>
    <w:p>
      <w:r>
        <w:t>ANDRE DO NASCIMENTO BEZERRA, matrícula 01-219396-5A, para ministrar 2h de  ARTES, no turno NOTURNO, de 21/02/2025 a 04/07/2025.</w:t>
      </w:r>
    </w:p>
    <w:p>
      <w:r>
        <w:t>ANDRE DO NASCIMENTO BEZERRA, matrícula 01-219396-5A, para ministrar 2h de  CIENCIAS HUMANAS E SOCIAIS APL, no turno NOTURNO, de 21/02/2025 a 04/07/2025.</w:t>
      </w:r>
    </w:p>
    <w:p>
      <w:r>
        <w:t>ANDRE DO NASCIMENTO BEZERRA, matrícula 01-219396-5A, para ministrar 4h de  EDUCACAO FISICA, no turno NOTURNO, de 21/02/2025 a 04/07/2025.</w:t>
      </w:r>
    </w:p>
    <w:p>
      <w:r>
        <w:t>ANDRE DO NASCIMENTO BEZERRA, matrícula 01-219396-5A, para ministrar 4h de  EDUCACAO FISICA, no turno NOTURNO, de 25/02/2025 a 31/12/2025.</w:t>
      </w:r>
    </w:p>
    <w:p>
      <w:r>
        <w:t>ANDRE DO NASCIMENTO BEZERRA, matrícula 01-219396-5A, para ministrar 4h de  EDUCACAO FISICA, no turno NOTURNO, de 25/02/2025 a 31/12/2025.</w:t>
      </w:r>
    </w:p>
    <w:p>
      <w:r>
        <w:t>IDINA DAIANA RODRIGUES BARBOSA, matrícula 01-187685-6A, para ministrar 20h de  RECURS, no turno MATUTINO, de 10/02/2025 a 31/12/2025.</w:t>
      </w:r>
    </w:p>
    <w:p>
      <w:r>
        <w:t>JADISON QUEIROZ PIRES, matrícula 01-254306-0A, para ministrar 4h de  BIOLOGIA, no turno NOTURNO, de 17/03/2025 a 31/12/2025.</w:t>
      </w:r>
    </w:p>
    <w:p>
      <w:r>
        <w:t>JADISON QUEIROZ PIRES, matrícula 01-254306-0A, para ministrar 3h de  LINGUA PORTUGUESA E SUAS LITER, no turno NOTURNO, de 17/03/2025 a 31/12/2025.</w:t>
      </w:r>
    </w:p>
    <w:p>
      <w:r>
        <w:t>JANE BRITO DA SILVA, matrícula 01-144958-3A, para ministrar 8h de  ENSINO MEDIO, no turno NOTURNO, de 10/02/2025 a 31/12/2025.</w:t>
      </w:r>
    </w:p>
    <w:p>
      <w:r>
        <w:t>JANE BRITO DA SILVA, matrícula 01-144958-3A, para ministrar 8h de  FUND 6º AO 9º, no turno NOTURNO, de 10/02/2025 a 31/12/2025.</w:t>
      </w:r>
    </w:p>
    <w:p>
      <w:r>
        <w:t>JANE BRITO DA SILVA, matrícula 01-144958-3A, para ministrar 2h de  ENSINO RELIGIOSO, no turno NOTURNO, de 10/02/2025 a 31/12/2025.</w:t>
      </w:r>
    </w:p>
    <w:p>
      <w:r>
        <w:t>LUIS REGINALDO DE OLIVEIRA GOMES, matrícula 01-259195-2A, para ministrar 18h de  LINGUA PORTUGUESA, no turno MATUTINO, de 10/02/2025 a 31/12/2025.</w:t>
      </w:r>
    </w:p>
    <w:p>
      <w:r>
        <w:t>LURINILDE RODRIGUES DOS SANTOS, matrícula 01-129790-2C, para ministrar 12h de  LINGUA PORTUGUESA, no turno VESPERTINO, de 10/02/2025 a 31/12/2025.</w:t>
      </w:r>
    </w:p>
    <w:p>
      <w:r>
        <w:t>LURINILDE RODRIGUES DOS SANTOS, matrícula 01-129790-2C, para ministrar 8h de  ARTE, no turno VESPERTINO, de 10/02/2025 a 31/12/2025.</w:t>
      </w:r>
    </w:p>
    <w:p>
      <w:r>
        <w:t>ROSENAIDE ROCHA DE ARAUJO, matrícula 01-163003-2B, para ministrar 3h de  MATEMATICA E SUAS TECNOLOGIAS, no turno NOTURNO, de 27/02/2025 a 04/07/2025.</w:t>
      </w:r>
    </w:p>
    <w:p>
      <w:r>
        <w:t>ROSENAIDE ROCHA DE ARAUJO, matrícula 01-163003-2B, para ministrar 4h de  FISICA, no turno NOTURNO, de 27/02/2025 a 04/07/2025.</w:t>
      </w:r>
    </w:p>
    <w:p>
      <w:pPr>
        <w:pStyle w:val="Heading2"/>
      </w:pPr>
      <w:r>
        <w:t>MUNICIPIO: BOCA DO ACRE</w:t>
      </w:r>
    </w:p>
    <w:p>
      <w:r>
        <w:t>ADRIANA LOZANO ONOFRE, matrícula 01-197932-9D, para ministrar 10h de  RECREA, no turno INTEGRAL, de 10/02/2025 a 31/12/2025.</w:t>
      </w:r>
    </w:p>
    <w:p>
      <w:r>
        <w:t>ANDRE LUCAS DOMINGOS LEAO, matrícula 01-252911-4A, para ministrar 4h de  GEOGRAFIA, no turno MATUTINO, de 10/02/2025 a 31/12/2025.</w:t>
      </w:r>
    </w:p>
    <w:p>
      <w:r>
        <w:t>ANDRE LUCAS DOMINGOS LEAO, matrícula 01-252911-4A, para ministrar 4h de  CIENCIAS, no turno MATUTINO, de 10/02/2025 a 31/12/2025.</w:t>
      </w:r>
    </w:p>
    <w:p>
      <w:r>
        <w:t>ANDREIA MARIA POCAS GASTINO, matrícula 01-229823-6B, para ministrar 4h de  CIENCIAS, no turno MATUTINO, de 17/03/2025 a 31/12/2025.</w:t>
      </w:r>
    </w:p>
    <w:p>
      <w:r>
        <w:t>CASSIO DE ANDRADE COSTA, matrícula 01-252932-7A, para ministrar 6h de  EDUCACAO FISICA, no turno MATUTINO, de 10/02/2025 a 31/12/2025.</w:t>
      </w:r>
    </w:p>
    <w:p>
      <w:r>
        <w:t>CASSIO DE ANDRADE COSTA, matrícula 01-252932-7A, para ministrar 5h de  EDUCACAO FISICA, no turno NOTURNO, de 10/02/2025 a 31/12/2025.</w:t>
      </w:r>
    </w:p>
    <w:p>
      <w:r>
        <w:t>CASSIO DE ANDRADE COSTA, matrícula 01-252932-7A, para ministrar 3h de  EDUCACAO FISICA, no turno NOTURNO, de 10/02/2025 a 31/12/2025.</w:t>
      </w:r>
    </w:p>
    <w:p>
      <w:r>
        <w:t>EDINEIA ROCHA GUEDES, matrícula 01-213936-7B, para ministrar 10h de  RECREA, no turno INTEGRAL, de 10/02/2025 a 31/12/2025.</w:t>
      </w:r>
    </w:p>
    <w:p>
      <w:r>
        <w:t>EDMILSON DE SOUZA FERREIRA, matrícula 01-227691-7A, para ministrar 3h de  FUND 2º CICLO, no turno MATUTINO, de 10/02/2025 a 31/12/2025.</w:t>
      </w:r>
    </w:p>
    <w:p>
      <w:r>
        <w:t>EVANILSON DA LUZ ALMEIDA, matrícula 01-252914-9A, para ministrar 10h de  RECREA, no turno INTEGRAL, de 10/02/2025 a 31/12/2025.</w:t>
      </w:r>
    </w:p>
    <w:p>
      <w:r>
        <w:t>JACQUELINE FERNANDES DA CRUZ, matrícula 01-234864-0A, para ministrar 3h de  LETRAMENTO MATEMATICO, no turno INTEGRAL, de 10/02/2025 a 31/12/2025.</w:t>
      </w:r>
    </w:p>
    <w:p>
      <w:r>
        <w:t>JOSINA BARROSO DE QUEIROZ, matrícula 01-254263-3A, para ministrar 9h de  QUIMICA, no turno INTEGRAL, de 10/02/2025 a 31/12/2025.</w:t>
      </w:r>
    </w:p>
    <w:p>
      <w:r>
        <w:t>JOSINA BARROSO DE QUEIROZ, matrícula 01-254263-3A, para ministrar 15h de  QUIMICA, no turno NOTURNO, de 10/02/2025 a 31/12/2025.</w:t>
      </w:r>
    </w:p>
    <w:p>
      <w:r>
        <w:t>JOSINA BARROSO DE QUEIROZ, matrícula 01-254263-3A, para ministrar 4h de  QUIMICA, no turno INTEGRAL, de 10/02/2025 a 31/12/2025.</w:t>
      </w:r>
    </w:p>
    <w:p>
      <w:r>
        <w:t>LEONEL SILVA PESSOA, matrícula 01-228911-3C, para ministrar 10h de  RECREA, no turno INTEGRAL, de 10/02/2025 a 31/12/2025.</w:t>
      </w:r>
    </w:p>
    <w:p>
      <w:r>
        <w:t>MARINICE RODRIGUES DE ALMEIDA, matrícula 01-129235-8B, para ministrar 10h de  RECREA, no turno INTEGRAL, de 10/02/2025 a 31/12/2025.</w:t>
      </w:r>
    </w:p>
    <w:p>
      <w:r>
        <w:t>MERARY DAMASCENO BARBOSA, matrícula 01-164109-3A, para ministrar 5h de  MATEMATICA, no turno NOTURNO, de 10/02/2025 a 31/12/2025.</w:t>
      </w:r>
    </w:p>
    <w:p>
      <w:r>
        <w:t>MIRIAM CORDEIRO DE MELLO, matrícula 01-235400-4A, para ministrar 10h de  RECREA, no turno INTEGRAL, de 10/02/2025 a 31/12/2025.</w:t>
      </w:r>
    </w:p>
    <w:p>
      <w:r>
        <w:t>NAZARENO RAMOS DE ALMEIDA, matrícula 01-258149-3A, para ministrar 4h de  ENSINO RELIGIOSO, no turno MATUTINO, de 10/02/2025 a 31/12/2025.</w:t>
      </w:r>
    </w:p>
    <w:p>
      <w:r>
        <w:t>NAZARENO RAMOS DE ALMEIDA, matrícula 01-258149-3A, para ministrar 5h de  EDUCACAO FISICA, no turno VESPERTINO, de 24/02/2025 a 31/12/2025.</w:t>
      </w:r>
    </w:p>
    <w:p>
      <w:r>
        <w:t>NILO DAVI GOMES DE OLIVEIRA, matrícula 01-252732-4A, para ministrar 10h de  RECREA, no turno INTEGRAL, de 10/02/2025 a 31/12/2025.</w:t>
      </w:r>
    </w:p>
    <w:p>
      <w:r>
        <w:t>PAULA ROBERTA VIEIRA DE AMORIM, matrícula 01-222315-5A, para ministrar 4h de  CIENCIAS, no turno VESPERTINO, de 10/02/2025 a 31/12/2025.</w:t>
      </w:r>
    </w:p>
    <w:p>
      <w:r>
        <w:t>RENE SILVA DE SOUZA, matrícula 01-224075-0A, para ministrar 10h de  RECREA, no turno INTEGRAL, de 10/02/2025 a 31/12/2025.</w:t>
      </w:r>
    </w:p>
    <w:p>
      <w:r>
        <w:t>WELLINGTON CAVALCANTE DURAES, matrícula 01-252913-0A, para ministrar 10h de  RECREA, no turno INTEGRAL, de 10/02/2025 a 31/12/2025.</w:t>
      </w:r>
    </w:p>
    <w:p>
      <w:pPr>
        <w:pStyle w:val="Heading2"/>
      </w:pPr>
      <w:r>
        <w:t>MUNICIPIO: CAREIRO DA VARZEA</w:t>
      </w:r>
    </w:p>
    <w:p>
      <w:r>
        <w:t>ADALGIZA SANTOS FROTA DA COSTA, matrícula 01-118332-0G, para ministrar 3h de  LINGUAGENS E SUAS TECNOLOGIAS, no turno VESPERTINO, de 06/03/2025 a 31/12/2025.</w:t>
      </w:r>
    </w:p>
    <w:p>
      <w:r>
        <w:t>ADALGIZA SANTOS FROTA DA COSTA, matrícula 01-118332-0G, para ministrar 2h de  LINGUAGENS E SUAS TECNOLOGIAS, no turno VESPERTINO, de 06/03/2025 a 31/12/2025.</w:t>
      </w:r>
    </w:p>
    <w:p>
      <w:r>
        <w:t>ADALGIZA SANTOS FROTA DA COSTA, matrícula 01-118332-0G, para ministrar 2h de  LINGUAGENS E SUAS TECNOLOGIAS, no turno VESPERTINO, de 06/03/2025 a 31/12/2025.</w:t>
      </w:r>
    </w:p>
    <w:p>
      <w:r>
        <w:t>ADALGIZA SANTOS FROTA DA COSTA, matrícula 01-118332-0G, para ministrar 15h de  FUND 6º AO 9º, no turno VESPERTINO, de 06/03/2025 a 31/12/2025.</w:t>
      </w:r>
    </w:p>
    <w:p>
      <w:r>
        <w:t>ALESSANDRA ARAUJO PINTO, matrícula 01-261802-8A, para ministrar 5h de  LINGUA INGLESA, no turno VESPERTINO, de 11/03/2025 a 31/12/2025.</w:t>
      </w:r>
    </w:p>
    <w:p>
      <w:r>
        <w:t>ANDREIA GOMES DA SILVA, matrícula 01-221092-4A, para ministrar 11h de  HISTORIA, no turno VESPERTINO, de 10/02/2025 a 31/12/2025.</w:t>
      </w:r>
    </w:p>
    <w:p>
      <w:r>
        <w:t>ANDREIA GOMES DA SILVA, matrícula 01-221092-4A, para ministrar 8h de  ENSINO MEDIO, no turno VESPERTINO, de 10/02/2025 a 31/12/2025.</w:t>
      </w:r>
    </w:p>
    <w:p>
      <w:r>
        <w:t>DEBORA TAYZA FROTA DA COSTA, matrícula 01-218856-2A, para ministrar 4h de  EDUCACAO FISICA, no turno NOTURNO, de 11/03/2025 a 04/07/2025.</w:t>
      </w:r>
    </w:p>
    <w:p>
      <w:r>
        <w:t>JOSE ANTONIO COSTA DA COSTA, matrícula 01-206041-8B, para ministrar 4h de  SOCIOLOGIA, no turno VESPERTINO, de 11/03/2025 a 31/12/2025.</w:t>
      </w:r>
    </w:p>
    <w:p>
      <w:r>
        <w:t>LUCIANA GOMES DA SILVA, matrícula 01-252900-9A, para ministrar 3h de  LINGUA INGLESA, no turno NOTURNO, de 10/02/2025 a 31/12/2025.</w:t>
      </w:r>
    </w:p>
    <w:p>
      <w:r>
        <w:t>LUCIANA GOMES DA SILVA, matrícula 01-252900-9A, para ministrar 3h de  LINGUA INGLESA, no turno NOTURNO, de 10/02/2025 a 31/12/2025.</w:t>
      </w:r>
    </w:p>
    <w:p>
      <w:r>
        <w:t>MARCOS VALERIO FARIAS DA SILVA, matrícula 01-203471-9B, para ministrar 8h de  BIOLOGIA, no turno NOTURNO, de 10/02/2025 a 04/07/2025.</w:t>
      </w:r>
    </w:p>
    <w:p>
      <w:r>
        <w:t>MARCOS VALERIO FARIAS DA SILVA, matrícula 01-203471-9B, para ministrar 3h de  MATEMATICA E SUAS TECNOLOGIAS, no turno NOTURNO, de 10/02/2025 a 04/07/2025.</w:t>
      </w:r>
    </w:p>
    <w:p>
      <w:r>
        <w:t>MARIA ALESSANDRA DA COSTA CORREA, matrícula 01-254436-9A, para ministrar 20h de  FUND 1º CICLO, no turno MATUTINO, de 10/02/2025 a 31/12/2025.</w:t>
      </w:r>
    </w:p>
    <w:p>
      <w:r>
        <w:t>MARLEN LARICE BRITO DE ARAUJO, matrícula 01-252899-1A, para ministrar 3h de  LINGUA INGLESA, no turno VESPERTINO, de 10/02/2025 a 31/12/2025.</w:t>
      </w:r>
    </w:p>
    <w:p>
      <w:r>
        <w:t>MARLEN LARICE BRITO DE ARAUJO, matrícula 01-252899-1A, para ministrar 3h de  LINGUAGENS E SUAS TECNOLOGIAS, no turno VESPERTINO, de 10/02/2025 a 31/12/2025.</w:t>
      </w:r>
    </w:p>
    <w:p>
      <w:r>
        <w:t>STANLEY DA SILVA E SILVA, matrícula 01-218854-6C, para ministrar 9h de  CIENCIAS, no turno NOTURNO, de 20/02/2025 a 04/07/2025.</w:t>
      </w:r>
    </w:p>
    <w:p>
      <w:pPr>
        <w:pStyle w:val="Heading2"/>
      </w:pPr>
      <w:r>
        <w:t>MUNICIPIO: MAUES</w:t>
      </w:r>
    </w:p>
    <w:p>
      <w:r>
        <w:t>ALEXANDRE ESTEVES NETO, matrícula 01-252523-2A, para ministrar 10h de  RECREA, no turno INTEGRAL, de 10/02/2025 a 31/12/2025.</w:t>
      </w:r>
    </w:p>
    <w:p>
      <w:r>
        <w:t>BENEDITO DE NAZARE DA SILVA ALVES, matrícula 01-185506-9E, para ministrar 2h de  ARTES, no turno NOTURNO, de 10/02/2025 a 31/12/2025.</w:t>
      </w:r>
    </w:p>
    <w:p>
      <w:r>
        <w:t>CLAUDIO MADSON LIMA VERONEZ, matrícula 01-208942-4C, para ministrar 12h de  FISICA, no turno NOTURNO, de 07/02/2025 a 28/02/2025.</w:t>
      </w:r>
    </w:p>
    <w:p>
      <w:r>
        <w:t>CLAUDIO MADSON LIMA VERONEZ, matrícula 01-208942-4C, para ministrar 4h de  MATEMATICA, no turno NOTURNO, de 07/02/2025 a 28/02/2025.</w:t>
      </w:r>
    </w:p>
    <w:p>
      <w:r>
        <w:t>DAVI AUGUSTO VIEIRA DAS NEVES, matrícula 01-253137-2A, para ministrar 5h de  BIOLOGIA, no turno NOTURNO, de 10/02/2025 a 31/12/2025.</w:t>
      </w:r>
    </w:p>
    <w:p>
      <w:r>
        <w:t>JANETE MARIA DOS SANTOS LAVAREDA, matrícula 01-119274-4C, para ministrar 20h de  FUND 2º CICLO, no turno VESPERTINO, de 10/02/2025 a 31/12/2025.</w:t>
      </w:r>
    </w:p>
    <w:p>
      <w:r>
        <w:t>JANILZA DOS SANTOS PAZ, matrícula 01-223702-4A, para ministrar 3h de  HISTORIA, no turno NOTURNO, de 10/02/2025 a 31/12/2025.</w:t>
      </w:r>
    </w:p>
    <w:p>
      <w:r>
        <w:t>JANILZA DOS SANTOS PAZ, matrícula 01-223702-4A, para ministrar 3h de  EDUCACAO FISICA, no turno MATUTINO, de 10/02/2025 a 31/12/2025.</w:t>
      </w:r>
    </w:p>
    <w:p>
      <w:r>
        <w:t>JAQUELINE COSTA VIANA, matrícula 01-202277-0B, para ministrar 18h de  EDUCACAO FISICA, no turno VESPERTINO, de 10/02/2025 a 31/12/2025.</w:t>
      </w:r>
    </w:p>
    <w:p>
      <w:r>
        <w:t>JORGE MARCIO DE MACEDO, matrícula 01-197239-1A, para ministrar 6h de  EDUCACAO FISICA, no turno VESPERTINO, de 10/02/2025 a 31/12/2025.</w:t>
      </w:r>
    </w:p>
    <w:p>
      <w:r>
        <w:t>KETRIN DOS SANTOS RIBEIRO MICHILES, matrícula 01-235290-7A, para ministrar 20h de  BIOLOGIA, no turno MATUTINO, de 10/02/2025 a 31/12/2025.</w:t>
      </w:r>
    </w:p>
    <w:p>
      <w:r>
        <w:t>LUZIETE MARIA DIAS BARBOSA, matrícula 01-223699-0A, para ministrar 20h de  FUND 2º CICLO, no turno VESPERTINO, de 07/02/2025 a 07/04/2025.</w:t>
      </w:r>
    </w:p>
    <w:p>
      <w:r>
        <w:t>MARIA DO SOCORRO DIAS LEAO, matrícula 01-026227-7F, para ministrar 10h de  FUND 1º CICLO, no turno MATUTINO, de 10/02/2025 a 31/12/2025.</w:t>
      </w:r>
    </w:p>
    <w:p>
      <w:r>
        <w:t>MARIA DO SOCORRO DIAS LEAO, matrícula 01-026227-7F, para ministrar 12h de  EDUCACAO FISICA, no turno MATUTINO, de 10/02/2025 a 31/12/2025.</w:t>
      </w:r>
    </w:p>
    <w:p>
      <w:r>
        <w:t>OCILANDE VALENTIM DE ASSIS, matrícula 01-143654-6A, para ministrar 2h de  ENSINO RELIGIOSO, no turno INTEGRAL, de 10/02/2025 a 31/12/2025.</w:t>
      </w:r>
    </w:p>
    <w:p>
      <w:r>
        <w:t>OCILANDE VALENTIM DE ASSIS, matrícula 01-143654-6A, para ministrar 18h de  LINGUA PORTUGUESA, no turno INTEGRAL, de 12/02/2025 a 13/03/2025.</w:t>
      </w:r>
    </w:p>
    <w:p>
      <w:r>
        <w:t>OSMARILENE SOUZA DA SILVA, matrícula 01-120953-1B, para ministrar 18h de  MATEMATICA, no turno VESPERTINO, de 25/02/2025 a 31/12/2025.</w:t>
      </w:r>
    </w:p>
    <w:p>
      <w:r>
        <w:t>OZINETE PEREIRA DE SOUZA, matrícula 01-219292-6A, para ministrar 10h de  RECREA, no turno INTEGRAL, de 10/02/2025 a 31/12/2025.</w:t>
      </w:r>
    </w:p>
    <w:p>
      <w:r>
        <w:t>PATRICIA FERREIRA PINTO, matrícula 01-225608-8B, para ministrar 10h de  RECREA, no turno INTEGRAL, de 10/02/2025 a 31/12/2025.</w:t>
      </w:r>
    </w:p>
    <w:p>
      <w:r>
        <w:t>RUDSON STRAUS DOS SANTOS, matrícula 01-219572-0A, para ministrar 3h de  EDUCACAO FISICA, no turno VESPERTINO, de 10/02/2025 a 31/12/2025.</w:t>
      </w:r>
    </w:p>
    <w:p>
      <w:r>
        <w:t>SUZANA SA DE OLIVEIRA, matrícula 01-235214-1A, para ministrar 3h de  EDUCACAO FISICA, no turno VESPERTINO, de 10/02/2025 a 31/12/2025.</w:t>
      </w:r>
    </w:p>
    <w:p>
      <w:r>
        <w:t>TAMARA LACERDA CALDAS, matrícula 01-220241-7A, para ministrar 3h de  EDUCACAO FISICA, no turno MATUTINO, de 10/02/2025 a 31/12/2025.</w:t>
      </w:r>
    </w:p>
    <w:p>
      <w:r>
        <w:t>TAMARA LACERDA CALDAS, matrícula 01-220241-7A, para ministrar 2h de  ARTE, no turno MATUTINO, de 10/02/2025 a 31/12/2025.</w:t>
      </w:r>
    </w:p>
    <w:p>
      <w:r>
        <w:t>VALDIRA CADETE DA SILVA, matrícula 01-220240-9A, para ministrar 3h de  EDUCACAO FISICA, no turno MATUTINO, de 10/02/2025 a 31/12/2025.</w:t>
      </w:r>
    </w:p>
    <w:p>
      <w:r>
        <w:t>VALDIRA CADETE DA SILVA, matrícula 01-220240-9A, para ministrar 2h de  ARTE, no turno MATUTINO, de 10/02/2025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