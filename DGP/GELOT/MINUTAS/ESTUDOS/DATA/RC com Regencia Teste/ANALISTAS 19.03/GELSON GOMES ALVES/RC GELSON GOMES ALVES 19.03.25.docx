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MUNICIPIO: BORBA</w:t>
      </w:r>
    </w:p>
    <w:p>
      <w:r>
        <w:t>ADELCIMAR SARAIVA PINHEIRO, matrícula 01-123405-6E, para ministrar 8h de  FISICA, no turno NOTURNO, de 10/02/2025 a 16/07/2025.</w:t>
      </w:r>
    </w:p>
    <w:p>
      <w:r>
        <w:t>ANDSON NOGUEIRA BATISTA, matrícula 01-208201-2D, para ministrar 4h de  HISTORIA, no turno VESPERTINO, de 10/02/2025 a 30/11/2025.</w:t>
      </w:r>
    </w:p>
    <w:p>
      <w:r>
        <w:t>CHARLOU ALVES DE ALMEIDA, matrícula 01-254134-3A, para ministrar 3h de  EDUCACAO FISICA, no turno VESPERTINO, de 10/02/2025 a 31/12/2025.</w:t>
      </w:r>
    </w:p>
    <w:p>
      <w:r>
        <w:t>CHARLOU ALVES DE ALMEIDA, matrícula 01-254134-3A, para ministrar 3h de  EDUCACAO FISICA, no turno VESPERTINO, de 10/02/2025 a 31/12/2025.</w:t>
      </w:r>
    </w:p>
    <w:p>
      <w:r>
        <w:t>ELIOMARA DA FONSECA PARENTE, matrícula 01-202887-5C, para ministrar 2h de  ARTE, no turno MATUTINO, de 10/02/2025 a 31/12/2025.</w:t>
      </w:r>
    </w:p>
    <w:p>
      <w:r>
        <w:t>ELIOMARA DA FONSECA PARENTE, matrícula 01-202887-5C, para ministrar 20h de  FUND 1º CICLO, no turno VESPERTINO, de 10/02/2025 a 31/12/2025.</w:t>
      </w:r>
    </w:p>
    <w:p>
      <w:r>
        <w:t>GENILDO DA SILVA NOBREGA, matrícula 01-188546-4I, para ministrar 3h de  LINGUAGENS E SUAS TECNOLOGIAS, no turno MATUTINO, de 10/03/2025 a 31/12/2025.</w:t>
      </w:r>
    </w:p>
    <w:p>
      <w:r>
        <w:t>JUCILANE SOCORRO DE PAULA LOPES, matrícula 01-122821-8C, para ministrar 6h de  MATEMATICA, no turno VESPERTINO, de 10/02/2025 a 31/12/2025.</w:t>
      </w:r>
    </w:p>
    <w:p>
      <w:r>
        <w:t>JULIANA VALENTE MARQUES, matrícula 01-226521-4D, para ministrar 12h de  HISTORIA, no turno NOTURNO, de 16/02/2025 a 16/07/2025.</w:t>
      </w:r>
    </w:p>
    <w:p>
      <w:r>
        <w:t>JULIANA VALENTE MARQUES, matrícula 01-226521-4D, para ministrar 8h de  HISTORIA, no turno NOTURNO, de 16/02/2025 a 31/12/2025.</w:t>
      </w:r>
    </w:p>
    <w:p>
      <w:r>
        <w:t>MARIA BLAUDINAIA GARCIA DE MORAES, matrícula 01-027996-0B, para ministrar 16h de  GEOGRAFIA, no turno VESPERTINO, de 10/02/2025 a 31/12/2025.</w:t>
      </w:r>
    </w:p>
    <w:p>
      <w:r>
        <w:t>ODEILSON SILVA DA FONSECA, matrícula 01-164623-0A, para ministrar 8h de  FISICA, no turno VESPERTINO, de 10/02/2025 a 30/11/2025.</w:t>
      </w:r>
    </w:p>
    <w:p>
      <w:r>
        <w:t>OSMAR SILVA DA FONSECA, matrícula 01-139558-0B, para ministrar 10h de  LINGUA INGLESA, no turno MATUTINO, de 10/02/2025 a 31/12/2025.</w:t>
      </w:r>
    </w:p>
    <w:p>
      <w:r>
        <w:t>OSMAR SILVA DA FONSECA, matrícula 01-139558-0B, para ministrar 6h de  LINGUA INGLESA, no turno VESPERTINO, de 10/02/2025 a 30/11/2025.</w:t>
      </w:r>
    </w:p>
    <w:p>
      <w:r>
        <w:t>PAULO DA PALMA LIMA, matrícula 01-102744-1D, para ministrar 6h de  EDUCACAO FISICA, no turno MATUTINO, de 10/02/2025 a 31/12/2025.</w:t>
      </w:r>
    </w:p>
    <w:p>
      <w:r>
        <w:t>RAFAEL DA SILVA AYDER, matrícula 01-254621-3A, para ministrar 3h de  FISICA, no turno INTEGRAL, de 10/02/2025 a 31/12/2025.</w:t>
      </w:r>
    </w:p>
    <w:p>
      <w:r>
        <w:t>SILVIA DE GOES CORREA, matrícula 01-164993-0B, para ministrar 2h de  ARTE, no turno VESPERTINO, de 10/02/2025 a 31/12/2025.</w:t>
      </w:r>
    </w:p>
    <w:p>
      <w:r>
        <w:t>TAIANNA ROMANELLE VALENTE MARQUES, matrícula 01-195680-9G, para ministrar 3h de  EDUCACAO FISICA, no turno VESPERTINO, de 10/02/2025 a 31/12/2025.</w:t>
      </w:r>
    </w:p>
    <w:p>
      <w:r>
        <w:t>TAIANNA ROMANELLE VALENTE MARQUES, matrícula 01-195680-9G, para ministrar 6h de  LINGUA PORTUGUESA, no turno NOTURNO, de 10/02/2025 a 16/07/2025.</w:t>
      </w:r>
    </w:p>
    <w:p>
      <w:r>
        <w:t>TAIANNA ROMANELLE VALENTE MARQUES, matrícula 01-195680-9G, para ministrar 4h de  LINGUA PORTUGUESA E SUAS LITER, no turno NOTURNO, de 10/02/2025 a 16/07/2025.</w:t>
      </w:r>
    </w:p>
    <w:p>
      <w:r>
        <w:t>VALDINA GOMES RABELO, matrícula 01-123505-2F, para ministrar 20h de  FUND 1º CICLO, no turno VESPERTINO, de 07/03/2025 a 31/12/2025.</w:t>
      </w:r>
    </w:p>
    <w:p>
      <w:pPr>
        <w:pStyle w:val="Heading2"/>
      </w:pPr>
      <w:r>
        <w:t>MUNICIPIO: JAPURA</w:t>
      </w:r>
    </w:p>
    <w:p>
      <w:r>
        <w:t>PEDRO PAULO SILVA DE SOUSA, matrícula 01-252629-8A, para ministrar 3h de  CIENCIAS HUMANAS E SOCIAIS APL, no turno MATUTINO, de 10/02/2025 a 31/12/2025.</w:t>
      </w:r>
    </w:p>
    <w:p>
      <w:r>
        <w:t>PEDRO PAULO SILVA DE SOUSA, matrícula 01-252629-8A, para ministrar 3h de  CIENCIAS DA NATUREZA E SUAS TE, no turno MATUTINO, de 26/02/2025 a 31/12/2025.</w:t>
      </w:r>
    </w:p>
    <w:p>
      <w:r>
        <w:t>ROSENEIA GOMES ARAUJO, matrícula 01-230847-9B, para ministrar 5h de  CIENCIAS HUMANAS E SOCIAIS APL, no turno VESPERTINO, de 10/02/2025 a 31/12/2025.</w:t>
      </w:r>
    </w:p>
    <w:p>
      <w:pPr>
        <w:pStyle w:val="Heading2"/>
      </w:pPr>
      <w:r>
        <w:t>MUNICIPIO: SANTO ANTONIO DO ICA</w:t>
      </w:r>
    </w:p>
    <w:p>
      <w:r>
        <w:t>ADRIANA NAZARIO BEZERRA, matrícula 01-197981-7E, para ministrar 5h de  ARTE, no turno NOTURNO, de 10/02/2025 a 03/05/2025.</w:t>
      </w:r>
    </w:p>
    <w:p>
      <w:r>
        <w:t>ADRIANA NAZARIO BEZERRA, matrícula 01-197981-7E, para ministrar 6h de  LINGUA PORTUGUESA, no turno NOTURNO, de 10/02/2025 a 03/05/2025.</w:t>
      </w:r>
    </w:p>
    <w:p>
      <w:r>
        <w:t>ADRIANA NAZARIO BEZERRA, matrícula 01-197981-7E, para ministrar 2h de  ARTES, no turno NOTURNO, de 10/02/2025 a 03/05/2025.</w:t>
      </w:r>
    </w:p>
    <w:p>
      <w:r>
        <w:t>ADRIANA NAZARIO BEZERRA, matrícula 01-197981-7E, para ministrar 3h de  LINGUA INGLESA, no turno NOTURNO, de 10/02/2025 a 03/05/2025.</w:t>
      </w:r>
    </w:p>
    <w:p>
      <w:r>
        <w:t>ADRIANA NAZARIO BEZERRA, matrícula 01-197981-7E, para ministrar 3h de  LINGUA INGLESA, no turno NOTURNO, de 10/02/2025 a 03/05/2025.</w:t>
      </w:r>
    </w:p>
    <w:p>
      <w:r>
        <w:t>SOCORRO DAS DORES GARCIA DA SILVA, matrícula 01-190119-2B, para ministrar 20h de  RECURS, no turno VESPERTINO, de 10/02/2025 a 31/12/2025.</w:t>
      </w:r>
    </w:p>
    <w:p>
      <w:pPr>
        <w:pStyle w:val="Heading2"/>
      </w:pPr>
      <w:r>
        <w:t>MUNICIPIO: SAO PAULO DE OLIVENC</w:t>
      </w:r>
    </w:p>
    <w:p>
      <w:r>
        <w:t>BERNACI PINTO MARTINS, matrícula 01-128856-3C, para ministrar 20h de  FUND 1º CICLO, no turno MATUTINO, de 12/02/2025 a 25/02/2025.</w:t>
      </w:r>
    </w:p>
    <w:p>
      <w:r>
        <w:t>EVERALDO DA GAMA RIBEIRO, matrícula 01-196237-0D, para ministrar 3h de  ARTE, no turno VESPERTINO, de 10/02/2025 a 06/03/2025.</w:t>
      </w:r>
    </w:p>
    <w:p>
      <w:r>
        <w:t>EVERALDO DA GAMA RIBEIRO, matrícula 01-196237-0D, para ministrar 11h de  CIENCIAS, no turno VESPERTINO, de 10/02/2025 a 06/03/2025.</w:t>
      </w:r>
    </w:p>
    <w:p>
      <w:r>
        <w:t>EVERALDO DA GAMA RIBEIRO, matrícula 01-196237-0D, para ministrar 4h de  HISTORIA, no turno VESPERTINO, de 10/02/2025 a 06/03/2025.</w:t>
      </w:r>
    </w:p>
    <w:p>
      <w:r>
        <w:t>EVERALDO DA GAMA RIBEIRO, matrícula 01-196237-0D, para ministrar 2h de  ENSINO RELIGIOSO, no turno VESPERTINO, de 10/02/2025 a 06/03/2025.</w:t>
      </w:r>
    </w:p>
    <w:p>
      <w:r>
        <w:t>EVERALDO DA GAMA RIBEIRO, matrícula 01-196237-0D, para ministrar 2h de  ENSINO RELIGIOSO, no turno VESPERTINO, de 10/02/2025 a 06/03/2025.</w:t>
      </w:r>
    </w:p>
    <w:p>
      <w:r>
        <w:t>IDARLENE MAGALHAES CAVALCANTE, matrícula 01-254007-0A, para ministrar 20h de  FUND 2º CICLO, no turno VESPERTINO, de 10/02/2025 a 22/04/2025.</w:t>
      </w:r>
    </w:p>
    <w:p>
      <w:r>
        <w:t>JOAQUIM DARIO DA SILVA FILHO, matrícula 01-254399-0A, para ministrar 4h de  HISTORIA, no turno VESPERTINO, de 13/03/2025 a 31/12/2025.</w:t>
      </w:r>
    </w:p>
    <w:p>
      <w:r>
        <w:t>JOICY DA SILVA REIS, matrícula 01-253987-0A, para ministrar 6h de  EDUCACAO FISICA, no turno MATUTINO, de 12/03/2025 a 31/12/2025.</w:t>
      </w:r>
    </w:p>
    <w:p>
      <w:r>
        <w:t>JOICY DA SILVA REIS, matrícula 01-253987-0A, para ministrar 3h de  EDUCACAO FISICA, no turno MATUTINO, de 12/03/2025 a 31/12/2025.</w:t>
      </w:r>
    </w:p>
    <w:p>
      <w:r>
        <w:t>JUCIRLANIA GOUVEA MOREIRA, matrícula 01-253880-6A, para ministrar 9h de  CIENCIAS DA NATUREZA E SUAS TE, no turno INTEGRAL, de 07/03/2025 a 31/12/2025.</w:t>
      </w:r>
    </w:p>
    <w:p>
      <w:r>
        <w:t>KATLEN DE SOUZA PLACIDO, matrícula 01-221148-3D, para ministrar 2h de  CIENCIAS DA NATUREZA E SUAS TE, no turno NOTURNO, de 12/03/2025 a 31/12/2025.</w:t>
      </w:r>
    </w:p>
    <w:p>
      <w:r>
        <w:t>KATLEN DE SOUZA PLACIDO, matrícula 01-221148-3D, para ministrar 3h de  FILOSOFIA, no turno NOTURNO, de 12/03/2025 a 31/12/2025.</w:t>
      </w:r>
    </w:p>
    <w:p>
      <w:r>
        <w:t>KATLEN DE SOUZA PLACIDO, matrícula 01-221148-3D, para ministrar 6h de  SOCIOLOGIA, no turno NOTURNO, de 12/03/2025 a 31/12/2025.</w:t>
      </w:r>
    </w:p>
    <w:p>
      <w:r>
        <w:t>KATLEN DE SOUZA PLACIDO, matrícula 01-221148-3D, para ministrar 10h de  QUIMICA, no turno NOTURNO, de 12/03/2025 a 31/12/2025.</w:t>
      </w:r>
    </w:p>
    <w:p>
      <w:r>
        <w:t>MARICEIA MARTINS DOS SANTOS, matrícula 01-132625-2B, para ministrar 10h de  RECREA, no turno INTEGRAL, de 07/03/2025 a 31/12/2025.</w:t>
      </w:r>
    </w:p>
    <w:p>
      <w:r>
        <w:t>MARICEIA MARTINS DOS SANTOS, matrícula 01-132625-2B, para ministrar 9h de  MATEMATICA, no turno INTEGRAL, de 07/03/2025 a 31/12/2025.</w:t>
      </w:r>
    </w:p>
    <w:p>
      <w:r>
        <w:t>MARILI APARICIO CRUZ, matrícula 01-165130-7A, para ministrar 18h de  LINGUA PORTUGUESA, no turno VESPERTINO, de 12/03/2025 a 31/12/2025.</w:t>
      </w:r>
    </w:p>
    <w:p>
      <w:r>
        <w:t>SILFARNEY CRUZ RAMOS, matrícula 01-188561-8A, para ministrar 9h de  LINGUA PORTUGUESA, no turno INTEGRAL, de 07/03/2025 a 31/12/2025.</w:t>
      </w:r>
    </w:p>
    <w:p>
      <w:r>
        <w:t>YANNE RAMOS TOURINHO, matrícula 01-181933-0E, para ministrar 18h de  LINGUA PORTUGUESA, no turno VESPERTINO, de 10/02/2025 a 21/02/2025.</w:t>
      </w:r>
    </w:p>
    <w:p>
      <w:pPr>
        <w:pStyle w:val="Heading2"/>
      </w:pPr>
      <w:r>
        <w:t>MUNICIPIO: TABATINGA</w:t>
      </w:r>
    </w:p>
    <w:p>
      <w:r>
        <w:t>ALINEY GOMES SOARES, matrícula 01-221387-7B, para ministrar 15h de  EDUCACAO FISICA, no turno VESPERTINO, de 10/02/2025 a 14/03/2025.</w:t>
      </w:r>
    </w:p>
    <w:p>
      <w:r>
        <w:t>ALINEY GOMES SOARES, matrícula 01-221387-7B, para ministrar 4h de  GEOGRAFIA, no turno VESPERTINO, de 10/02/2025 a 01/03/2025.</w:t>
      </w:r>
    </w:p>
    <w:p>
      <w:r>
        <w:t>ALINEY GOMES SOARES, matrícula 01-221387-7B, para ministrar 4h de  CIENCIAS, no turno VESPERTINO, de 10/02/2025 a 01/03/2025.</w:t>
      </w:r>
    </w:p>
    <w:p>
      <w:r>
        <w:t>BENITES FOLGOSA BARROSO, matrícula 01-175874-8C, para ministrar 6h de  MATEMATICA, no turno VESPERTINO, de 10/02/2025 a 31/12/2025.</w:t>
      </w:r>
    </w:p>
    <w:p>
      <w:r>
        <w:t>CILENE DE OLIVEIRA BASTOS, matrícula 01-028511-0E, para ministrar 18h de  MATEMATICA, no turno MATUTINO, de 10/02/2025 a 31/12/2025.</w:t>
      </w:r>
    </w:p>
    <w:p>
      <w:r>
        <w:t>DASY DAIANE CAETANO NUNES, matrícula 01-208296-9C, para ministrar 6h de  LINGUA INGLESA, no turno INTEGRAL, de 10/02/2025 a 31/12/2025.</w:t>
      </w:r>
    </w:p>
    <w:p>
      <w:r>
        <w:t>DENIS FRANK MOREIRA DOS SANTOS, matrícula 01-223855-1A, para ministrar 4h de  CIENCIAS, no turno MATUTINO, de 06/03/2025 a 31/12/2025.</w:t>
      </w:r>
    </w:p>
    <w:p>
      <w:r>
        <w:t>EDNA MAFRA PINTO DA SILVA, matrícula 01-207430-3E, para ministrar 10h de  RECREA, no turno INTEGRAL, de 10/02/2025 a 31/12/2025.</w:t>
      </w:r>
    </w:p>
    <w:p>
      <w:r>
        <w:t>EDNA MAFRA PINTO DA SILVA, matrícula 01-207430-3E, para ministrar 4h de  LINGUA INGLESA, no turno INTEGRAL, de 10/02/2025 a 31/12/2025.</w:t>
      </w:r>
    </w:p>
    <w:p>
      <w:r>
        <w:t>EDWIM RICARDO NASCIMENTO, matrícula 01-234908-6A, para ministrar 18h de  HISTORIA, no turno VESPERTINO, de 10/02/2025 a 04/03/2025.</w:t>
      </w:r>
    </w:p>
    <w:p>
      <w:r>
        <w:t>ELANIA BONFIM BARROS, matrícula 01-131780-6A, para ministrar 15h de  LINGUA INGLESA, no turno VESPERTINO, de 10/02/2025 a 03/05/2025.</w:t>
      </w:r>
    </w:p>
    <w:p>
      <w:r>
        <w:t>FABIO BATISTA MARTINS, matrícula 01-191577-0B, para ministrar 10h de  RECREA, no turno INTEGRAL, de 10/02/2025 a 31/12/2025.</w:t>
      </w:r>
    </w:p>
    <w:p>
      <w:r>
        <w:t>FERNANDO DE ALMEIDA BORGES, matrícula 01-213514-0C, para ministrar 3h de  HISTORIA, no turno MATUTINO, de 10/02/2025 a 31/12/2025.</w:t>
      </w:r>
    </w:p>
    <w:p>
      <w:r>
        <w:t>FERNANDO DE ALMEIDA BORGES, matrícula 01-213514-0C, para ministrar 17h de  MATEMATICA, no turno NOTURNO, de 10/02/2025 a 25/03/2025.</w:t>
      </w:r>
    </w:p>
    <w:p>
      <w:r>
        <w:t>GILBERTO LOPES DE ALMEIDA, matrícula 01-198125-0B, para ministrar 15h de  MATEMATICA, no turno VESPERTINO, de 11/03/2025 a 24/03/2025.</w:t>
      </w:r>
    </w:p>
    <w:p>
      <w:r>
        <w:t>GILBERTO LOPES DE ALMEIDA, matrícula 01-198125-0B, para ministrar 5h de  MATEMATICA E SUAS TECNOLOGIAS, no turno VESPERTINO, de 11/03/2025 a 24/03/2025.</w:t>
      </w:r>
    </w:p>
    <w:p>
      <w:r>
        <w:t>GILCILENE PINTO SARAIVA, matrícula 01-219397-3A, para ministrar 20h de  ENSINO MEDIO, no turno NOTURNO, de 10/02/2025 a 30/03/2025.</w:t>
      </w:r>
    </w:p>
    <w:p>
      <w:r>
        <w:t>GRAYCE GONCALVES REATEGUE, matrícula 01-259400-5A, para ministrar 20h de  ENSINO MEDIO, no turno NOTURNO, de 10/02/2025 a 08/07/2025.</w:t>
      </w:r>
    </w:p>
    <w:p>
      <w:r>
        <w:t>GRECE KATIA MARIA VIEIRA DA COSTA, matrícula 01-175918-3G, para ministrar 10h de  RECREA, no turno INTEGRAL, de 10/02/2025 a 31/12/2025.</w:t>
      </w:r>
    </w:p>
    <w:p>
      <w:r>
        <w:t>GUSTAVO FERREIRA DUARTE, matrícula 01-234915-9A, para ministrar 10h de  RECREA, no turno INTEGRAL, de 10/02/2025 a 31/12/2025.</w:t>
      </w:r>
    </w:p>
    <w:p>
      <w:r>
        <w:t>GUSTAVO FERREIRA DUARTE, matrícula 01-234915-9A, para ministrar 2h de  CIENCIAS HUMANAS E SOCIAIS APL, no turno INTEGRAL, de 10/02/2025 a 31/12/2025.</w:t>
      </w:r>
    </w:p>
    <w:p>
      <w:r>
        <w:t>IRNA MARA LEAO, matrícula 01-149257-8A, para ministrar 9h de  MATEMATICA, no turno MATUTINO, de 10/02/2025 a 30/08/2025.</w:t>
      </w:r>
    </w:p>
    <w:p>
      <w:r>
        <w:t>ISABEL CECILIA DA SILVA, matrícula 01-225649-5C, para ministrar 8h de  HISTORIA, no turno VESPERTINO, de 10/02/2025 a 04/03/2025.</w:t>
      </w:r>
    </w:p>
    <w:p>
      <w:r>
        <w:t>ISABEL CECILIA DA SILVA, matrícula 01-225649-5C, para ministrar 5h de  SOCIOLOGIA, no turno VESPERTINO, de 10/02/2025 a 04/03/2025.</w:t>
      </w:r>
    </w:p>
    <w:p>
      <w:r>
        <w:t>ISABEL CECILIA DA SILVA, matrícula 01-225649-5C, para ministrar 8h de  FILOSOFIA, no turno VESPERTINO, de 10/02/2025 a 04/03/2025.</w:t>
      </w:r>
    </w:p>
    <w:p>
      <w:r>
        <w:t>ISABEL CECILIA DA SILVA, matrícula 01-225649-5C, para ministrar 8h de  HISTORIA, no turno VESPERTINO, de 10/03/2025 a 08/04/2025.</w:t>
      </w:r>
    </w:p>
    <w:p>
      <w:r>
        <w:t>ISABEL CECILIA DA SILVA, matrícula 01-225649-5C, para ministrar 5h de  SOCIOLOGIA, no turno VESPERTINO, de 10/03/2025 a 08/04/2025.</w:t>
      </w:r>
    </w:p>
    <w:p>
      <w:r>
        <w:t>ISABEL CECILIA DA SILVA, matrícula 01-225649-5C, para ministrar 8h de  FILOSOFIA, no turno VESPERTINO, de 10/03/2025 a 08/04/2025.</w:t>
      </w:r>
    </w:p>
    <w:p>
      <w:r>
        <w:t>ISABEL CRISTINA FIGUEIREDO QUINTERO, matrícula 01-219317-5A, para ministrar 11h de  GEOGRAFIA, no turno NOTURNO, de 10/02/2025 a 31/12/2025.</w:t>
      </w:r>
    </w:p>
    <w:p>
      <w:r>
        <w:t>JULIA DEL ROSARIO MENDOZA PIMENTEL, matrícula 01-234817-9A, para ministrar 4h de  LINGUA ESTRANGEIRA MODERNA, no turno INTEGRAL, de 10/02/2025 a 31/12/2025.</w:t>
      </w:r>
    </w:p>
    <w:p>
      <w:r>
        <w:t>LILYANE MARIA DE ALMEIDA MORAIS, matrícula 01-204581-8E, para ministrar 10h de  RECREA, no turno INTEGRAL, de 10/02/2025 a 31/12/2025.</w:t>
      </w:r>
    </w:p>
    <w:p>
      <w:r>
        <w:t>LUCIA HELENA ROJAS ESTRELLA, matrícula 01-162904-2A, para ministrar 9h de  MATEMATICA, no turno MATUTINO, de 10/02/2025 a 30/08/2025.</w:t>
      </w:r>
    </w:p>
    <w:p>
      <w:r>
        <w:t>LUCIA HELENA ROJAS ESTRELLA, matrícula 01-162904-2A, para ministrar 3h de  FUND 1º CICLO, no turno VESPERTINO, de 10/02/2025 a 01/03/2025.</w:t>
      </w:r>
    </w:p>
    <w:p>
      <w:r>
        <w:t>LUCIENE DE SOUZA MARCIEL, matrícula 01-150423-1B, para ministrar 20h de  FUND 2º CICLO, no turno VESPERTINO, de 10/02/2025 a 06/03/2025.</w:t>
      </w:r>
    </w:p>
    <w:p>
      <w:r>
        <w:t>MARLENE MARINHO MARTINS, matrícula 01-030551-0F, para ministrar 15h de  HISTORIA, no turno VESPERTINO, de 10/02/2025 a 11/03/2025.</w:t>
      </w:r>
    </w:p>
    <w:p>
      <w:r>
        <w:t>MARLENE MARINHO MARTINS, matrícula 01-030551-0F, para ministrar 5h de  ARTE, no turno VESPERTINO, de 10/02/2025 a 11/03/2025.</w:t>
      </w:r>
    </w:p>
    <w:p>
      <w:r>
        <w:t>NEEROLDA DA COSTA BICHARRA, matrícula 01-218716-7A, para ministrar 4h de  GEOGRAFIA, no turno MATUTINO, de 10/02/2025 a 01/08/2025.</w:t>
      </w:r>
    </w:p>
    <w:p>
      <w:r>
        <w:t>NEEROLDA DA COSTA BICHARRA, matrícula 01-218716-7A, para ministrar 4h de  HISTORIA, no turno MATUTINO, de 10/02/2025 a 31/12/2025.</w:t>
      </w:r>
    </w:p>
    <w:p>
      <w:r>
        <w:t>PATRICIA DUARTE DA CONCEICAO, matrícula 01-213858-1C, para ministrar 3h de  FUND 1º CICLO, no turno MATUTINO, de 10/02/2025 a 01/08/2025.</w:t>
      </w:r>
    </w:p>
    <w:p>
      <w:r>
        <w:t>RAFAELA CRISTO DO CARMO, matrícula 01-253890-3A, para ministrar 12h de  LINGUA PORTUGUESA, no turno VESPERTINO, de 10/02/2025 a 04/03/2025.</w:t>
      </w:r>
    </w:p>
    <w:p>
      <w:r>
        <w:t>RAFAELA CRISTO DO CARMO, matrícula 01-253890-3A, para ministrar 8h de  LINGUA INGLESA, no turno VESPERTINO, de 10/02/2025 a 04/03/2025.</w:t>
      </w:r>
    </w:p>
    <w:p>
      <w:r>
        <w:t>RAFAELA CRISTO DO CARMO, matrícula 01-253890-3A, para ministrar 3h de  LINGUA INGLESA, no turno VESPERTINO, de 10/02/2025 a 31/12/2025.</w:t>
      </w:r>
    </w:p>
    <w:p>
      <w:r>
        <w:t>RAFAELA CRISTO DO CARMO, matrícula 01-253890-3A, para ministrar 12h de  LINGUA PORTUGUESA, no turno VESPERTINO, de 06/03/2025 a 01/04/2025.</w:t>
      </w:r>
    </w:p>
    <w:p>
      <w:r>
        <w:t>RAFAELA CRISTO DO CARMO, matrícula 01-253890-3A, para ministrar 8h de  LINGUA INGLESA, no turno VESPERTINO, de 06/03/2025 a 01/04/2025.</w:t>
      </w:r>
    </w:p>
    <w:p>
      <w:r>
        <w:t>RAYNISSONEI ROCHA DA CRUZ, matrícula 01-226102-2B, para ministrar 18h de  EDUCACAO FISICA, no turno MATUTINO, de 05/03/2025 a 03/04/2025.</w:t>
      </w:r>
    </w:p>
    <w:p>
      <w:r>
        <w:t>VALDETE GOES DOS SANTOS ARAUJO, matrícula 01-132854-9C, para ministrar 18h de  GEOGRAFIA, no turno MATUTINO, de 10/02/2025 a 03/04/2025.</w:t>
      </w:r>
    </w:p>
    <w:p>
      <w:r>
        <w:t>WALDERCLEIA BARBOSA COSTA, matrícula 01-223806-3A, para ministrar 3h de  FUND 1º CICLO, no turno VESPERTINO, de 10/02/2025 a 01/03/2025.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