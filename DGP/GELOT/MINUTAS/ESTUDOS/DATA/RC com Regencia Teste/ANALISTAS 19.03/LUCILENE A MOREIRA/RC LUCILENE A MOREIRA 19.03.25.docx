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MUNICIPIO: MANAUS</w:t>
      </w:r>
    </w:p>
    <w:p>
      <w:r>
        <w:t>ACIVALDA MEDINA GARCIA, matrícula 01-167161-8A, para ministrar 20h de  APOIOC, no turno MATUTINO, de 10/02/2025 a 31/12/2025.</w:t>
      </w:r>
    </w:p>
    <w:p>
      <w:r>
        <w:t>ADALBERTO FREIRE TEIXEIRA, matrícula 01-017959-0C, para ministrar 4h de  MATEMATICA, no turno MATUTINO, de 10/02/2025 a 31/12/2025.</w:t>
      </w:r>
    </w:p>
    <w:p>
      <w:r>
        <w:t>ADRIANY BEZERRA ATEM, matrícula 01-217519-3A, para ministrar 2h de  ENSINO RELIGIOSO, no turno MATUTINO, de 10/02/2025 a 31/12/2025.</w:t>
      </w:r>
    </w:p>
    <w:p>
      <w:r>
        <w:t>ADRIANY BEZERRA ATEM, matrícula 01-217519-3A, para ministrar 2h de  ENSINO RELIGIOSO, no turno VESPERTINO, de 10/02/2025 a 31/12/2025.</w:t>
      </w:r>
    </w:p>
    <w:p>
      <w:r>
        <w:t>ALEXANDRE MANOEL KIRILO VERGUEIRO JUNIOR, matrícula 01-191865-6C, para ministrar 17h de  BIOLOGIA, no turno VESPERTINO, de 10/02/2025 a 31/12/2025.</w:t>
      </w:r>
    </w:p>
    <w:p>
      <w:r>
        <w:t>ALEXANDRE MONTEFUSCO TEIXEIRA, matrícula 01-123617-2E, para ministrar 8h de  SOCIOLOGIA, no turno MATUTINO, de 10/02/2025 a 31/12/2025.</w:t>
      </w:r>
    </w:p>
    <w:p>
      <w:r>
        <w:t>ALEXANDRE MONTEFUSCO TEIXEIRA, matrícula 01-123617-2E, para ministrar 20h de  SOCIOLOGIA, no turno VESPERTINO, de 10/02/2025 a 31/12/2025.</w:t>
      </w:r>
    </w:p>
    <w:p>
      <w:r>
        <w:t>AMARILDO SENA DE FARIAS, matrícula 01-215266-5D, para ministrar 10h de  QUIMICA, no turno MATUTINO, de 10/02/2025 a 31/12/2025.</w:t>
      </w:r>
    </w:p>
    <w:p>
      <w:r>
        <w:t>AMARILDO SENA DE FARIAS, matrícula 01-215266-5D, para ministrar 5h de  CIENCIAS DA NATUREZA E SUAS TE, no turno MATUTINO, de 10/02/2025 a 31/12/2025.</w:t>
      </w:r>
    </w:p>
    <w:p>
      <w:r>
        <w:t>ANA CLAUDIA DOS SANTOS FERREIRA, matrícula 01-160458-9A, para ministrar 8h de  GEOGRAFIA, no turno VESPERTINO, de 10/02/2025 a 31/12/2025.</w:t>
      </w:r>
    </w:p>
    <w:p>
      <w:r>
        <w:t>ANA LUIZA DA ROCHA CUNHA NASCIMENTO, matrícula 01-217513-4A, para ministrar 4h de  LINGUA PORTUGUESA E SUAS LITER, no turno INTEGRAL, de 10/02/2025 a 31/12/2025.</w:t>
      </w:r>
    </w:p>
    <w:p>
      <w:r>
        <w:t>ANA LUIZA DA ROCHA CUNHA NASCIMENTO, matrícula 01-217513-4A, para ministrar 6h de  LINGUA INGLESA, no turno INTEGRAL, de 10/02/2025 a 31/12/2025.</w:t>
      </w:r>
    </w:p>
    <w:p>
      <w:r>
        <w:t>ANDRE GUSTAVO FARIAS FERREIRA, matrícula 01-253973-0A, para ministrar 15h de  FISICA, no turno VESPERTINO, de 10/02/2025 a 31/12/2025.</w:t>
      </w:r>
    </w:p>
    <w:p>
      <w:r>
        <w:t>ANDRE SANTOS DO NASCIMENTO, matrícula 01-241984-0B, para ministrar 18h de  MATEMATICA EM LINGUA FRANCESA, no turno INTEGRAL, de 10/02/2025 a 31/12/2025.</w:t>
      </w:r>
    </w:p>
    <w:p>
      <w:r>
        <w:t>ANDREA CRISTINE MENEZES DE OLIVEIRA, matrícula 01-201595-1H, para ministrar 6h de  LINGUA PORTUGUESA, no turno VESPERTINO, de 10/02/2025 a 31/12/2025.</w:t>
      </w:r>
    </w:p>
    <w:p>
      <w:r>
        <w:t>ANDRESSA REPOLHO DE CARVALHO, matrícula 01-217121-0A, para ministrar 5h de  HISTORIA, no turno VESPERTINO, de 10/02/2025 a 31/12/2025.</w:t>
      </w:r>
    </w:p>
    <w:p>
      <w:r>
        <w:t>ANDREZA LAURINDO MATHIAS, matrícula 01-224057-2B, para ministrar 20h de  ARTE, no turno VESPERTINO, de 10/02/2025 a 31/12/2025.</w:t>
      </w:r>
    </w:p>
    <w:p>
      <w:r>
        <w:t>ANDREZA SILVEIRA DA ROCHA, matrícula 01-198004-1C, para ministrar 20h de  ENSINO RELIGIOSO, no turno MATUTINO, de 10/02/2025 a 31/12/2025.</w:t>
      </w:r>
    </w:p>
    <w:p>
      <w:r>
        <w:t>ANDREZZA SERRAO DE CASTRO, matrícula 01-187057-2A, para ministrar 2h de  HISTORIA, no turno MATUTINO, de 10/02/2025 a 31/12/2025.</w:t>
      </w:r>
    </w:p>
    <w:p>
      <w:r>
        <w:t>ANNICIA BARATA SILVA MACIEL FERREIRA, matrícula 01-252644-1A, para ministrar 10h de  BIOLOGIA, no turno VESPERTINO, de 10/02/2025 a 31/12/2025.</w:t>
      </w:r>
    </w:p>
    <w:p>
      <w:r>
        <w:t>ANTONIA LUCIA COSTA DE AZEVEDO, matrícula 01-165887-5A, para ministrar 18h de  HISTORIA, no turno VESPERTINO, de 10/02/2025 a 31/12/2025.</w:t>
      </w:r>
    </w:p>
    <w:p>
      <w:r>
        <w:t>ARETUSA NAJAR VIANA, matrícula 01-234146-8A, para ministrar 4h de  FUND 2º CICLO, no turno MATUTINO, de 10/02/2025 a 31/12/2025.</w:t>
      </w:r>
    </w:p>
    <w:p>
      <w:r>
        <w:t>ARIADINE MARQUES DE SOUZA, matrícula 01-234552-8A, para ministrar 18h de  LINGUA PORTUGUESA, no turno VESPERTINO, de 10/02/2025 a 31/12/2025.</w:t>
      </w:r>
    </w:p>
    <w:p>
      <w:r>
        <w:t>ARLON SOUSA DOS SANTOS, matrícula 01-224835-2B, para ministrar 5h de  LINGUA PORTUGUESA E SUAS LITER, no turno MATUTINO, de 10/02/2025 a 31/12/2025.</w:t>
      </w:r>
    </w:p>
    <w:p>
      <w:r>
        <w:t>ARLON SOUSA DOS SANTOS, matrícula 01-224835-2B, para ministrar 10h de  LINGUA PORTUGUESA E SUAS LITER, no turno VESPERTINO, de 10/02/2025 a 31/12/2025.</w:t>
      </w:r>
    </w:p>
    <w:p>
      <w:r>
        <w:t>BONNY SILVA BARBOSA LIMA, matrícula 01-258949-4A, para ministrar 6h de  ARTES, no turno VESPERTINO, de 10/02/2025 a 31/12/2025.</w:t>
      </w:r>
    </w:p>
    <w:p>
      <w:r>
        <w:t>CASLEY BORGES DE QUEIROZ, matrícula 01-252646-8A, para ministrar 15h de  BIOLOGIA, no turno MATUTINO, de 10/02/2025 a 31/12/2025.</w:t>
      </w:r>
    </w:p>
    <w:p>
      <w:r>
        <w:t>CINTIA DANTAS DAS CHAGAS, matrícula 01-179157-5A, para ministrar 5h de  EDUCACAO FISICA, no turno VESPERTINO, de 10/02/2025 a 31/12/2025.</w:t>
      </w:r>
    </w:p>
    <w:p>
      <w:r>
        <w:t>CLEVERTON OLIVEIRA DIAS, matrícula 01-227934-7B, para ministrar 18h de  MATEMATICA, no turno VESPERTINO, de 10/02/2025 a 31/12/2025.</w:t>
      </w:r>
    </w:p>
    <w:p>
      <w:r>
        <w:t>CORNELIO DA SILVA LIMA, matrícula 01-132199-4C, para ministrar 8h de  ARTES, no turno MATUTINO, de 10/02/2025 a 31/12/2025.</w:t>
      </w:r>
    </w:p>
    <w:p>
      <w:r>
        <w:t>CORNELIO DA SILVA LIMA, matrícula 01-132199-4C, para ministrar 12h de  LINGUAGENS E SUAS TECNOLOGIAS, no turno MATUTINO, de 10/02/2025 a 31/12/2025.</w:t>
      </w:r>
    </w:p>
    <w:p>
      <w:r>
        <w:t>CRISTINI DE SOUSA SANTOS BIASE, matrícula 01-222156-0B, para ministrar 5h de  HISTORIA, no turno MATUTINO, de 10/02/2025 a 31/12/2025.</w:t>
      </w:r>
    </w:p>
    <w:p>
      <w:r>
        <w:t>DANIELA SULAMITA TRINDADE DA SILVA, matrícula 01-252565-8A, para ministrar 18h de  GEOGRAFIA, no turno VESPERTINO, de 10/02/2025 a 31/12/2025.</w:t>
      </w:r>
    </w:p>
    <w:p>
      <w:r>
        <w:t>DAVID AMADEU BARBOSA DOS SANTOS, matrícula 01-197847-0C, para ministrar 17h de  FISICA, no turno VESPERTINO, de 10/02/2025 a 31/12/2025.</w:t>
      </w:r>
    </w:p>
    <w:p>
      <w:r>
        <w:t>DAVID AMADEU BARBOSA DOS SANTOS, matrícula 01-197847-0C, para ministrar 2h de  CIENCIAS DA NATUREZA E SUAS TE, no turno VESPERTINO, de 10/02/2025 a 31/12/2025.</w:t>
      </w:r>
    </w:p>
    <w:p>
      <w:r>
        <w:t>DAVID GOES FERREIRA, matrícula 01-233563-8A, para ministrar 17h de  HISTORIA, no turno MATUTINO, de 10/02/2025 a 31/12/2025.</w:t>
      </w:r>
    </w:p>
    <w:p>
      <w:r>
        <w:t>DAVID GOES FERREIRA, matrícula 01-233563-8A, para ministrar 3h de  CIENCIAS HUMANAS E SOCIAIS APL, no turno MATUTINO, de 10/02/2025 a 31/12/2025.</w:t>
      </w:r>
    </w:p>
    <w:p>
      <w:r>
        <w:t>DEBORA FERREIRA TEIXEIRA, matrícula 01-234129-8A, para ministrar 18h de  GEOGRAFIA, no turno VESPERTINO, de 10/02/2025 a 31/12/2025.</w:t>
      </w:r>
    </w:p>
    <w:p>
      <w:r>
        <w:t>DIEGO SOUZA DA SILVA, matrícula 01-253453-3A, para ministrar 3h de  LINGUA INGLESA, no turno VESPERTINO, de 10/02/2025 a 31/12/2025.</w:t>
      </w:r>
    </w:p>
    <w:p>
      <w:r>
        <w:t>DIOGO MATOS DOS SANTOS, matrícula 01-222692-8C, para ministrar 10h de  FISICA, no turno MATUTINO, de 10/02/2025 a 31/12/2025.</w:t>
      </w:r>
    </w:p>
    <w:p>
      <w:r>
        <w:t>DIOGO MATOS DOS SANTOS, matrícula 01-222692-8C, para ministrar 10h de  MATEMATICA, no turno MATUTINO, de 10/02/2025 a 31/12/2025.</w:t>
      </w:r>
    </w:p>
    <w:p>
      <w:r>
        <w:t>DIOGO MATOS DOS SANTOS, matrícula 01-222692-8C, para ministrar 16h de  BIOLOGIA, no turno VESPERTINO, de 10/02/2025 a 31/12/2025.</w:t>
      </w:r>
    </w:p>
    <w:p>
      <w:r>
        <w:t>EDILSON DOS SANTOS COSTA, matrícula 01-228164-3C, para ministrar 5h de  FISICA, no turno MATUTINO, de 10/02/2025 a 31/12/2025.</w:t>
      </w:r>
    </w:p>
    <w:p>
      <w:r>
        <w:t>EDNA GONCALVES NUNES, matrícula 01-232416-4A, para ministrar 3h de  LINGUA INGLESA, no turno MATUTINO, de 10/02/2025 a 31/12/2025.</w:t>
      </w:r>
    </w:p>
    <w:p>
      <w:r>
        <w:t>EDNA MARIA SILVA DE SOUZA SICSU, matrícula 01-103167-8D, para ministrar 15h de  BIOLOGIA, no turno VESPERTINO, de 10/02/2025 a 31/12/2025.</w:t>
      </w:r>
    </w:p>
    <w:p>
      <w:r>
        <w:t>ELLIZA EMILY PERRONE BARBOSA, matrícula 01-252636-0A, para ministrar 5h de  BIOLOGIA, no turno MATUTINO, de 10/02/2025 a 31/12/2025.</w:t>
      </w:r>
    </w:p>
    <w:p>
      <w:r>
        <w:t>ERICK DE BRITO SAMPAIO, matrícula 01-233543-3A, para ministrar 15h de  HISTORIA, no turno MATUTINO, de 10/02/2025 a 31/12/2025.</w:t>
      </w:r>
    </w:p>
    <w:p>
      <w:r>
        <w:t>ERICK DE BRITO SAMPAIO, matrícula 01-233543-3A, para ministrar 8h de  GEOGRAFIA, no turno MATUTINO, de 10/02/2025 a 31/12/2025.</w:t>
      </w:r>
    </w:p>
    <w:p>
      <w:r>
        <w:t>ERICK DE BRITO SAMPAIO, matrícula 01-233543-3A, para ministrar 17h de  SOCIOLOGIA, no turno VESPERTINO, de 10/02/2025 a 31/12/2025.</w:t>
      </w:r>
    </w:p>
    <w:p>
      <w:r>
        <w:t>FABIANA GONCALVES DOS SANTOS MOURA, matrícula 01-234015-1A, para ministrar 20h de  APOIOC, no turno VESPERTINO, de 10/02/2025 a 31/12/2025.</w:t>
      </w:r>
    </w:p>
    <w:p>
      <w:r>
        <w:t>FABRICIO MAGALHAES DE SOUZA, matrícula 01-217554-1A, para ministrar 8h de  LINGUA PORTUGUESA E SUAS LITER, no turno VESPERTINO, de 10/02/2025 a 31/12/2025.</w:t>
      </w:r>
    </w:p>
    <w:p>
      <w:r>
        <w:t>FERNANDA CAROLINE DE CARVALHO CHAVES, matrícula 01-201182-4D, para ministrar 2h de  EDUCACAO FISICA, no turno NOTURNO, de 10/02/2025 a 31/12/2025.</w:t>
      </w:r>
    </w:p>
    <w:p>
      <w:r>
        <w:t>FRANCISCA DE NAZARE BARROSO DE SOUZA, matrícula 01-233464-0A, para ministrar 18h de  HISTORIA, no turno VESPERTINO, de 10/02/2025 a 31/12/2025.</w:t>
      </w:r>
    </w:p>
    <w:p>
      <w:r>
        <w:t>FRANCISCO VALDECIO DA SILVA PEDRO, matrícula 01-178897-3B, para ministrar 3h de  EDUCACAO FISICA, no turno VESPERTINO, de 10/02/2025 a 31/12/2025.</w:t>
      </w:r>
    </w:p>
    <w:p>
      <w:r>
        <w:t>FRANCOAINY CRISTINA GUIMARAES DE OLIVEIRA, matrícula 01-223849-7A, para ministrar 3h de  ENSINO RELIGIOSO, no turno VESPERTINO, de 10/02/2025 a 31/12/2025.</w:t>
      </w:r>
    </w:p>
    <w:p>
      <w:r>
        <w:t>FRANK GILNEY DE OLIVEIRA SENA, matrícula 01-169176-7D, para ministrar 3h de  LINGUA INGLESA, no turno VESPERTINO, de 10/02/2025 a 31/12/2025.</w:t>
      </w:r>
    </w:p>
    <w:p>
      <w:r>
        <w:t>GIZELE ALVES DE SA, matrícula 01-225459-0B, para ministrar 15h de  SOCIOLOGIA, no turno MATUTINO, de 10/02/2025 a 31/12/2025.</w:t>
      </w:r>
    </w:p>
    <w:p>
      <w:r>
        <w:t>GIZELE ALVES DE SA, matrícula 01-225459-0B, para ministrar 8h de  GEOGRAFIA, no turno MATUTINO, de 10/02/2025 a 31/12/2025.</w:t>
      </w:r>
    </w:p>
    <w:p>
      <w:r>
        <w:t>HELIANE DA COSTA GADELHA, matrícula 01-209760-5D, para ministrar 18h de  FUND 2º CICLO, no turno MATUTINO, de 10/02/2025 a 31/12/2025.</w:t>
      </w:r>
    </w:p>
    <w:p>
      <w:r>
        <w:t>HENRIQUE CESAR SILVA ARAUJO, matrícula 01-161793-1A, para ministrar 4h de  MATEMATICA, no turno VESPERTINO, de 10/02/2025 a 31/12/2025.</w:t>
      </w:r>
    </w:p>
    <w:p>
      <w:r>
        <w:t>ISABEL CRISTINA SABOIA VARAO, matrícula 01-253330-8A, para ministrar 3h de  HISTORIA, no turno MATUTINO, de 10/02/2025 a 31/12/2025.</w:t>
      </w:r>
    </w:p>
    <w:p>
      <w:r>
        <w:t>ITALO RIBEIRO MENDONCA, matrícula 01-223016-0A, para ministrar 4h de  GEOGRAFIA, no turno MATUTINO, de 10/02/2025 a 31/12/2025.</w:t>
      </w:r>
    </w:p>
    <w:p>
      <w:r>
        <w:t>ITALO RIBEIRO MENDONCA, matrícula 01-223016-0A, para ministrar 8h de  GEOGRAFIA, no turno VESPERTINO, de 10/02/2025 a 31/12/2025.</w:t>
      </w:r>
    </w:p>
    <w:p>
      <w:r>
        <w:t>JACIMARA DA SILVA LEMOS, matrícula 01-140455-5B, para ministrar 8h de  ARTE, no turno VESPERTINO, de 10/02/2025 a 31/12/2025.</w:t>
      </w:r>
    </w:p>
    <w:p>
      <w:r>
        <w:t>JACIMARA DA SILVA LEMOS, matrícula 01-140455-5B, para ministrar 8h de  CIENCIAS, no turno VESPERTINO, de 10/02/2025 a 31/12/2025.</w:t>
      </w:r>
    </w:p>
    <w:p>
      <w:r>
        <w:t>JACQUELINE PITA DE SOUZA, matrícula 01-234450-5A, para ministrar 6h de  LINGUA PORTUGUESA, no turno MATUTINO, de 10/02/2025 a 31/12/2025.</w:t>
      </w:r>
    </w:p>
    <w:p>
      <w:r>
        <w:t>JAIRO TINOCO SEIXAS, matrícula 01-232492-0A, para ministrar 18h de  FILOSOFIA, no turno VESPERTINO, de 10/02/2025 a 31/12/2025.</w:t>
      </w:r>
    </w:p>
    <w:p>
      <w:r>
        <w:t>JOAO VICTOR DE MACEDO NOVAIS, matrícula 01-253205-0A, para ministrar 20h de  APOIOC, no turno MATUTINO, de 10/02/2025 a 31/12/2025.</w:t>
      </w:r>
    </w:p>
    <w:p>
      <w:r>
        <w:t>JOELMA ARAUJO DOS ANJOS, matrícula 01-170218-1B, para ministrar 20h de  APOIOC, no turno MATUTINO, de 10/02/2025 a 31/12/2025.</w:t>
      </w:r>
    </w:p>
    <w:p>
      <w:r>
        <w:t>JOICILENE DA COSTA BEZERRA, matrícula 01-143445-4A, para ministrar 20h de  RECURS, no turno MATUTINO, de 10/02/2025 a 31/12/2025.</w:t>
      </w:r>
    </w:p>
    <w:p>
      <w:r>
        <w:t>JORISELMA FERNANDES DA SILVA, matrícula 01-222923-4A, para ministrar 6h de  GEOGRAFIA, no turno MATUTINO, de 10/02/2025 a 31/12/2025.</w:t>
      </w:r>
    </w:p>
    <w:p>
      <w:r>
        <w:t>JOSE AUGUSTO CARDOSO LIMA, matrícula 01-146093-5D, para ministrar 18h de  GEOGRAFIA, no turno MATUTINO, de 10/02/2025 a 31/12/2025.</w:t>
      </w:r>
    </w:p>
    <w:p>
      <w:r>
        <w:t>JOSE AUGUSTO CARDOSO LIMA, matrícula 01-146093-5D, para ministrar 2h de  CIENCIAS HUMANAS E SOCIAIS APL, no turno MATUTINO, de 10/02/2025 a 31/12/2025.</w:t>
      </w:r>
    </w:p>
    <w:p>
      <w:r>
        <w:t>JOSE MACRINO DOS SANTOS JUNIOR, matrícula 01-233540-9A, para ministrar 4h de  GEOGRAFIA, no turno VESPERTINO, de 10/02/2025 a 31/12/2025.</w:t>
      </w:r>
    </w:p>
    <w:p>
      <w:r>
        <w:t>JOSE MACRINO DOS SANTOS JUNIOR, matrícula 01-233540-9A, para ministrar 15h de  SOCIOLOGIA, no turno VESPERTINO, de 10/02/2025 a 31/12/2025.</w:t>
      </w:r>
    </w:p>
    <w:p>
      <w:r>
        <w:t>JOSIAS AMARAL DE ANDRADE FILHO, matrícula 01-150867-9D, para ministrar 15h de  FISICA, no turno VESPERTINO, de 10/02/2025 a 31/12/2025.</w:t>
      </w:r>
    </w:p>
    <w:p>
      <w:r>
        <w:t>JOSIAS AMARAL DE ANDRADE FILHO, matrícula 01-150867-9D, para ministrar 5h de  CIENCIAS DA NATUREZA E SUAS TE, no turno VESPERTINO, de 10/02/2025 a 31/12/2025.</w:t>
      </w:r>
    </w:p>
    <w:p>
      <w:r>
        <w:t>JOSINALDO DA SILVA OLIVEIRA, matrícula 01-168868-5C, para ministrar 11h de  ARTES, no turno MATUTINO, de 10/02/2025 a 31/12/2025.</w:t>
      </w:r>
    </w:p>
    <w:p>
      <w:r>
        <w:t>JOSINALDO DA SILVA OLIVEIRA, matrícula 01-168868-5C, para ministrar 5h de  LINGUA PORTUGUESA E SUAS LITER, no turno MATUTINO, de 10/02/2025 a 31/12/2025.</w:t>
      </w:r>
    </w:p>
    <w:p>
      <w:r>
        <w:t>JOSINALDO DA SILVA OLIVEIRA, matrícula 01-168868-5C, para ministrar 4h de  SOCIOLOGIA, no turno MATUTINO, de 10/02/2025 a 31/12/2025.</w:t>
      </w:r>
    </w:p>
    <w:p>
      <w:r>
        <w:t>JUCILEA MACHADO DOS SANTOS, matrícula 01-143743-7A, para ministrar 20h de  APOIOC, no turno MATUTINO, de 10/02/2025 a 31/12/2025.</w:t>
      </w:r>
    </w:p>
    <w:p>
      <w:r>
        <w:t>JULIE CAROLINE PEIXOTO ALENCAR, matrícula 01-259667-9A, para ministrar 12h de  FILOSOFIA, no turno VESPERTINO, de 10/02/2025 a 31/12/2025.</w:t>
      </w:r>
    </w:p>
    <w:p>
      <w:r>
        <w:t>JULIO FLAVIO MOREIRA CHAGAS, matrícula 01-194546-7A, para ministrar 18h de  SOCIOLOGIA, no turno VESPERTINO, de 10/02/2025 a 31/12/2025.</w:t>
      </w:r>
    </w:p>
    <w:p>
      <w:r>
        <w:t>KARLLA NAZARE OLIVEIRA, matrícula 01-254207-2A, para ministrar 15h de  BIOLOGIA, no turno MATUTINO, de 10/02/2025 a 31/12/2025.</w:t>
      </w:r>
    </w:p>
    <w:p>
      <w:r>
        <w:t>KAROLINA BARBOZA DA SILVA, matrícula 01-252625-5A, para ministrar 2h de  CIENCIAS DA NATUREZA E SUAS TE, no turno VESPERTINO, de 10/02/2025 a 31/12/2025.</w:t>
      </w:r>
    </w:p>
    <w:p>
      <w:r>
        <w:t>KATIANE PEREIRA DOS SANTOS, matrícula 01-181538-5A, para ministrar 20h de  FISICA, no turno MATUTINO, de 10/02/2025 a 31/12/2025.</w:t>
      </w:r>
    </w:p>
    <w:p>
      <w:r>
        <w:t>KELLY COSTA BARBOSA, matrícula 01-234338-0A, para ministrar 17h de  ENSINO MEDIO, no turno VESPERTINO, de 10/02/2025 a 31/12/2025.</w:t>
      </w:r>
    </w:p>
    <w:p>
      <w:r>
        <w:t>KELLY COSTA BARBOSA, matrícula 01-234338-0A, para ministrar 4h de  GEOGRAFIA, no turno MATUTINO, de 10/02/2025 a 31/12/2025.</w:t>
      </w:r>
    </w:p>
    <w:p>
      <w:r>
        <w:t>LARISSA LIMA RODRIGUES DE SOUZA, matrícula 01-234082-8A, para ministrar 18h de  HISTORIA, no turno VESPERTINO, de 10/02/2025 a 31/12/2025.</w:t>
      </w:r>
    </w:p>
    <w:p>
      <w:r>
        <w:t>LAUDJOHNSON DO VALE ALMEIDA, matrícula 01-261716-1A, para ministrar 4h de  BIOLOGIA, no turno MATUTINO, de 10/02/2025 a 31/12/2025.</w:t>
      </w:r>
    </w:p>
    <w:p>
      <w:r>
        <w:t>LAUDJOHNSON DO VALE ALMEIDA, matrícula 01-261716-1A, para ministrar 13h de  MATEMATICA, no turno MATUTINO, de 10/02/2025 a 31/12/2025.</w:t>
      </w:r>
    </w:p>
    <w:p>
      <w:r>
        <w:t>LAUDJOHNSON DO VALE ALMEIDA, matrícula 01-261716-1A, para ministrar 3h de  BIOLOGIA, no turno MATUTINO, de 10/02/2025 a 31/12/2025.</w:t>
      </w:r>
    </w:p>
    <w:p>
      <w:r>
        <w:t>LAUDJOHNSON DO VALE ALMEIDA, matrícula 01-261716-1A, para ministrar 8h de  FISICA, no turno VESPERTINO, de 10/02/2025 a 31/12/2025.</w:t>
      </w:r>
    </w:p>
    <w:p>
      <w:r>
        <w:t>LAUDJOHNSON DO VALE ALMEIDA, matrícula 01-261716-1A, para ministrar 6h de  BIOLOGIA, no turno VESPERTINO, de 10/02/2025 a 31/12/2025.</w:t>
      </w:r>
    </w:p>
    <w:p>
      <w:r>
        <w:t>LAYANE GLAUCI CRUZ DOS SANTOS, matrícula 01-234466-1A, para ministrar 17h de  HISTORIA, no turno VESPERTINO, de 10/02/2025 a 31/12/2025.</w:t>
      </w:r>
    </w:p>
    <w:p>
      <w:r>
        <w:t>LAYANE GLAUCI CRUZ DOS SANTOS, matrícula 01-234466-1A, para ministrar 3h de  CIENCIAS HUMANAS E SOCIAIS APL, no turno VESPERTINO, de 10/02/2025 a 31/12/2025.</w:t>
      </w:r>
    </w:p>
    <w:p>
      <w:r>
        <w:t>LEONARA PINHEIRO DE ALMEIDA, matrícula 01-233988-9A, para ministrar 3h de  HISTORIA, no turno VESPERTINO, de 10/02/2025 a 31/12/2025.</w:t>
      </w:r>
    </w:p>
    <w:p>
      <w:r>
        <w:t>LUANA NEVES PACHECO, matrícula 01-202107-2D, para ministrar 3h de  LINGUA PORTUGUESA E SUAS LITER, no turno VESPERTINO, de 10/02/2025 a 31/12/2025.</w:t>
      </w:r>
    </w:p>
    <w:p>
      <w:r>
        <w:t>LUCAS DE OLIVEIRA PANTOJA, matrícula 01-245558-7B, para ministrar 18h de  GEOGRAFIA, no turno MATUTINO, de 10/02/2025 a 31/12/2025.</w:t>
      </w:r>
    </w:p>
    <w:p>
      <w:r>
        <w:t>LUCIMAR FRANCISCA DA SILVA, matrícula 01-223690-7A, para ministrar 5h de  BIOLOGIA, no turno MATUTINO, de 10/02/2025 a 31/12/2025.</w:t>
      </w:r>
    </w:p>
    <w:p>
      <w:r>
        <w:t>LUCIVAN DOS SANTOS, matrícula 01-233666-9A, para ministrar 15h de  HISTORIA, no turno VESPERTINO, de 10/02/2025 a 31/12/2025.</w:t>
      </w:r>
    </w:p>
    <w:p>
      <w:r>
        <w:t>LUIZ FILIPE MELO ZAU, matrícula 01-260216-4A, para ministrar 5h de  HISTORIA, no turno VESPERTINO, de 10/02/2025 a 31/12/2025.</w:t>
      </w:r>
    </w:p>
    <w:p>
      <w:r>
        <w:t>LUIZ FILIPE MELO ZAU, matrícula 01-260216-4A, para ministrar 11h de  SOCIOLOGIA, no turno VESPERTINO, de 10/02/2025 a 31/12/2025.</w:t>
      </w:r>
    </w:p>
    <w:p>
      <w:r>
        <w:t>LUIZ FILIPE MELO ZAU, matrícula 01-260216-4A, para ministrar 8h de  SOCIOLOGIA, no turno MATUTINO, de 10/02/2025 a 31/12/2025.</w:t>
      </w:r>
    </w:p>
    <w:p>
      <w:r>
        <w:t>LUIZ GUSTAVO TEIXEIRA DA SILVEIRA, matrícula 01-232403-2A, para ministrar 5h de  FISICA, no turno MATUTINO, de 10/02/2025 a 31/12/2025.</w:t>
      </w:r>
    </w:p>
    <w:p>
      <w:r>
        <w:t>MARCUS VINICIUS DA SILVA FERREIRA, matrícula 01-254723-6A, para ministrar 6h de  EDUCACAO FISICA, no turno VESPERTINO, de 10/02/2025 a 31/12/2025.</w:t>
      </w:r>
    </w:p>
    <w:p>
      <w:r>
        <w:t>MARIA ALVES DA SILVA, matrícula 01-150683-8A, para ministrar 5h de  HISTORIA, no turno VESPERTINO, de 10/02/2025 a 31/12/2025.</w:t>
      </w:r>
    </w:p>
    <w:p>
      <w:r>
        <w:t>MARIA CINTHIA DA SILVA REIS, matrícula 01-259398-0A, para ministrar 6h de  EDUCACAO FISICA, no turno MATUTINO, de 10/02/2025 a 31/12/2025.</w:t>
      </w:r>
    </w:p>
    <w:p>
      <w:r>
        <w:t>MARIA DE FATIMA PONTES GODINHO, matrícula 01-128913-6C, para ministrar 17h de  FILOSOFIA, no turno MATUTINO, de 10/02/2025 a 31/12/2025.</w:t>
      </w:r>
    </w:p>
    <w:p>
      <w:r>
        <w:t>MARIA DE FATIMA PONTES GODINHO, matrícula 01-128913-6C, para ministrar 2h de  CIENCIAS HUMANAS E SOCIAIS APL, no turno MATUTINO, de 10/02/2025 a 31/12/2025.</w:t>
      </w:r>
    </w:p>
    <w:p>
      <w:r>
        <w:t>MARIA DO PERPETUO SOCORRO MORAES ROCHA, matrícula 01-132935-9B, para ministrar 10h de  HISTORIA, no turno MATUTINO, de 10/02/2025 a 31/12/2025.</w:t>
      </w:r>
    </w:p>
    <w:p>
      <w:r>
        <w:t>MARIA DO PERPETUO SOCORRO MORAES ROCHA, matrícula 01-132935-9B, para ministrar 5h de  SOCIOLOGIA, no turno MATUTINO, de 10/02/2025 a 31/12/2025.</w:t>
      </w:r>
    </w:p>
    <w:p>
      <w:r>
        <w:t>MARIA DO PERPETUO SOCORRO MORAES ROCHA, matrícula 01-132935-9B, para ministrar 5h de  CIENCIAS HUMANAS E SOCIAIS APL, no turno MATUTINO, de 10/02/2025 a 31/12/2025.</w:t>
      </w:r>
    </w:p>
    <w:p>
      <w:r>
        <w:t>MARIA DO SOCORRO CARDOSO MORAIS, matrícula 01-229175-4C, para ministrar 17h de  ARTES, no turno MATUTINO, de 10/02/2025 a 31/12/2025.</w:t>
      </w:r>
    </w:p>
    <w:p>
      <w:r>
        <w:t>MARIA IRANICE PONTES FONSECA, matrícula 01-207045-6B, para ministrar 6h de  MATEMATICA, no turno MATUTINO, de 10/02/2025 a 31/12/2025.</w:t>
      </w:r>
    </w:p>
    <w:p>
      <w:r>
        <w:t>MARIA JANE LOPES DA SILVA, matrícula 01-149386-8A, para ministrar 17h de  SOCIOLOGIA, no turno MATUTINO, de 10/02/2025 a 31/12/2025.</w:t>
      </w:r>
    </w:p>
    <w:p>
      <w:r>
        <w:t>MARIA JANE LOPES DA SILVA, matrícula 01-149386-8A, para ministrar 3h de  FILOSOFIA, no turno MATUTINO, de 10/02/2025 a 31/12/2025.</w:t>
      </w:r>
    </w:p>
    <w:p>
      <w:r>
        <w:t>MARIA NICE DE MELO GONCALVES, matrícula 01-131692-3E, para ministrar 8h de  ARTES, no turno MATUTINO, de 10/02/2025 a 31/12/2025.</w:t>
      </w:r>
    </w:p>
    <w:p>
      <w:r>
        <w:t>MARIA VALDEIDA DO VALE CUNHA, matrícula 01-160570-4B, para ministrar 4h de  MATEMATICA, no turno MATUTINO, de 10/02/2025 a 31/12/2025.</w:t>
      </w:r>
    </w:p>
    <w:p>
      <w:r>
        <w:t>MARLY SOMBRA DOS SANTOS, matrícula 01-163153-5A, para ministrar 6h de  SOCIOLOGIA, no turno MATUTINO, de 10/02/2025 a 31/12/2025.</w:t>
      </w:r>
    </w:p>
    <w:p>
      <w:r>
        <w:t>MARLY SOMBRA DOS SANTOS, matrícula 01-163153-5A, para ministrar 8h de  ARTES, no turno VESPERTINO, de 10/02/2025 a 31/12/2025.</w:t>
      </w:r>
    </w:p>
    <w:p>
      <w:r>
        <w:t>MARLY SOMBRA DOS SANTOS, matrícula 01-163153-5A, para ministrar 10h de  LINGUAGENS E SUAS TECNOLOGIAS, no turno VESPERTINO, de 10/02/2025 a 31/12/2025.</w:t>
      </w:r>
    </w:p>
    <w:p>
      <w:r>
        <w:t>NAOR LIMA DE SOUZA, matrícula 01-253844-0A, para ministrar 6h de  MATEMATICA, no turno VESPERTINO, de 10/02/2025 a 31/12/2025.</w:t>
      </w:r>
    </w:p>
    <w:p>
      <w:r>
        <w:t>NEILSON DOS REIS PIMENTA, matrícula 01-211927-7B, para ministrar 15h de  MATEMATICA, no turno MATUTINO, de 10/02/2025 a 31/12/2025.</w:t>
      </w:r>
    </w:p>
    <w:p>
      <w:r>
        <w:t>NEILSON DOS REIS PIMENTA, matrícula 01-211927-7B, para ministrar 4h de  MATEMATICA E SUAS TECNOLOGIAS, no turno MATUTINO, de 10/02/2025 a 31/12/2025.</w:t>
      </w:r>
    </w:p>
    <w:p>
      <w:r>
        <w:t>NUBIA ALENCAR DE MENEZES, matrícula 01-233466-6A, para ministrar 8h de  ARTE, no turno VESPERTINO, de 10/02/2025 a 31/12/2025.</w:t>
      </w:r>
    </w:p>
    <w:p>
      <w:r>
        <w:t>NUBIA ALENCAR DE MENEZES, matrícula 01-233466-6A, para ministrar 8h de  ENSINO RELIGIOSO, no turno VESPERTINO, de 10/02/2025 a 31/12/2025.</w:t>
      </w:r>
    </w:p>
    <w:p>
      <w:r>
        <w:t>OLIVIA MARIA DE AZEVEDO VIANA, matrícula 01-217372-7A, para ministrar 9h de  FUND 2º CICLO, no turno MATUTINO, de 10/02/2025 a 31/12/2025.</w:t>
      </w:r>
    </w:p>
    <w:p>
      <w:r>
        <w:t>ONOFRE APARICIO, matrícula 01-143781-0B, para ministrar 4h de  GEOGRAFIA, no turno VESPERTINO, de 10/02/2025 a 31/12/2025.</w:t>
      </w:r>
    </w:p>
    <w:p>
      <w:r>
        <w:t>PAULA PRISCILA SOUZA NERY, matrícula 01-253624-2A, para ministrar 15h de  LINGUA PORTUGUESA E SUAS LITER, no turno VESPERTINO, de 10/02/2025 a 31/12/2025.</w:t>
      </w:r>
    </w:p>
    <w:p>
      <w:r>
        <w:t>PAULA PRISCILA SOUZA NERY, matrícula 01-253624-2A, para ministrar 3h de  LINGUAGENS E SUAS TECNOLOGIAS, no turno VESPERTINO, de 10/02/2025 a 31/12/2025.</w:t>
      </w:r>
    </w:p>
    <w:p>
      <w:r>
        <w:t>PAULA PRISCILA SOUZA NERY, matrícula 01-253624-2A, para ministrar 4h de  LINGUA INGLESA, no turno VESPERTINO, de 10/02/2025 a 31/12/2025.</w:t>
      </w:r>
    </w:p>
    <w:p>
      <w:r>
        <w:t>PEDRO AFONSO MARTINS ARAGAO, matrícula 01-253793-1A, para ministrar 15h de  MATEMATICA, no turno VESPERTINO, de 10/02/2025 a 31/12/2025.</w:t>
      </w:r>
    </w:p>
    <w:p>
      <w:r>
        <w:t>PEDRO AFONSO MARTINS ARAGAO, matrícula 01-253793-1A, para ministrar 5h de  MATEMATICA E SUAS TECNOLOGIAS, no turno VESPERTINO, de 10/02/2025 a 31/12/2025.</w:t>
      </w:r>
    </w:p>
    <w:p>
      <w:r>
        <w:t>PEDRO JOSE MEDINA DICURU, matrícula 01-163589-1C, para ministrar 3h de  MATEMATICA, no turno VESPERTINO, de 10/02/2025 a 31/12/2025.</w:t>
      </w:r>
    </w:p>
    <w:p>
      <w:r>
        <w:t>QUINTINO DIAS NUNES, matrícula 01-165423-3A, para ministrar 18h de  HISTORIA, no turno VESPERTINO, de 10/02/2025 a 31/12/2025.</w:t>
      </w:r>
    </w:p>
    <w:p>
      <w:r>
        <w:t>RAIMUNDO NONATO DE SOUZA VIANA, matrícula 01-222999-4A, para ministrar 15h de  MATEMATICA, no turno VESPERTINO, de 10/02/2025 a 31/12/2025.</w:t>
      </w:r>
    </w:p>
    <w:p>
      <w:r>
        <w:t>RAIMUNDO NONATO DE SOUZA VIANA, matrícula 01-222999-4A, para ministrar 4h de  MATEMATICA E SUAS TECNOLOGIAS, no turno VESPERTINO, de 10/02/2025 a 31/12/2025.</w:t>
      </w:r>
    </w:p>
    <w:p>
      <w:r>
        <w:t>RAUL CORREA BARCELAR, matrícula 01-230594-1B, para ministrar 6h de  MATEMATICA, no turno MATUTINO, de 10/02/2025 a 31/12/2025.</w:t>
      </w:r>
    </w:p>
    <w:p>
      <w:r>
        <w:t>REBECA JACAUNA SOARES, matrícula 01-233573-5A, para ministrar 4h de  QUIMICA, no turno INTEGRAL, de 10/02/2025 a 31/12/2025.</w:t>
      </w:r>
    </w:p>
    <w:p>
      <w:r>
        <w:t>RENATA TATIANA RAMALHO DA SILVA, matrícula 01-249260-1A, para ministrar 18h de  GEOGRAFIA, no turno VESPERTINO, de 10/02/2025 a 31/12/2025.</w:t>
      </w:r>
    </w:p>
    <w:p>
      <w:r>
        <w:t>RICARDO CARVALHO DE OLIVEIRA, matrícula 01-146255-5A, para ministrar 15h de  LINGUA INGLESA, no turno VESPERTINO, de 10/02/2025 a 31/12/2025.</w:t>
      </w:r>
    </w:p>
    <w:p>
      <w:r>
        <w:t>ROSANGELA DOS SANTOS LOPES, matrícula 01-201051-8D, para ministrar 8h de  LINGUA INGLESA, no turno VESPERTINO, de 10/02/2025 a 31/12/2025.</w:t>
      </w:r>
    </w:p>
    <w:p>
      <w:r>
        <w:t>ROSENILDE DE JESUS GOES MOREIRA, matrícula 01-162871-2A, para ministrar 20h de  APOIOC, no turno VESPERTINO, de 10/02/2025 a 31/12/2025.</w:t>
      </w:r>
    </w:p>
    <w:p>
      <w:r>
        <w:t>SILVIA ANTONIETA SOCORRO REGO DA MATTA, matrícula 01-140493-8B, para ministrar 15h de  FILOSOFIA, no turno MATUTINO, de 10/02/2025 a 31/12/2025.</w:t>
      </w:r>
    </w:p>
    <w:p>
      <w:r>
        <w:t>SILVIA ANTONIETA SOCORRO REGO DA MATTA, matrícula 01-140493-8B, para ministrar 4h de  CIENCIAS HUMANAS E SOCIAIS APL, no turno MATUTINO, de 10/02/2025 a 31/12/2025.</w:t>
      </w:r>
    </w:p>
    <w:p>
      <w:r>
        <w:t>SILVIA ANTONIETA SOCORRO REGO DA MATTA, matrícula 01-140493-8B, para ministrar 6h de  SOCIOLOGIA, no turno VESPERTINO, de 10/02/2025 a 31/12/2025.</w:t>
      </w:r>
    </w:p>
    <w:p>
      <w:r>
        <w:t>SILVIA CRISTINA COTA DE VASCONCELOS RODRIGUES, matrícula 01-203985-0H, para ministrar 15h de  HISTORIA, no turno VESPERTINO, de 10/02/2025 a 31/12/2025.</w:t>
      </w:r>
    </w:p>
    <w:p>
      <w:r>
        <w:t>SILVIA CRISTINA COTA DE VASCONCELOS RODRIGUES, matrícula 01-203985-0H, para ministrar 5h de  CIENCIAS HUMANAS E SOCIAIS APL, no turno VESPERTINO, de 10/02/2025 a 31/12/2025.</w:t>
      </w:r>
    </w:p>
    <w:p>
      <w:r>
        <w:t>SILVIA CRISTINA COTA DE VASCONCELOS RODRIGUES, matrícula 01-203985-0H, para ministrar 3h de  SOCIOLOGIA, no turno MATUTINO, de 10/02/2025 a 31/12/2025.</w:t>
      </w:r>
    </w:p>
    <w:p>
      <w:r>
        <w:t>SUELY DOS SANTOS ALMEIDA ROCHA, matrícula 01-222854-8A, para ministrar 6h de  MATEMATICA, no turno MATUTINO, de 10/02/2025 a 31/12/2025.</w:t>
      </w:r>
    </w:p>
    <w:p>
      <w:r>
        <w:t>SUZANA DE OLIVEIRA TEIXEIRA, matrícula 01-232490-3A, para ministrar 18h de  MATEMATICA, no turno VESPERTINO, de 10/02/2025 a 31/12/2025.</w:t>
      </w:r>
    </w:p>
    <w:p>
      <w:r>
        <w:t>TAMIRES SILVA FERNANDES, matrícula 01-234235-9A, para ministrar 6h de  LINGUA PORTUGUESA, no turno VESPERTINO, de 10/02/2025 a 31/12/2025.</w:t>
      </w:r>
    </w:p>
    <w:p>
      <w:r>
        <w:t>TYSSYANNY PEREIRA JARDIM DIAS, matrícula 01-233458-5A, para ministrar 5h de  ARTES, no turno MATUTINO, de 10/02/2025 a 31/12/2025.</w:t>
      </w:r>
    </w:p>
    <w:p>
      <w:r>
        <w:t>VALDEMIRA DA SILVA ALVES, matrícula 01-140510-1B, para ministrar 12h de  HISTORIA, no turno MATUTINO, de 10/02/2025 a 31/12/2025.</w:t>
      </w:r>
    </w:p>
    <w:p>
      <w:r>
        <w:t>VALDEMIRA DA SILVA ALVES, matrícula 01-140510-1B, para ministrar 8h de  GEOGRAFIA, no turno MATUTINO, de 10/02/2025 a 31/12/2025.</w:t>
      </w:r>
    </w:p>
    <w:p>
      <w:r>
        <w:t>VANDA MARIA ANDRADE DOS SANTOS, matrícula 01-143461-6A, para ministrar 20h de  GEOGRAFIA, no turno VESPERTINO, de 10/02/2025 a 31/12/2025.</w:t>
      </w:r>
    </w:p>
    <w:p>
      <w:r>
        <w:t>VANDA MARIA ANDRADE DOS SANTOS, matrícula 01-143461-6A, para ministrar 5h de  GEOGRAFIA, no turno VESPERTINO, de 10/02/2025 a 31/12/2025.</w:t>
      </w:r>
    </w:p>
    <w:p>
      <w:r>
        <w:t>VANESSA MARTINS MONTEIRO, matrícula 01-253120-8A, para ministrar 6h de  GEOGRAFIA, no turno MATUTINO, de 10/02/2025 a 31/12/2025.</w:t>
      </w:r>
    </w:p>
    <w:p>
      <w:r>
        <w:t>VANESSA MARTINS MONTEIRO, matrícula 01-253120-8A, para ministrar 12h de  GEOGRAFIA, no turno VESPERTINO, de 10/02/2025 a 31/12/2025.</w:t>
      </w:r>
    </w:p>
    <w:p>
      <w:r>
        <w:t>VANESSA MARTINS MONTEIRO, matrícula 01-253120-8A, para ministrar 8h de  SOCIOLOGIA, no turno VESPERTINO, de 10/02/2025 a 31/12/2025.</w:t>
      </w:r>
    </w:p>
    <w:p>
      <w:r>
        <w:t>VANISON FRANCISCO LORENCO DE MELO, matrícula 01-257136-6C, para ministrar 5h de  BIOLOGIA, no turno MATUTINO, de 10/02/2025 a 31/12/2025.</w:t>
      </w:r>
    </w:p>
    <w:p>
      <w:r>
        <w:t>VENEZA BERNARDO DA COSTA, matrícula 01-219135-0A, para ministrar 15h de  ARTES, no turno VESPERTINO, de 10/02/2025 a 31/12/2025.</w:t>
      </w:r>
    </w:p>
    <w:p>
      <w:r>
        <w:t>VILMA SERUDO REBELO, matrícula 01-224053-0D, para ministrar 10h de  ARTES, no turno MATUTINO, de 10/02/2025 a 31/12/2025.</w:t>
      </w:r>
    </w:p>
    <w:p>
      <w:r>
        <w:t>WANDERLY VASCONCELOS DE FARIAS, matrícula 01-147495-2B, para ministrar 20h de  FUND 2º CICLO, no turno VESPERTINO, de 10/02/2025 a 31/12/2025.</w:t>
      </w:r>
    </w:p>
    <w:p>
      <w:r>
        <w:t>WANIA DO SOCORRO PEREIRA SILVA, matrícula 01-153815-2A, para ministrar 11h de  MATEMATICA, no turno VESPERTINO, de 10/02/2025 a 31/12/2025.</w:t>
      </w:r>
    </w:p>
    <w:p>
      <w:r>
        <w:t>WANIA DO SOCORRO PEREIRA SILVA, matrícula 01-153815-2A, para ministrar 8h de  MATEMATICA E SUAS TECNOLOGIAS, no turno VESPERTINO, de 10/02/2025 a 31/12/2025.</w:t>
      </w:r>
    </w:p>
    <w:p>
      <w:r>
        <w:t>YEDA CRISTINA LITAIFF DE SOUZA, matrícula 01-234052-6A, para ministrar 20h de  APOIOC, no turno VESPERTINO, de 10/02/2025 a 31/12/2025.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