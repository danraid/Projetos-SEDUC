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ADELAIDE MAQUINE BEZERRA MENDES, matrícula 01-050756-3B, para ministrar 10h de  RECREA, no turno INTEGRAL, de 10/03/2025 a 23/12/2025.</w:t>
      </w:r>
    </w:p>
    <w:p>
      <w:r>
        <w:t>AIMEE ALMEIDA DE OLIVEIRA, matrícula 01-261227-5A, para ministrar 10h de  RECREA, no turno INTEGRAL, de 10/02/2025 a 31/12/2025.</w:t>
      </w:r>
    </w:p>
    <w:p>
      <w:r>
        <w:t>ALESSANDRA DOS SANTOS PEREIRA ARAUJO, matrícula 01-224217-6B, para ministrar 10h de  RECREA, no turno INTEGRAL, de 10/02/2025 a 31/12/2025.</w:t>
      </w:r>
    </w:p>
    <w:p>
      <w:r>
        <w:t>ALINE LOPES VIEIRA, matrícula 01-242224-7B, para ministrar 5h de  LINGUA INGLESA, no turno VESPERTINO, de 12/03/2025 a 31/12/2025.</w:t>
      </w:r>
    </w:p>
    <w:p>
      <w:r>
        <w:t>ALINE LOPES VIEIRA, matrícula 01-242224-7B, para ministrar 5h de  LINGUA INGLESA, no turno VESPERTINO, de 12/03/2025 a 31/12/2025.</w:t>
      </w:r>
    </w:p>
    <w:p>
      <w:r>
        <w:t>ALYAN MAYARA DE OLIVEIRA RIBEIRO, matrícula 01-232497-0A, para ministrar 18h de  LINGUA PORTUGUESA, no turno VESPERTINO, de 03/03/2025 a 01/05/2025.</w:t>
      </w:r>
    </w:p>
    <w:p>
      <w:r>
        <w:t>ANA CAROLINA COSTA ISRAEL, matrícula 01-233532-8A, para ministrar 3h de  LINGUA INGLESA, no turno MATUTINO, de 10/02/2025 a 31/12/2025.</w:t>
      </w:r>
    </w:p>
    <w:p>
      <w:r>
        <w:t>ANA CLAUDIA DOS SANTOS FERREIRA, matrícula 01-160458-9A, para ministrar 4h de  GEOGRAFIA, no turno MATUTINO, de 10/02/2025 a 31/12/2025.</w:t>
      </w:r>
    </w:p>
    <w:p>
      <w:r>
        <w:t>ANA CLAUDIA DOS SANTOS FERREIRA, matrícula 01-160458-9A, para ministrar 4h de  GEOGRAFIA, no turno MATUTINO, de 10/02/2025 a 31/12/2025.</w:t>
      </w:r>
    </w:p>
    <w:p>
      <w:r>
        <w:t>ANDRE LUIZ RIBEIRO DE QUEIROZ, matrícula 01-182604-2A, para ministrar 2h de  EDUCACAO FISICA, no turno VESPERTINO, de 07/02/2025 a 31/12/2025.</w:t>
      </w:r>
    </w:p>
    <w:p>
      <w:r>
        <w:t>ANTONIA ROSA RODRIGUES DA MATA, matrícula 01-166204-0A, para ministrar 20h de  APOIOC, no turno VESPERTINO, de 10/03/2025 a 31/12/2025.</w:t>
      </w:r>
    </w:p>
    <w:p>
      <w:r>
        <w:t>ANTONIO CARLOS DA SILVA PEREIRA, matrícula 01-259074-3A, para ministrar 18h de  EDUCACAO FISICA, no turno INTEGRAL, de 28/02/2025 a 26/05/2025.</w:t>
      </w:r>
    </w:p>
    <w:p>
      <w:r>
        <w:t>ARECY GARCIA GOUVEIA, matrícula 01-229551-2B, para ministrar 20h de  FUND 1º CICLO, no turno MATUTINO, de 10/02/2025 a 16/03/2025.</w:t>
      </w:r>
    </w:p>
    <w:p>
      <w:r>
        <w:t>ARECY GARCIA GOUVEIA, matrícula 01-229551-2B, para ministrar 20h de  FUND 1º CICLO, no turno MATUTINO, de 11/02/2025 a 17/03/2025.</w:t>
      </w:r>
    </w:p>
    <w:p>
      <w:r>
        <w:t>ARETHA KAROLINE DE SOUSA FERNANDES, matrícula 01-252668-9A, para ministrar 10h de  RECREA, no turno INTEGRAL, de 10/02/2025 a 31/12/2025.</w:t>
      </w:r>
    </w:p>
    <w:p>
      <w:r>
        <w:t>ARETUSA NAJAR VIANA, matrícula 01-234146-8A, para ministrar 3h de  LINGUA INGLESA, no turno MATUTINO, de 06/03/2025 a 31/12/2025.</w:t>
      </w:r>
    </w:p>
    <w:p>
      <w:r>
        <w:t>AYLEM ALECRIM AMARAL, matrícula 01-222872-6A, para ministrar 16h de  EJA MEDIO 3ºSEG SEM, no turno NOTURNO, de 02/03/2025 a 30/05/2025.</w:t>
      </w:r>
    </w:p>
    <w:p>
      <w:r>
        <w:t>AYLEM ALECRIM AMARAL, matrícula 01-222872-6A, para ministrar 3h de  LINGUAGENS E SUAS TECNOLOGIAS, no turno NOTURNO, de 02/03/2025 a 30/05/2025.</w:t>
      </w:r>
    </w:p>
    <w:p>
      <w:r>
        <w:t>AYRTON ZICO RABELO FIALHO, matrícula 01-232526-8D, para ministrar 5h de  EDUCACAO FISICA, no turno VESPERTINO, de 14/03/2025 a 31/12/2025.</w:t>
      </w:r>
    </w:p>
    <w:p>
      <w:r>
        <w:t>CARLOS ALBERTO GUIMARAES JUNIOR, matrícula 01-260214-8A, para ministrar 20h de  APOIOC, no turno VESPERTINO, de 27/02/2025 a 31/12/2025.</w:t>
      </w:r>
    </w:p>
    <w:p>
      <w:r>
        <w:t>CARLOS ALBERTO GUIMARAES JUNIOR, matrícula 01-260214-8A, para ministrar 10h de  EDUCACAO FISICA, no turno NOTURNO, de 13/03/2025 a 16/07/2025.</w:t>
      </w:r>
    </w:p>
    <w:p>
      <w:r>
        <w:t>CARLOS ALBERTO GUIMARAES JUNIOR, matrícula 01-260214-8A, para ministrar 3h de  EDUCACAO FISICA, no turno NOTURNO, de 13/03/2025 a 31/12/2025.</w:t>
      </w:r>
    </w:p>
    <w:p>
      <w:r>
        <w:t>CAROLINE SOUZA DA SILVA, matrícula 01-253622-6A, para ministrar 10h de  RECREA, no turno INTEGRAL, de 10/02/2025 a 31/12/2025.</w:t>
      </w:r>
    </w:p>
    <w:p>
      <w:r>
        <w:t>CIRO ELOIM DE ARAUJO, matrícula 01-253590-4A, para ministrar 20h de  EDUCACAO FISICA, no turno VESPERTINO, de 11/03/2025 a 19/07/2025.</w:t>
      </w:r>
    </w:p>
    <w:p>
      <w:r>
        <w:t>CLAUDENOR DE SOUZA PIEDADE, matrícula 01-183821-0D, para ministrar 20h de  FUND 2º CICLO, no turno MATUTINO, de 17/02/2025 a 17/05/2025.</w:t>
      </w:r>
    </w:p>
    <w:p>
      <w:r>
        <w:t>DANDARA DE OLIVEIRA RODRIGUES, matrícula 01-234075-5A, para ministrar 4h de  FUND 1º CICLO, no turno VESPERTINO, de 17/03/2025 a 03/04/2025.</w:t>
      </w:r>
    </w:p>
    <w:p>
      <w:r>
        <w:t>DANDIELE CAVALCANTE DA SILVA, matrícula 01-254384-2A, para ministrar 17h de  QUIMICA, no turno MATUTINO, de 14/03/2025 a 29/04/2025.</w:t>
      </w:r>
    </w:p>
    <w:p>
      <w:r>
        <w:t>DANDIELE CAVALCANTE DA SILVA, matrícula 01-254384-2A, para ministrar 17h de  QUIMICA, no turno VESPERTINO, de 14/03/2025 a 29/04/2025.</w:t>
      </w:r>
    </w:p>
    <w:p>
      <w:r>
        <w:t>DANDIELE CAVALCANTE DA SILVA, matrícula 01-254384-2A, para ministrar 3h de  CIENCIAS DA NATUREZA E SUAS TE, no turno VESPERTINO, de 14/03/2025 a 29/04/2025.</w:t>
      </w:r>
    </w:p>
    <w:p>
      <w:r>
        <w:t>DANDIELE CAVALCANTE DA SILVA, matrícula 01-254384-2A, para ministrar 3h de  CIENCIAS DA NATUREZA E SUAS TE, no turno MATUTINO, de 14/03/2025 a 29/04/2025.</w:t>
      </w:r>
    </w:p>
    <w:p>
      <w:r>
        <w:t>DANIEL MONTEIRO PENHA, matrícula 01-241174-1B, para ministrar 20h de  RECURS, no turno VESPERTINO, de 28/02/2025 a 31/12/2025.</w:t>
      </w:r>
    </w:p>
    <w:p>
      <w:r>
        <w:t>DANIELLE RIBEIRO DE ARAUJO, matrícula 01-254172-6A, para ministrar 3h de  EDUCACAO FISICA, no turno MATUTINO, de 14/03/2025 a 31/12/2025.</w:t>
      </w:r>
    </w:p>
    <w:p>
      <w:r>
        <w:t>DANIELLY FREIRE DE SOUSA SALGADO, matrícula 01-217696-3A, para ministrar 8h de  LINGUA INGLESA, no turno MATUTINO, de 06/03/2025 a 31/12/2025.</w:t>
      </w:r>
    </w:p>
    <w:p>
      <w:r>
        <w:t>DANIELLY FREIRE DE SOUSA SALGADO, matrícula 01-217696-3A, para ministrar 8h de  LINGUA INGLESA, no turno VESPERTINO, de 06/03/2025 a 18/04/2025.</w:t>
      </w:r>
    </w:p>
    <w:p>
      <w:r>
        <w:t>DAVID GOES FERREIRA, matrícula 01-233563-8A, para ministrar 4h de  HISTORIA, no turno MATUTINO, de 10/02/2025 a 31/12/2025.</w:t>
      </w:r>
    </w:p>
    <w:p>
      <w:r>
        <w:t>DAYANE BENICIO MORAES, matrícula 01-252580-1A, para ministrar 10h de  RECREA, no turno INTEGRAL, de 10/02/2025 a 31/12/2025.</w:t>
      </w:r>
    </w:p>
    <w:p>
      <w:r>
        <w:t>DEJANDIRA FERREIRA SAMPAIO, matrícula 01-227533-3A, para ministrar 2h de  GEOGRAFIA, no turno VESPERTINO, de 17/03/2025 a 03/04/2025.</w:t>
      </w:r>
    </w:p>
    <w:p>
      <w:r>
        <w:t>DEJANDIRA FERREIRA SAMPAIO, matrícula 01-227533-3A, para ministrar 4h de  FUND 1º CICLO, no turno VESPERTINO, de 17/03/2025 a 03/04/2025.</w:t>
      </w:r>
    </w:p>
    <w:p>
      <w:r>
        <w:t>DIOGO MATOS DOS SANTOS, matrícula 01-222692-8C, para ministrar 5h de  FISICA, no turno VESPERTINO, de 10/02/2025 a 31/12/2025.</w:t>
      </w:r>
    </w:p>
    <w:p>
      <w:r>
        <w:t>DIONY DA SILVA PAULO, matrícula 01-232467-9A, para ministrar 18h de  CIENCIAS, no turno MATUTINO, de 12/03/2025 a 29/04/2025.</w:t>
      </w:r>
    </w:p>
    <w:p>
      <w:r>
        <w:t>DJENANE SANTOS DE SOUZA, matrícula 01-234420-3A, para ministrar 6h de  LINGUA PORTUGUESA, no turno MATUTINO, de 10/02/2025 a 31/12/2025.</w:t>
      </w:r>
    </w:p>
    <w:p>
      <w:r>
        <w:t>DORIANE DE ALMEIDA MAMEDE, matrícula 01-234164-6A, para ministrar 6h de  , no turno VESPERTINO, de 10/02/2025 a 24/02/2025.</w:t>
      </w:r>
    </w:p>
    <w:p>
      <w:r>
        <w:t>DYMMON PRESTES DA COSTA, matrícula 01-233477-1A, para ministrar 20h de  LINGUA INGLESA, no turno VESPERTINO, de 10/02/2025 a 02/08/2025.</w:t>
      </w:r>
    </w:p>
    <w:p>
      <w:r>
        <w:t>EDEMILSON LUIZ BIBIANI, matrícula 01-197606-0D, para ministrar 15h de  SOCIOLOGIA, no turno VESPERTINO, de 07/02/2025 a 24/03/2025.</w:t>
      </w:r>
    </w:p>
    <w:p>
      <w:r>
        <w:t>EDEMILSON LUIZ BIBIANI, matrícula 01-197606-0D, para ministrar 5h de  CIENCIAS HUMANAS E SOCIAIS APL, no turno VESPERTINO, de 07/02/2025 a 24/03/2025.</w:t>
      </w:r>
    </w:p>
    <w:p>
      <w:r>
        <w:t>EDER VASCONCELOS MARINHO, matrícula 01-253417-7A, para ministrar 10h de  RECREA, no turno INTEGRAL, de 10/02/2025 a 31/12/2025.</w:t>
      </w:r>
    </w:p>
    <w:p>
      <w:r>
        <w:t>EDSON DE SOUZA COUTINHO, matrícula 01-119707-0G, para ministrar 3h de  LETRAMENTO MATEMATICO, no turno INTEGRAL, de 07/02/2025 a 23/12/2025.</w:t>
      </w:r>
    </w:p>
    <w:p>
      <w:r>
        <w:t>EDSON DE SOUZA COUTINHO, matrícula 01-119707-0G, para ministrar 4h de  CIENCIAS HUMANAS E SOCIAIS APL, no turno INTEGRAL, de 07/03/2025 a 31/12/2025.</w:t>
      </w:r>
    </w:p>
    <w:p>
      <w:r>
        <w:t>EDVANILSON PINTO LIMA, matrícula 01-167054-9F, para ministrar 6h de  LINGUA PORTUGUESA, no turno MATUTINO, de 27/02/2025 a 31/12/2025.</w:t>
      </w:r>
    </w:p>
    <w:p>
      <w:r>
        <w:t>EDVANILSON PINTO LIMA, matrícula 01-167054-9F, para ministrar 5h de  ARTE, no turno VESPERTINO, de 27/02/2025 a 31/12/2025.</w:t>
      </w:r>
    </w:p>
    <w:p>
      <w:r>
        <w:t>ELIANA FERNANDES DO NASCIMENTO, matrícula 01-130490-9B, para ministrar 5h de  EDUCACAO FISICA, no turno MATUTINO, de 06/03/2025 a 31/12/2025.</w:t>
      </w:r>
    </w:p>
    <w:p>
      <w:r>
        <w:t>ELIANA MARIA DE SOUZA ALBUQUERQUE, matrícula 01-019933-8B, para ministrar 20h de  APOIOC, no turno MATUTINO, de 13/03/2025 a 31/12/2025.</w:t>
      </w:r>
    </w:p>
    <w:p>
      <w:r>
        <w:t>ELIAS VALENTE SILVA FILHO, matrícula 01-252661-1A, para ministrar 15h de  BIOLOGIA, no turno VESPERTINO, de 25/02/2025 a 31/12/2025.</w:t>
      </w:r>
    </w:p>
    <w:p>
      <w:r>
        <w:t>ELIZANE MACIEL DA SILVA, matrícula 01-202487-0D, para ministrar 10h de  RECREA, no turno INTEGRAL, de 10/02/2025 a 31/12/2025.</w:t>
      </w:r>
    </w:p>
    <w:p>
      <w:r>
        <w:t>ERISON GOMES DE OLIVEIRA, matrícula 01-263953-0A, para ministrar 3h de  FISICA, no turno NOTURNO, de 27/02/2025 a 16/07/2025.</w:t>
      </w:r>
    </w:p>
    <w:p>
      <w:r>
        <w:t>ERNESTO HUMBERTO LAZARTE MORON, matrícula 01-219057-5A, para ministrar 15h de  LINGUA PORTUGUESA E SUAS LITER, no turno NOTURNO, de 13/02/2025 a 11/08/2025.</w:t>
      </w:r>
    </w:p>
    <w:p>
      <w:r>
        <w:t>ERNESTO HUMBERTO LAZARTE MORON, matrícula 01-219057-5A, para ministrar 5h de  LINGUAGENS E SUAS TECNOLOGIAS, no turno NOTURNO, de 28/02/2025 a 11/08/2025.</w:t>
      </w:r>
    </w:p>
    <w:p>
      <w:r>
        <w:t>FABRICIO MAGALHAES DE SOUZA, matrícula 01-217554-1A, para ministrar 8h de  LINGUA PORTUGUESA E SUAS LITER, no turno NOTURNO, de 28/02/2025 a 13/05/2025.</w:t>
      </w:r>
    </w:p>
    <w:p>
      <w:r>
        <w:t>FRANCISCA DANIELE SOUSA RAMOS, matrícula 01-223788-1A, para ministrar 15h de  ARTE, no turno VESPERTINO, de 10/02/2025 a 12/06/2025.</w:t>
      </w:r>
    </w:p>
    <w:p>
      <w:r>
        <w:t>FRANCISCA DANIELE SOUSA RAMOS, matrícula 01-223788-1A, para ministrar 4h de  HISTORIA, no turno VESPERTINO, de 10/02/2025 a 12/06/2025.</w:t>
      </w:r>
    </w:p>
    <w:p>
      <w:r>
        <w:t>FRANCISCO INACIO FERREIRA BENDAHAM, matrícula 01-198907-3B, para ministrar 15h de  BIOLOGIA, no turno NOTURNO, de 10/02/2025 a 19/05/2025.</w:t>
      </w:r>
    </w:p>
    <w:p>
      <w:r>
        <w:t>FRANCISCO INACIO FERREIRA BENDAHAM, matrícula 01-198907-3B, para ministrar 5h de  CIENCIAS DA NATUREZA E SUAS TE, no turno NOTURNO, de 10/02/2025 a 19/05/2025.</w:t>
      </w:r>
    </w:p>
    <w:p>
      <w:r>
        <w:t>GESIEL RIBEIRO DA SILVA, matrícula 01-254581-0A, para ministrar 6h de  EDUCACAO FISICA, no turno NOTURNO, de 13/03/2025 a 16/07/2025.</w:t>
      </w:r>
    </w:p>
    <w:p>
      <w:r>
        <w:t>GESIEL RIBEIRO DA SILVA, matrícula 01-254581-0A, para ministrar 2h de  EDUCACAO FISICA, no turno NOTURNO, de 13/03/2025 a 16/07/2025.</w:t>
      </w:r>
    </w:p>
    <w:p>
      <w:r>
        <w:t>GLAYLSON ABREU BANDEIRA, matrícula 01-233778-9A, para ministrar 20h de  APOIOI, no turno VESPERTINO, de 10/02/2025 a 07/04/2025.</w:t>
      </w:r>
    </w:p>
    <w:p>
      <w:r>
        <w:t>GLORIA GRASIELA SARAIVA DA SILVA, matrícula 01-257919-7A, para ministrar 3h de  CIENCIAS DA NATUREZA E SUAS TE, no turno MATUTINO, de 10/02/2025 a 03/05/2025.</w:t>
      </w:r>
    </w:p>
    <w:p>
      <w:r>
        <w:t>GRACINETE SOUZA DE OLIVEIRA, matrícula 01-166497-2A, para ministrar 5h de  SOCIOLOGIA, no turno NOTURNO, de 27/02/2025 a 26/05/2025.</w:t>
      </w:r>
    </w:p>
    <w:p>
      <w:r>
        <w:t>GRACINETE SOUZA DE OLIVEIRA, matrícula 01-166497-2A, para ministrar 12h de  GEOGRAFIA, no turno NOTURNO, de 27/02/2025 a 26/05/2025.</w:t>
      </w:r>
    </w:p>
    <w:p>
      <w:r>
        <w:t>HERCULES ROMA DA COSTA DOS SANTOS, matrícula 01-253668-4A, para ministrar 10h de  RECREA, no turno INTEGRAL, de 10/03/2025 a 23/12/2025.</w:t>
      </w:r>
    </w:p>
    <w:p>
      <w:r>
        <w:t>HUGO RONNAN LUNA ESTEVES, matrícula 01-261838-9A, para ministrar 6h de  EDUCACAO FISICA, no turno INTEGRAL, de 10/03/2025 a 31/12/2025.</w:t>
      </w:r>
    </w:p>
    <w:p>
      <w:r>
        <w:t>IAMIRIS RAYANE DE AGUIAR NUNES, matrícula 01-261967-9A, para ministrar 17h de  FISICA, no turno MATUTINO, de 28/02/2025 a 31/12/2025.</w:t>
      </w:r>
    </w:p>
    <w:p>
      <w:r>
        <w:t>IAMIRIS RAYANE DE AGUIAR NUNES, matrícula 01-261967-9A, para ministrar 3h de  CIENCIAS DA NATUREZA E SUAS TE, no turno MATUTINO, de 28/02/2025 a 31/12/2025.</w:t>
      </w:r>
    </w:p>
    <w:p>
      <w:r>
        <w:t>IAMIRIS RAYANE DE AGUIAR NUNES, matrícula 01-261967-9A, para ministrar 15h de  FISICA, no turno VESPERTINO, de 28/02/2025 a 31/12/2025.</w:t>
      </w:r>
    </w:p>
    <w:p>
      <w:r>
        <w:t>ILDARLEY DE JESUS DA SILVA NUNES, matrícula 01-184519-5C, para ministrar 3h de  EDUCACAO FISICA, no turno MATUTINO, de 07/03/2025 a 31/12/2025.</w:t>
      </w:r>
    </w:p>
    <w:p>
      <w:r>
        <w:t>IVANE CAMARA BRANDAO RAMOS, matrícula 01-146638-0B, para ministrar 6h de  LINGUA PORTUGUESA, no turno MATUTINO, de 10/02/2025 a 18/04/2025.</w:t>
      </w:r>
    </w:p>
    <w:p>
      <w:r>
        <w:t>IVANILDA PEREIRA E SILVA, matrícula 01-167802-7A, para ministrar 6h de  LINGUA PORTUGUESA, no turno MATUTINO, de 10/02/2025 a 18/04/2025.</w:t>
      </w:r>
    </w:p>
    <w:p>
      <w:r>
        <w:t>IVANILDA PEREIRA E SILVA, matrícula 01-167802-7A, para ministrar 18h de  LINGUA PORTUGUESA, no turno VESPERTINO, de 10/02/2025 a 18/04/2025.</w:t>
      </w:r>
    </w:p>
    <w:p>
      <w:r>
        <w:t>JACIMARA DA SILVA LEMOS, matrícula 01-140455-5B, para ministrar 5h de  ENSINO RELIGIOSO, no turno VESPERTINO, de 06/03/2025 a 18/04/2025.</w:t>
      </w:r>
    </w:p>
    <w:p>
      <w:r>
        <w:t>JAINA ANTONIA DA SILVA ALVES, matrícula 01-258873-0A, para ministrar 11h de  EDUCACAO FISICA, no turno NOTURNO, de 27/02/2025 a 09/07/2025.</w:t>
      </w:r>
    </w:p>
    <w:p>
      <w:r>
        <w:t>JAIRO MARTINS BEZERRA, matrícula 01-233640-5A, para ministrar 18h de  FILOSOFIA, no turno INTEGRAL, de 07/03/2025 a 31/12/2025.</w:t>
      </w:r>
    </w:p>
    <w:p>
      <w:r>
        <w:t>JANIA MARIA FIGUEIREDO DE LIMA, matrícula 01-233779-7A, para ministrar 18h de  LINGUA PORTUGUESA, no turno VESPERTINO, de 10/02/2025 a 27/03/2025.</w:t>
      </w:r>
    </w:p>
    <w:p>
      <w:r>
        <w:t>JANILDES DA SILVA SALES, matrícula 01-253479-7A, para ministrar 4h de  LINGUA PORTUGUESA E SUAS LITER, no turno VESPERTINO, de 10/02/2025 a 31/12/2025.</w:t>
      </w:r>
    </w:p>
    <w:p>
      <w:r>
        <w:t>JARLISSON SANTOS DA COSTA, matrícula 01-222688-0A, para ministrar 10h de  RECREA, no turno INTEGRAL, de 10/02/2025 a 31/12/2025.</w:t>
      </w:r>
    </w:p>
    <w:p>
      <w:r>
        <w:t>JEANE GONCALVES PEREIRA, matrícula 01-213764-0B, para ministrar 18h de  CIENCIAS, no turno VESPERTINO, de 28/02/2025 a 29/04/2025.</w:t>
      </w:r>
    </w:p>
    <w:p>
      <w:r>
        <w:t>JEANE GONCALVES PEREIRA, matrícula 01-213764-0B, para ministrar 8h de  CIENCIAS, no turno VESPERTINO, de 28/02/2025 a 31/12/2025.</w:t>
      </w:r>
    </w:p>
    <w:p>
      <w:r>
        <w:t>JEANNE ALVES MENDES, matrícula 01-206966-0B, para ministrar 10h de  RECREA, no turno INTEGRAL, de 10/02/2025 a 31/12/2025.</w:t>
      </w:r>
    </w:p>
    <w:p>
      <w:r>
        <w:t>JESSICA DA SILVA E SILVA, matrícula 01-253073-2A, para ministrar 18h de  EDUCACAO FISICA, no turno INTEGRAL, de 20/02/2025 a 21/05/2025.</w:t>
      </w:r>
    </w:p>
    <w:p>
      <w:r>
        <w:t>JESSICA DA SILVA E SILVA, matrícula 01-253073-2A, para ministrar 6h de  EDUCACAO FISICA, no turno INTEGRAL, de 10/03/2025 a 31/12/2025.</w:t>
      </w:r>
    </w:p>
    <w:p>
      <w:r>
        <w:t>JOAO JUNIO FRANCO MESQUITA, matrícula 01-233617-0A, para ministrar 10h de  RECREA, no turno INTEGRAL, de 10/02/2025 a 31/12/2025.</w:t>
      </w:r>
    </w:p>
    <w:p>
      <w:r>
        <w:t>JOELMA DA SILVA ARAUJO, matrícula 01-227630-5A, para ministrar 4h de  CIENCIAS, no turno MATUTINO, de 10/02/2025 a 31/12/2025.</w:t>
      </w:r>
    </w:p>
    <w:p>
      <w:r>
        <w:t>JONEMAR DA COSTA SARMENTO, matrícula 01-234068-2A, para ministrar 18h de  MATEMATICA, no turno VESPERTINO, de 10/03/2025 a 29/03/2025.</w:t>
      </w:r>
    </w:p>
    <w:p>
      <w:r>
        <w:t>JOSE SEBASTIAO DOS SANTOS AIRES, matrícula 01-134181-2C, para ministrar 10h de  HISTORIA, no turno MATUTINO, de 10/02/2025 a 31/12/2025.</w:t>
      </w:r>
    </w:p>
    <w:p>
      <w:r>
        <w:t>JOSIANE PACHECO VELOSO, matrícula 01-253432-0A, para ministrar 12h de  HISTORIA, no turno VESPERTINO, de 10/02/2025 a 31/12/2025.</w:t>
      </w:r>
    </w:p>
    <w:p>
      <w:r>
        <w:t>JOSIANE PACHECO VELOSO, matrícula 01-253432-0A, para ministrar 4h de  SOCIOLOGIA, no turno VESPERTINO, de 10/02/2025 a 31/12/2025.</w:t>
      </w:r>
    </w:p>
    <w:p>
      <w:r>
        <w:t>JOSIAS AMARAL DE ANDRADE FILHO, matrícula 01-150867-9D, para ministrar 5h de  FISICA, no turno MATUTINO, de 26/02/2025 a 31/12/2025.</w:t>
      </w:r>
    </w:p>
    <w:p>
      <w:r>
        <w:t>JOSIMAR MOREIRA PEREIRA, matrícula 01-219023-0A, para ministrar 20h de  LINGUA INGLESA, no turno MATUTINO, de 06/03/2025 a 02/08/2025.</w:t>
      </w:r>
    </w:p>
    <w:p>
      <w:r>
        <w:t>JOUBER DA COSTA E SILVA, matrícula 01-233665-0A, para ministrar 10h de  RECREA, no turno INTEGRAL, de 10/02/2025 a 31/12/2025.</w:t>
      </w:r>
    </w:p>
    <w:p>
      <w:r>
        <w:t>JULIE CAROLINE PEIXOTO ALENCAR, matrícula 01-259667-9A, para ministrar 16h de  LINGUA INGLESA, no turno VESPERTINO, de 10/03/2025 a 31/12/2025.</w:t>
      </w:r>
    </w:p>
    <w:p>
      <w:r>
        <w:t>JULIE CAROLINE PEIXOTO ALENCAR, matrícula 01-259667-9A, para ministrar 3h de  LINGUAGENS E SUAS TECNOLOGIAS, no turno VESPERTINO, de 10/03/2025 a 31/12/2025.</w:t>
      </w:r>
    </w:p>
    <w:p>
      <w:r>
        <w:t>JULIO FLAVIO MOREIRA CHAGAS, matrícula 01-194546-7A, para ministrar 4h de  HISTORIA, no turno MATUTINO, de 10/02/2025 a 31/12/2025.</w:t>
      </w:r>
    </w:p>
    <w:p>
      <w:r>
        <w:t>JULIO FLAVIO MOREIRA CHAGAS, matrícula 01-194546-7A, para ministrar 15h de  HISTORIA, no turno VESPERTINO, de 25/02/2025 a 31/12/2025.</w:t>
      </w:r>
    </w:p>
    <w:p>
      <w:r>
        <w:t>JULIO FLAVIO MOREIRA CHAGAS, matrícula 01-194546-7A, para ministrar 5h de  CIENCIAS HUMANAS E SOCIAIS APL, no turno VESPERTINO, de 25/02/2025 a 31/12/2025.</w:t>
      </w:r>
    </w:p>
    <w:p>
      <w:r>
        <w:t>JULIO FLAVIO MOREIRA CHAGAS, matrícula 01-194546-7A, para ministrar 6h de  SOCIOLOGIA, no turno VESPERTINO, de 28/02/2025 a 31/12/2025.</w:t>
      </w:r>
    </w:p>
    <w:p>
      <w:r>
        <w:t>JUNIO DOURADO REGO, matrícula 01-231041-4B, para ministrar 10h de  RECREA, no turno INTEGRAL, de 10/02/2025 a 31/12/2025.</w:t>
      </w:r>
    </w:p>
    <w:p>
      <w:r>
        <w:t>KATIANE PEREIRA DOS SANTOS, matrícula 01-181538-5A, para ministrar 3h de  FISICA, no turno MATUTINO, de 26/02/2025 a 31/12/2025.</w:t>
      </w:r>
    </w:p>
    <w:p>
      <w:r>
        <w:t>KELLY BORGES DA SILVA, matrícula 01-233936-6A, para ministrar 18h de  EDUCACAO FISICA, no turno INTEGRAL, de 25/02/2025 a 31/12/2025.</w:t>
      </w:r>
    </w:p>
    <w:p>
      <w:r>
        <w:t>KELLY BORGES DA SILVA, matrícula 01-233936-6A, para ministrar 6h de  EDUCACAO FISICA, no turno INTEGRAL, de 10/03/2025 a 31/12/2025.</w:t>
      </w:r>
    </w:p>
    <w:p>
      <w:r>
        <w:t>KELLY COSTA BARBOSA, matrícula 01-234338-0A, para ministrar 2h de  ARTES, no turno VESPERTINO, de 06/03/2025 a 31/12/2025.</w:t>
      </w:r>
    </w:p>
    <w:p>
      <w:r>
        <w:t>LAIS SOUZA MENEZES MAQUINE, matrícula 01-234393-2A, para ministrar 3h de  CIENCIAS DA NATUREZA E SUAS TE, no turno VESPERTINO, de 10/02/2025 a 03/05/2025.</w:t>
      </w:r>
    </w:p>
    <w:p>
      <w:r>
        <w:t>LARISSA CORREA DE CARVALHO, matrícula 01-253023-6A, para ministrar 16h de  EDUCACAO FISICA, no turno INTEGRAL, de 11/02/2025 a 09/08/2025.</w:t>
      </w:r>
    </w:p>
    <w:p>
      <w:r>
        <w:t>LIGIA VIVIANE DE OLIVEIRA COUTINHO, matrícula 01-258906-0A, para ministrar 3h de  EDUCACAO FISICA, no turno NOTURNO, de 25/02/2025 a 31/12/2025.</w:t>
      </w:r>
    </w:p>
    <w:p>
      <w:r>
        <w:t>LIGIA VIVIANE DE OLIVEIRA COUTINHO, matrícula 01-258906-0A, para ministrar 5h de  EDUCACAO FISICA, no turno NOTURNO, de 27/02/2025 a 27/05/2025.</w:t>
      </w:r>
    </w:p>
    <w:p>
      <w:r>
        <w:t>LUAM DA CONCEICAO DA SILVA, matrícula 01-249328-4A, para ministrar 18h de  CIENCIAS, no turno MATUTINO, de 10/02/2025 a 02/04/2025.</w:t>
      </w:r>
    </w:p>
    <w:p>
      <w:r>
        <w:t>LUCIANA VERAS DOS SANTOS, matrícula 01-258590-1A, para ministrar 5h de  QUIMICA, no turno MATUTINO, de 10/02/2025 a 31/12/2025.</w:t>
      </w:r>
    </w:p>
    <w:p>
      <w:r>
        <w:t>LUCILENE LEITAO PINTO, matrícula 01-234556-0A, para ministrar 10h de  RECREA, no turno INTEGRAL, de 10/03/2025 a 23/12/2025.</w:t>
      </w:r>
    </w:p>
    <w:p>
      <w:r>
        <w:t>LUIS PINHEIRO DE ALMEIDA, matrícula 01-187522-1A, para ministrar 8h de  LINGUA INGLESA, no turno MATUTINO, de 06/03/2025 a 31/12/2025.</w:t>
      </w:r>
    </w:p>
    <w:p>
      <w:r>
        <w:t>LUIS PINHEIRO DE ALMEIDA, matrícula 01-187522-1A, para ministrar 8h de  LINGUA INGLESA, no turno VESPERTINO, de 06/03/2025 a 18/04/2025.</w:t>
      </w:r>
    </w:p>
    <w:p>
      <w:r>
        <w:t>LUIZ ANDRE ALMEIDA AGUIAR, matrícula 01-184009-6B, para ministrar 10h de  RECREA, no turno INTEGRAL, de 10/02/2025 a 31/12/2025.</w:t>
      </w:r>
    </w:p>
    <w:p>
      <w:r>
        <w:t>LUIZ FILIPE MELO ZAU, matrícula 01-260216-4A, para ministrar 8h de  ARTES, no turno NOTURNO, de 10/02/2025 a 04/03/2025.</w:t>
      </w:r>
    </w:p>
    <w:p>
      <w:r>
        <w:t>LUIZ KELITON PIMENTEL MARINHO, matrícula 01-192135-5E, para ministrar 10h de  RECREA, no turno INTEGRAL, de 10/02/2025 a 31/12/2025.</w:t>
      </w:r>
    </w:p>
    <w:p>
      <w:r>
        <w:t>MARA NEVES RODRIGUES, matrícula 01-194297-2D, para ministrar 10h de  LINGUA PORTUGUESA E SUAS LITER, no turno NOTURNO, de 10/02/2025 a 13/05/2025.</w:t>
      </w:r>
    </w:p>
    <w:p>
      <w:r>
        <w:t>MARA NEVES RODRIGUES, matrícula 01-194297-2D, para ministrar 3h de  LINGUAGENS E SUAS TECNOLOGIAS, no turno NOTURNO, de 10/02/2025 a 13/05/2025.</w:t>
      </w:r>
    </w:p>
    <w:p>
      <w:r>
        <w:t>MARCIA CRISTINA BRAGA VALENTE, matrícula 01-139865-2B, para ministrar 10h de  MATEMATICA, no turno MATUTINO, de 13/03/2025 a 31/12/2025.</w:t>
      </w:r>
    </w:p>
    <w:p>
      <w:r>
        <w:t>MARCIA DE SOUZA PEREIRA, matrícula 01-234287-1A, para ministrar 15h de  LINGUA PORTUGUESA E SUAS LITER, no turno NOTURNO, de 16/02/2025 a 01/03/2025.</w:t>
      </w:r>
    </w:p>
    <w:p>
      <w:r>
        <w:t>MARCIA DE SOUZA PEREIRA, matrícula 01-234287-1A, para ministrar 5h de  LINGUAGENS E SUAS TECNOLOGIAS, no turno NOTURNO, de 16/02/2025 a 01/03/2025.</w:t>
      </w:r>
    </w:p>
    <w:p>
      <w:r>
        <w:t>MARCIA DE SOUZA PEREIRA, matrícula 01-234287-1A, para ministrar 5h de  LINGUA INGLESA, no turno NOTURNO, de 06/03/2025 a 02/06/2025.</w:t>
      </w:r>
    </w:p>
    <w:p>
      <w:r>
        <w:t>MARCIA DE SOUZA PEREIRA, matrícula 01-234287-1A, para ministrar 10h de  LINGUA PORTUGUESA E SUAS LITER, no turno MATUTINO, de 10/03/2025 a 11/08/2025.</w:t>
      </w:r>
    </w:p>
    <w:p>
      <w:r>
        <w:t>MARCIA DE SOUZA PEREIRA, matrícula 01-234287-1A, para ministrar 10h de  LINGUAGENS E SUAS TECNOLOGIAS, no turno MATUTINO, de 10/03/2025 a 11/08/2025.</w:t>
      </w:r>
    </w:p>
    <w:p>
      <w:r>
        <w:t>MARCIO DA CRUZ DE SOUZA, matrícula 01-242465-7B, para ministrar 10h de  RECREA, no turno INTEGRAL, de 10/02/2025 a 31/12/2025.</w:t>
      </w:r>
    </w:p>
    <w:p>
      <w:r>
        <w:t>MARCIO KARRANDY DOS SANTOS OLIVEIRA, matrícula 01-246402-0B, para ministrar 6h de  MATEMATICA, no turno MATUTINO, de 10/02/2025 a 31/12/2025.</w:t>
      </w:r>
    </w:p>
    <w:p>
      <w:r>
        <w:t>MARCIO KARRANDY DOS SANTOS OLIVEIRA, matrícula 01-246402-0B, para ministrar 4h de  MATEMATICA, no turno VESPERTINO, de 10/02/2025 a 31/12/2025.</w:t>
      </w:r>
    </w:p>
    <w:p>
      <w:r>
        <w:t>MARIA ALVES DA SILVA, matrícula 01-150683-8A, para ministrar 18h de  HISTORIA, no turno MATUTINO, de 17/03/2025 a 31/12/2025.</w:t>
      </w:r>
    </w:p>
    <w:p>
      <w:r>
        <w:t>MARIA ENGRACIA DA SILVA BORGES AGUIAR, matrícula 01-139156-9B, para ministrar 15h de  HISTORIA, no turno NOTURNO, de 10/02/2025 a 30/03/2025.</w:t>
      </w:r>
    </w:p>
    <w:p>
      <w:r>
        <w:t>MARIA JANE LOPES DA SILVA, matrícula 01-149386-8A, para ministrar 4h de  HISTORIA, no turno MATUTINO, de 10/02/2025 a 31/12/2025.</w:t>
      </w:r>
    </w:p>
    <w:p>
      <w:r>
        <w:t>MARIA JOSE SANTOS DE SOUSA, matrícula 01-191796-0H, para ministrar 10h de  RECREA, no turno INTEGRAL, de 10/02/2025 a 31/12/2025.</w:t>
      </w:r>
    </w:p>
    <w:p>
      <w:r>
        <w:t>MARIA NICE DE MELO GONCALVES, matrícula 01-131692-3E, para ministrar 4h de  LINGUA PORTUGUESA E SUAS LITER, no turno VESPERTINO, de 10/02/2025 a 31/12/2025.</w:t>
      </w:r>
    </w:p>
    <w:p>
      <w:r>
        <w:t>MAYARA DA SILVA SOARES, matrícula 01-254420-2A, para ministrar 12h de  MATEMATICA, no turno INTEGRAL, de 20/02/2025 a 31/12/2025.</w:t>
      </w:r>
    </w:p>
    <w:p>
      <w:r>
        <w:t>MURILLO OLIVEIRA DAMASCENO, matrícula 01-186564-1C, para ministrar 6h de  MATEMATICA, no turno MATUTINO, de 18/02/2025 a 31/12/2025.</w:t>
      </w:r>
    </w:p>
    <w:p>
      <w:r>
        <w:t>NAOR LIMA DE SOUZA, matrícula 01-253844-0A, para ministrar 10h de  RECREA, no turno INTEGRAL, de 10/02/2025 a 31/12/2025.</w:t>
      </w:r>
    </w:p>
    <w:p>
      <w:r>
        <w:t>NINIV MENDONCA ANDRADE SOUSA, matrícula 01-226118-9C, para ministrar 5h de  QUIMICA, no turno MATUTINO, de 10/02/2025 a 31/12/2025.</w:t>
      </w:r>
    </w:p>
    <w:p>
      <w:r>
        <w:t>OZILENE FERREIRA CARVALHO, matrícula 01-233720-7A, para ministrar 20h de  APOIOC, no turno VESPERTINO, de 12/03/2025 a 31/12/2025.</w:t>
      </w:r>
    </w:p>
    <w:p>
      <w:r>
        <w:t>PALOMA COLARES DE MENDONCA, matrícula 01-234112-3A, para ministrar 20h de  FUND 2º CICLO, no turno VESPERTINO, de 11/02/2025 a 30/04/2025.</w:t>
      </w:r>
    </w:p>
    <w:p>
      <w:r>
        <w:t>PATRICIA QUEIROZ BARBOZA, matrícula 01-254423-7A, para ministrar 15h de  ARTE, no turno MATUTINO, de 10/02/2025 a 12/06/2025.</w:t>
      </w:r>
    </w:p>
    <w:p>
      <w:r>
        <w:t>PATRICIA QUEIROZ BARBOZA, matrícula 01-254423-7A, para ministrar 4h de  HISTORIA, no turno MATUTINO, de 10/02/2025 a 12/06/2025.</w:t>
      </w:r>
    </w:p>
    <w:p>
      <w:r>
        <w:t>PAULA MAYARA DE SOUZA HOLANDA, matrícula 01-233497-6A, para ministrar 10h de  RECREA, no turno INTEGRAL, de 10/02/2025 a 31/12/2025.</w:t>
      </w:r>
    </w:p>
    <w:p>
      <w:r>
        <w:t>PAULA PRISCILA SOUZA NERY, matrícula 01-253624-2A, para ministrar 6h de  LINGUA PORTUGUESA, no turno MATUTINO, de 10/02/2025 a 18/04/2025.</w:t>
      </w:r>
    </w:p>
    <w:p>
      <w:r>
        <w:t>PEDRO AFONSO MARTINS ARAGAO, matrícula 01-253793-1A, para ministrar 6h de  MATEMATICA, no turno MATUTINO, de 10/02/2025 a 31/12/2025.</w:t>
      </w:r>
    </w:p>
    <w:p>
      <w:r>
        <w:t>PEDRO DIEGO GAMA GARCEZ, matrícula 01-232408-3A, para ministrar 10h de  RECREA, no turno INTEGRAL, de 10/02/2025 a 31/12/2025.</w:t>
      </w:r>
    </w:p>
    <w:p>
      <w:r>
        <w:t>RAFAEL MENEZES DE CASTRO, matrícula 01-234392-4A, para ministrar 8h de  CIENCIAS, no turno MATUTINO, de 10/02/2025 a 31/12/2025.</w:t>
      </w:r>
    </w:p>
    <w:p>
      <w:r>
        <w:t>RAFAELA BARROS RIBEIRO, matrícula 01-194422-3E, para ministrar 6h de  LINGUA PORTUGUESA, no turno MATUTINO, de 10/02/2025 a 31/12/2025.</w:t>
      </w:r>
    </w:p>
    <w:p>
      <w:r>
        <w:t>RAIMUNDA LIMA DA CRUZ, matrícula 01-110164-1D, para ministrar 20h de  FUND 1º CICLO, no turno MATUTINO, de 10/02/2025 a 20/03/2025.</w:t>
      </w:r>
    </w:p>
    <w:p>
      <w:r>
        <w:t>RAIMUNDA LIMA DA CRUZ, matrícula 01-110164-1D, para ministrar 20h de  , no turno MATUTINO, de 11/02/2025 a 20/03/2025.</w:t>
      </w:r>
    </w:p>
    <w:p>
      <w:r>
        <w:t>RAIMUNDA SILVANA PREISSLER DE OLIVEIRA, matrícula 01-163554-9C, para ministrar 18h de  LINGUA PORTUGUESA, no turno MATUTINO, de 10/03/2025 a 08/04/2025.</w:t>
      </w:r>
    </w:p>
    <w:p>
      <w:r>
        <w:t>REBECA JACAUNA SOARES, matrícula 01-233573-5A, para ministrar 10h de  RECREA, no turno INTEGRAL, de 10/02/2025 a 31/12/2025.</w:t>
      </w:r>
    </w:p>
    <w:p>
      <w:r>
        <w:t>REGIANE LEITAO SILVA, matrícula 01-253093-7A, para ministrar 16h de  EJA MEDIO 3ºSEG SEM, no turno NOTURNO, de 03/03/2025 a 01/05/2025.</w:t>
      </w:r>
    </w:p>
    <w:p>
      <w:r>
        <w:t>REGIANE LEITAO SILVA, matrícula 01-253093-7A, para ministrar 2h de  LINGUAGENS E SUAS TECNOLOGIAS, no turno NOTURNO, de 03/03/2025 a 01/05/2025.</w:t>
      </w:r>
    </w:p>
    <w:p>
      <w:r>
        <w:t>ROSALIA CORDEIRO DOS SANTOS, matrícula 01-233611-1B, para ministrar 6h de  EDUCACAO FISICA, no turno INTEGRAL, de 10/03/2025 a 31/12/2025.</w:t>
      </w:r>
    </w:p>
    <w:p>
      <w:r>
        <w:t>ROSEANY DE CASTRO PAES, matrícula 01-234279-0A, para ministrar 20h de  RECURS, no turno VESPERTINO, de 07/02/2025 a 31/12/2025.</w:t>
      </w:r>
    </w:p>
    <w:p>
      <w:r>
        <w:t>RUBERVAL ALVES DE LIMA, matrícula 01-147190-2B, para ministrar 4h de  CIENCIAS, no turno VESPERTINO, de 26/02/2025 a 31/12/2025.</w:t>
      </w:r>
    </w:p>
    <w:p>
      <w:r>
        <w:t>RUTH BARROS DE AGUIAR, matrícula 01-254441-5A, para ministrar 4h de  CIENCIAS, no turno VESPERTINO, de 10/02/2025 a 31/12/2025.</w:t>
      </w:r>
    </w:p>
    <w:p>
      <w:r>
        <w:t>SANDRO EVERTHON CALANDRINI BRABO, matrícula 01-254147-5A, para ministrar 3h de  FISICA, no turno MATUTINO, de 26/02/2025 a 31/12/2025.</w:t>
      </w:r>
    </w:p>
    <w:p>
      <w:r>
        <w:t>SIGRIDE TEIXEIRA CARDOSO, matrícula 01-217589-4A, para ministrar 4h de  FUND 1º CICLO, no turno VESPERTINO, de 17/03/2025 a 03/04/2025.</w:t>
      </w:r>
    </w:p>
    <w:p>
      <w:r>
        <w:t>SIGRIDE TEIXEIRA CARDOSO, matrícula 01-217589-4A, para ministrar 2h de  HISTORIA, no turno VESPERTINO, de 17/03/2025 a 03/04/2025.</w:t>
      </w:r>
    </w:p>
    <w:p>
      <w:r>
        <w:t>SILVIA DA SILVA SOUZA, matrícula 01-138963-7F, para ministrar 20h de  LINGUA INGLESA, no turno VESPERTINO, de 10/02/2025 a 02/06/2025.</w:t>
      </w:r>
    </w:p>
    <w:p>
      <w:r>
        <w:t>SOANES DO SOCORRO PEREIRA DOS SANTOS, matrícula 01-234300-2A, para ministrar 20h de  APOIOI, no turno MATUTINO, de 10/02/2025 a 17/02/2025.</w:t>
      </w:r>
    </w:p>
    <w:p>
      <w:r>
        <w:t>SUZELY DA SILVA NOBRE, matrícula 01-233730-4B, para ministrar 4h de  CIENCIAS, no turno VESPERTINO, de 10/02/2025 a 31/12/2025.</w:t>
      </w:r>
    </w:p>
    <w:p>
      <w:r>
        <w:t>TAINA APARICIO BELOTA, matrícula 01-233330-9A, para ministrar 4h de  GEOGRAFIA, no turno MATUTINO, de 10/02/2025 a 31/12/2025.</w:t>
      </w:r>
    </w:p>
    <w:p>
      <w:r>
        <w:t>TAINA APARICIO BELOTA, matrícula 01-233330-9A, para ministrar 4h de  BIOLOGIA, no turno MATUTINO, de 10/02/2025 a 31/12/2025.</w:t>
      </w:r>
    </w:p>
    <w:p>
      <w:r>
        <w:t>TALES DUQUE MONTEIRO LIMA, matrícula 01-252673-5A, para ministrar 20h de  ARTE, no turno MATUTINO, de 21/02/2025 a 22/04/2025.</w:t>
      </w:r>
    </w:p>
    <w:p>
      <w:r>
        <w:t>TANIA CRISTINA DOS SANTOS DE CASTRO, matrícula 01-258596-0A, para ministrar 5h de  FISICA, no turno VESPERTINO, de 10/02/2025 a 31/12/2025.</w:t>
      </w:r>
    </w:p>
    <w:p>
      <w:r>
        <w:t>TARCIANY KELLY DE FREITAS SOUZA, matrícula 01-210003-7B, para ministrar 5h de  LINGUA PORTUGUESA E SUAS LITER, no turno VESPERTINO, de 10/02/2025 a 31/12/2025.</w:t>
      </w:r>
    </w:p>
    <w:p>
      <w:r>
        <w:t>TELMA DE OLIVEIRA MOUTINHO, matrícula 01-222853-0A, para ministrar 10h de  RECREA, no turno INTEGRAL, de 10/02/2025 a 31/12/2025.</w:t>
      </w:r>
    </w:p>
    <w:p>
      <w:r>
        <w:t>VALDEMIRA DA SILVA ALVES, matrícula 01-140510-1B, para ministrar 8h de  ARTES, no turno MATUTINO, de 25/02/2025 a 31/12/2025.</w:t>
      </w:r>
    </w:p>
    <w:p>
      <w:r>
        <w:t>VALDIRENE PEREIRA DA SILVA, matrícula 01-234142-5A, para ministrar 3h de  FUND 1º CICLO, no turno VESPERTINO, de 17/03/2025 a 03/04/2025.</w:t>
      </w:r>
    </w:p>
    <w:p>
      <w:r>
        <w:t>VALDISON LUIZ CRUZ DE MORAES, matrícula 01-253829-6A, para ministrar 6h de  , no turno VESPERTINO, de 10/02/2025 a 24/02/2025.</w:t>
      </w:r>
    </w:p>
    <w:p>
      <w:r>
        <w:t>VANDA MARIA ANDRADE DOS SANTOS, matrícula 01-143461-6A, para ministrar 8h de  ARTES, no turno MATUTINO, de 25/02/2025 a 31/12/2025.</w:t>
      </w:r>
    </w:p>
    <w:p>
      <w:r>
        <w:t>VANIA MARIA FERREIRA DA SILVA, matrícula 01-150544-0A, para ministrar 5h de  GEOGRAFIA, no turno MATUTINO, de 10/02/2025 a 31/12/2025.</w:t>
      </w:r>
    </w:p>
    <w:p>
      <w:r>
        <w:t>VANISON FRANCISCO LORENCO DE MELO, matrícula 01-257136-6C, para ministrar 11h de  CIENCIAS, no turno MATUTINO, de 10/02/2025 a 31/12/2025.</w:t>
      </w:r>
    </w:p>
    <w:p>
      <w:r>
        <w:t>VENEZA BERNARDO DA COSTA, matrícula 01-219135-0A, para ministrar 5h de  LINGUAGENS E SUAS TECNOLOGIAS, no turno VESPERTINO, de 10/02/2025 a 31/12/2025.</w:t>
      </w:r>
    </w:p>
    <w:p>
      <w:r>
        <w:t>VENEZA BERNARDO DA COSTA, matrícula 01-219135-0A, para ministrar 5h de  LINGUA PORTUGUESA E SUAS LITER, no turno VESPERTINO, de 10/02/2025 a 31/12/2025.</w:t>
      </w:r>
    </w:p>
    <w:p>
      <w:r>
        <w:t>WALTER JUNIOR MACHADO CARNEIRO, matrícula 01-234428-9B, para ministrar 3h de  ARTES, no turno INTEGRAL, de 07/03/2025 a 31/12/2025.</w:t>
      </w:r>
    </w:p>
    <w:p>
      <w:r>
        <w:t>WELLINGTON MORAES DO ESPIRITO SANTO, matrícula 01-217366-2C, para ministrar 10h de  RECREA, no turno INTEGRAL, de 10/02/2025 a 31/12/2025.</w:t>
      </w:r>
    </w:p>
    <w:p>
      <w:r>
        <w:t>ZAVAROVE RODRIGUES MACIEL, matrícula 01-253030-9A, para ministrar 15h de  EDUCACAO FISICA, no turno NOTURNO, de 13/02/2025 a 03/05/2025.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