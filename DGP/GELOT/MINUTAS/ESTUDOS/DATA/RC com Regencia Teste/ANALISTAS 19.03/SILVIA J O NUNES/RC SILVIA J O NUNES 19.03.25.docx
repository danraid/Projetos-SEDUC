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MUNICIPIO: MANAUS</w:t>
      </w:r>
    </w:p>
    <w:p>
      <w:r>
        <w:t>ABRAHAO NICOLAS BAPTISTA BRABO, matrícula 01-253993-4A, para ministrar 17h de  FISICA, no turno NOTURNO, de 10/02/2025 a 17/07/2025.</w:t>
      </w:r>
    </w:p>
    <w:p>
      <w:r>
        <w:t>ABRAHAO NICOLAS BAPTISTA BRABO, matrícula 01-253993-4A, para ministrar 18h de  MATEMATICA, no turno VESPERTINO, de 10/02/2025 a 31/12/2025.</w:t>
      </w:r>
    </w:p>
    <w:p>
      <w:r>
        <w:t>ADALBERTO FREIRE TEIXEIRA, matrícula 01-017959-0C, para ministrar 11h de  MATEMATICA, no turno VESPERTINO, de 10/02/2025 a 31/12/2025.</w:t>
      </w:r>
    </w:p>
    <w:p>
      <w:r>
        <w:t>ADELAIDE MAQUINE BEZERRA MENDES, matrícula 01-050756-3B, para ministrar 13h de  PAN-AMAZONIA E SEUS CONFLITOS, no turno INTEGRAL, de 10/02/2025 a 16/03/2025.</w:t>
      </w:r>
    </w:p>
    <w:p>
      <w:r>
        <w:t>ADELAIDE MAQUINE BEZERRA MENDES, matrícula 01-050756-3B, para ministrar 13h de  JUVENTUDES EMPREENDEDORAS, no turno INTEGRAL, de 10/02/2025 a 16/03/2025.</w:t>
      </w:r>
    </w:p>
    <w:p>
      <w:r>
        <w:t>AIMEE ALMEIDA DE OLIVEIRA, matrícula 01-261227-5A, para ministrar 3h de  QUIMICA, no turno INTEGRAL, de 10/02/2025 a 31/12/2025.</w:t>
      </w:r>
    </w:p>
    <w:p>
      <w:r>
        <w:t>ALBERTO AUGUSTO AMAZONAS RIBEIRO, matrícula 01-233588-3A, para ministrar 15h de  GEOGRAFIA, no turno MATUTINO, de 10/02/2025 a 31/12/2025.</w:t>
      </w:r>
    </w:p>
    <w:p>
      <w:r>
        <w:t>ALCIMARA MEDEIROS SIQUEIRA, matrícula 01-149529-1A, para ministrar 12h de  ENSINO RELIGIOSO, no turno VESPERTINO, de 10/02/2025 a 31/12/2025.</w:t>
      </w:r>
    </w:p>
    <w:p>
      <w:r>
        <w:t>ALINE MOTA CALDAS, matrícula 01-158534-7D, para ministrar 5h de  ENSINO RELIGIOSO, no turno VESPERTINO, de 10/02/2025 a 31/12/2025.</w:t>
      </w:r>
    </w:p>
    <w:p>
      <w:r>
        <w:t>ALUIZIO DE SOUZA LIRA JUNIOR, matrícula 01-258853-6A, para ministrar 5h de  EDUCACAO FISICA, no turno VESPERTINO, de 10/02/2025 a 31/12/2025.</w:t>
      </w:r>
    </w:p>
    <w:p>
      <w:r>
        <w:t>ANA CAROLINA COSTA ISRAEL, matrícula 01-233532-8A, para ministrar 18h de  GEOGRAFIA, no turno MATUTINO, de 10/02/2025 a 31/12/2025.</w:t>
      </w:r>
    </w:p>
    <w:p>
      <w:r>
        <w:t>ANDREA CRISTINA NASCIMENTO SOUZA DE OLIVEIRA, matrícula 01-181451-6B, para ministrar 3h de  LINGUA PORTUGUESA E SUAS LITER, no turno VESPERTINO, de 10/02/2025 a 31/12/2025.</w:t>
      </w:r>
    </w:p>
    <w:p>
      <w:r>
        <w:t>ANDREZA LAURINDO MATHIAS, matrícula 01-224057-2B, para ministrar 4h de  GEOGRAFIA, no turno VESPERTINO, de 10/02/2025 a 31/12/2025.</w:t>
      </w:r>
    </w:p>
    <w:p>
      <w:r>
        <w:t>ANGELO LUIZ DIAS DE LIMA, matrícula 01-234633-8A, para ministrar 12h de  LINGUA INGLESA, no turno INTEGRAL, de 10/02/2025 a 31/12/2025.</w:t>
      </w:r>
    </w:p>
    <w:p>
      <w:r>
        <w:t>ANGELO LUIZ DIAS DE LIMA, matrícula 01-234633-8A, para ministrar 6h de  LINGUA INGLESA, no turno INTEGRAL, de 10/02/2025 a 31/12/2025.</w:t>
      </w:r>
    </w:p>
    <w:p>
      <w:r>
        <w:t>ANNY DE SOUZA CRUZ, matrícula 01-220600-5A, para ministrar 4h de  CIENCIAS, no turno MATUTINO, de 10/02/2025 a 31/12/2025.</w:t>
      </w:r>
    </w:p>
    <w:p>
      <w:r>
        <w:t>ANNY DE SOUZA CRUZ, matrícula 01-220600-5A, para ministrar 3h de  FUND 2º CICLO, no turno VESPERTINO, de 10/02/2025 a 31/03/2025.</w:t>
      </w:r>
    </w:p>
    <w:p>
      <w:r>
        <w:t>ANTENOR DO NASCIMENTO BRAZAO FILHO, matrícula 01-128711-7B, para ministrar 18h de  MATEMATICA, no turno VESPERTINO, de 10/02/2025 a 31/12/2025.</w:t>
      </w:r>
    </w:p>
    <w:p>
      <w:r>
        <w:t>ANTONIA LUCIA COSTA DE AZEVEDO, matrícula 01-165887-5A, para ministrar 4h de  HISTORIA, no turno NOTURNO, de 10/02/2025 a 05/05/2025.</w:t>
      </w:r>
    </w:p>
    <w:p>
      <w:r>
        <w:t>ANTONIA LUCIA COSTA DE AZEVEDO, matrícula 01-165887-5A, para ministrar 4h de  GEOGRAFIA, no turno NOTURNO, de 10/02/2025 a 03/04/2025.</w:t>
      </w:r>
    </w:p>
    <w:p>
      <w:r>
        <w:t>ANTONIA LUCIA COSTA DE AZEVEDO, matrícula 01-165887-5A, para ministrar 8h de  CIENCIAS, no turno NOTURNO, de 10/02/2025 a 03/04/2025.</w:t>
      </w:r>
    </w:p>
    <w:p>
      <w:r>
        <w:t>ARETHA KAROLINE DE SOUSA FERNANDES, matrícula 01-252668-9A, para ministrar 3h de  BIODIVERSIDADE E PRODUCAO DE A, no turno INTEGRAL, de 10/02/2025 a 31/12/2025.</w:t>
      </w:r>
    </w:p>
    <w:p>
      <w:r>
        <w:t>AVONEIDE DA SILVA MENDES, matrícula 01-186662-1A, para ministrar 10h de  MATEMATICA, no turno MATUTINO, de 10/02/2025 a 31/12/2025.</w:t>
      </w:r>
    </w:p>
    <w:p>
      <w:r>
        <w:t>AVONEIDE DA SILVA MENDES, matrícula 01-186662-1A, para ministrar 5h de  MATEMATICA E SUAS TECNOLOGIAS, no turno MATUTINO, de 10/02/2025 a 31/12/2025.</w:t>
      </w:r>
    </w:p>
    <w:p>
      <w:r>
        <w:t>AVONEIDE DA SILVA MENDES, matrícula 01-186662-1A, para ministrar 5h de  MATEMATICA, no turno VESPERTINO, de 10/02/2025 a 31/12/2025.</w:t>
      </w:r>
    </w:p>
    <w:p>
      <w:r>
        <w:t>AYLEM ALECRIM AMARAL, matrícula 01-222872-6A, para ministrar 16h de  EJA MEDIO 3ºSEG SEM, no turno NOTURNO, de 10/02/2025 a 01/03/2025.</w:t>
      </w:r>
    </w:p>
    <w:p>
      <w:r>
        <w:t>AYLEM ALECRIM AMARAL, matrícula 01-222872-6A, para ministrar 3h de  LINGUAGENS E SUAS TECNOLOGIAS, no turno NOTURNO, de 10/02/2025 a 01/03/2025.</w:t>
      </w:r>
    </w:p>
    <w:p>
      <w:r>
        <w:t>AYRTON LUCAS LIMA TELES, matrícula 01-249382-9A, para ministrar 17h de  FISICA, no turno VESPERTINO, de 10/02/2025 a 31/12/2025.</w:t>
      </w:r>
    </w:p>
    <w:p>
      <w:r>
        <w:t>AYRTON LUCAS LIMA TELES, matrícula 01-249382-9A, para ministrar 3h de  CIENCIAS DA NATUREZA E SUAS TE, no turno VESPERTINO, de 10/02/2025 a 31/12/2025.</w:t>
      </w:r>
    </w:p>
    <w:p>
      <w:r>
        <w:t>AYRTON LUCAS LIMA TELES, matrícula 01-249382-9A, para ministrar 20h de  QUIMICA, no turno MATUTINO, de 10/02/2025 a 06/04/2025.</w:t>
      </w:r>
    </w:p>
    <w:p>
      <w:r>
        <w:t>BERENICE SOCORRO OLIVEIRA CORREA, matrícula 01-160630-1A, para ministrar 10h de  LINGUA INGLESA, no turno VESPERTINO, de 10/02/2025 a 31/12/2025.</w:t>
      </w:r>
    </w:p>
    <w:p>
      <w:r>
        <w:t>BERENICE SOCORRO OLIVEIRA CORREA, matrícula 01-160630-1A, para ministrar 3h de  LINGUA INGLESA, no turno INTEGRAL, de 10/02/2025 a 31/12/2025.</w:t>
      </w:r>
    </w:p>
    <w:p>
      <w:r>
        <w:t>BIANCA DA SILVA MELO ANDRADE, matrícula 01-214884-6B, para ministrar 4h de  LINGUA PORTUGUESA E SUAS LITER, no turno MATUTINO, de 10/02/2025 a 31/12/2025.</w:t>
      </w:r>
    </w:p>
    <w:p>
      <w:r>
        <w:t>CARLA DE OLIVEIRA DUARTE, matrícula 01-229216-5B, para ministrar 16h de  BIOLOGIA, no turno VESPERTINO, de 10/02/2025 a 31/12/2025.</w:t>
      </w:r>
    </w:p>
    <w:p>
      <w:r>
        <w:t>CARLA DE OLIVEIRA DUARTE, matrícula 01-229216-5B, para ministrar 4h de  CIENCIAS DA NATUREZA E SUAS TE, no turno VESPERTINO, de 10/02/2025 a 31/12/2025.</w:t>
      </w:r>
    </w:p>
    <w:p>
      <w:r>
        <w:t>CAROLINE SOUZA DA SILVA, matrícula 01-253622-6A, para ministrar 4h de  LEITURA E PRODUCAO TEXTUAL, no turno INTEGRAL, de 10/02/2025 a 31/12/2025.</w:t>
      </w:r>
    </w:p>
    <w:p>
      <w:r>
        <w:t>CAROLINE SOUZA DA SILVA, matrícula 01-253622-6A, para ministrar 15h de  LINGUAGENS E SUAS TECNOLOGIAS, no turno INTEGRAL, de 10/02/2025 a 31/12/2025.</w:t>
      </w:r>
    </w:p>
    <w:p>
      <w:r>
        <w:t>CELIO PORTO DE CARVALHO, matrícula 01-160485-6B, para ministrar 5h de  ARTE, no turno VESPERTINO, de 10/02/2025 a 31/12/2025.</w:t>
      </w:r>
    </w:p>
    <w:p>
      <w:r>
        <w:t>CENELI CRISTINA OLIVEIRA DA SILVA, matrícula 01-142091-7A, para ministrar 20h de  APOIOI, no turno VESPERTINO, de 19/02/2025 a 31/12/2025.</w:t>
      </w:r>
    </w:p>
    <w:p>
      <w:r>
        <w:t>CHEILA CRISTINA SOLART DE FREITAS, matrícula 01-222948-0A, para ministrar 8h de  CIENCIAS, no turno VESPERTINO, de 10/02/2025 a 31/12/2025.</w:t>
      </w:r>
    </w:p>
    <w:p>
      <w:r>
        <w:t>CLAUDIA CARDOSO DO NASCIMENTO, matrícula 01-156469-2C, para ministrar 20h de  FUND 1º CICLO, no turno MATUTINO, de 10/02/2025 a 31/12/2025.</w:t>
      </w:r>
    </w:p>
    <w:p>
      <w:r>
        <w:t>CLEVERTON OLIVEIRA DIAS, matrícula 01-227934-7B, para ministrar 5h de  CIENCIAS DA NATUREZA E SUAS TE, no turno MATUTINO, de 03/02/2025 a 02/06/2025.</w:t>
      </w:r>
    </w:p>
    <w:p>
      <w:r>
        <w:t>CLEVERTON OLIVEIRA DIAS, matrícula 01-227934-7B, para ministrar 10h de  QUIMICA, no turno MATUTINO, de 03/02/2025 a 02/06/2025.</w:t>
      </w:r>
    </w:p>
    <w:p>
      <w:r>
        <w:t>DANDARA DE OLIVEIRA RODRIGUES, matrícula 01-234075-5A, para ministrar 4h de  FUND 1º CICLO, no turno VESPERTINO, de 10/02/2025 a 14/03/2025.</w:t>
      </w:r>
    </w:p>
    <w:p>
      <w:r>
        <w:t>DANILO BRAGA DAMASCENO, matrícula 01-259416-1A, para ministrar 4h de  EDUCACAO FISICA, no turno NOTURNO, de 10/02/2025 a 17/07/2025.</w:t>
      </w:r>
    </w:p>
    <w:p>
      <w:r>
        <w:t>DANILO BRAGA DAMASCENO, matrícula 01-259416-1A, para ministrar 4h de  EDUCACAO FISICA, no turno VESPERTINO, de 10/02/2025 a 31/12/2025.</w:t>
      </w:r>
    </w:p>
    <w:p>
      <w:r>
        <w:t>DAYANE BENICIO MORAES, matrícula 01-252580-1A, para ministrar 8h de  FILOSOFIA, no turno NOTURNO, de 10/02/2025 a 17/07/2025.</w:t>
      </w:r>
    </w:p>
    <w:p>
      <w:r>
        <w:t>DEJANDIRA FERREIRA SAMPAIO, matrícula 01-227533-3A, para ministrar 4h de  FUND 1º CICLO, no turno VESPERTINO, de 10/02/2025 a 16/03/2025.</w:t>
      </w:r>
    </w:p>
    <w:p>
      <w:r>
        <w:t>DEJANDIRA FERREIRA SAMPAIO, matrícula 01-227533-3A, para ministrar 2h de  GEOGRAFIA, no turno VESPERTINO, de 10/02/2025 a 14/03/2025.</w:t>
      </w:r>
    </w:p>
    <w:p>
      <w:r>
        <w:t>DIANE DA COSTA VIEIRA, matrícula 01-231015-5B, para ministrar 4h de  CIENCIAS, no turno MATUTINO, de 10/02/2025 a 31/12/2025.</w:t>
      </w:r>
    </w:p>
    <w:p>
      <w:r>
        <w:t>DILCEMEIRE VIEIRA LIMA, matrícula 01-253685-4A, para ministrar 18h de  LINGUA PORTUGUESA, no turno MATUTINO, de 10/02/2025 a 11/05/2025.</w:t>
      </w:r>
    </w:p>
    <w:p>
      <w:r>
        <w:t>DORIANE DE ALMEIDA MAMEDE, matrícula 01-234164-6A, para ministrar 18h de  MATEMATICA, no turno VESPERTINO, de 10/02/2025 a 31/12/2025.</w:t>
      </w:r>
    </w:p>
    <w:p>
      <w:r>
        <w:t>EDENILDO GARCIA RODRIGUES, matrícula 01-234339-8A, para ministrar 4h de  ENSINO RELIGIOSO, no turno MATUTINO, de 10/02/2025 a 31/12/2025.</w:t>
      </w:r>
    </w:p>
    <w:p>
      <w:r>
        <w:t>EDER ALCANTARA DE MOURA, matrícula 01-254565-9A, para ministrar 4h de  GEOGRAFIA, no turno MATUTINO, de 10/02/2025 a 31/12/2025.</w:t>
      </w:r>
    </w:p>
    <w:p>
      <w:r>
        <w:t>EDINA MARIA DE OLIVEIRA, matrícula 01-110762-3C, para ministrar 18h de  LINGUA PORTUGUESA, no turno VESPERTINO, de 10/02/2025 a 31/12/2025.</w:t>
      </w:r>
    </w:p>
    <w:p>
      <w:r>
        <w:t>EDIVALDO DE SOUZA OLIVEIRA, matrícula 01-015271-4A, para ministrar 13h de  MATEMATICA, no turno VESPERTINO, de 10/02/2025 a 31/12/2025.</w:t>
      </w:r>
    </w:p>
    <w:p>
      <w:r>
        <w:t>EDIVALDO DE SOUZA OLIVEIRA, matrícula 01-015271-4A, para ministrar 6h de  MATEMATICA E SUAS TECNOLOGIAS, no turno VESPERTINO, de 10/02/2025 a 31/12/2025.</w:t>
      </w:r>
    </w:p>
    <w:p>
      <w:r>
        <w:t>ERNESTO HUMBERTO LAZARTE MORON, matrícula 01-219057-5A, para ministrar 5h de  LINGUA INGLESA, no turno NOTURNO, de 10/02/2025 a 02/06/2025.</w:t>
      </w:r>
    </w:p>
    <w:p>
      <w:r>
        <w:t>EVANILSON SANTOS ANDRADE, matrícula 01-187567-1B, para ministrar 5h de  HISTORIA, no turno MATUTINO, de 10/02/2025 a 31/12/2025.</w:t>
      </w:r>
    </w:p>
    <w:p>
      <w:r>
        <w:t>FABIANO SANTOS DE SOUZA, matrícula 01-234051-8B, para ministrar 6h de  FILOSOFIA, no turno INTEGRAL, de 10/02/2025 a 31/12/2025.</w:t>
      </w:r>
    </w:p>
    <w:p>
      <w:r>
        <w:t>FABLICIA ERICA LABORDA TAVARES, matrícula 01-202369-5C, para ministrar 3h de  LINGUA INGLESA, no turno MATUTINO, de 10/02/2025 a 31/12/2025.</w:t>
      </w:r>
    </w:p>
    <w:p>
      <w:r>
        <w:t>FERNANDA CAROLINE DE CARVALHO CHAVES, matrícula 01-201182-4D, para ministrar 5h de  EDUCACAO FISICA, no turno VESPERTINO, de 10/02/2025 a 31/12/2025.</w:t>
      </w:r>
    </w:p>
    <w:p>
      <w:r>
        <w:t>FERNANDA CAROLINE DE CARVALHO CHAVES, matrícula 01-201182-4D, para ministrar 4h de  EDUCACAO FISICA, no turno NOTURNO, de 10/02/2025 a 03/05/2025.</w:t>
      </w:r>
    </w:p>
    <w:p>
      <w:r>
        <w:t>FERNANDA DO NASCIMENTO MUNHOZ, matrícula 01-225845-5A, para ministrar 20h de  APOIOC, no turno VESPERTINO, de 20/02/2025 a 31/12/2025.</w:t>
      </w:r>
    </w:p>
    <w:p>
      <w:r>
        <w:t>FRANCINEIA KALISCH, matrícula 01-130581-6D, para ministrar 5h de  HISTORIA, no turno MATUTINO, de 10/02/2025 a 31/12/2025.</w:t>
      </w:r>
    </w:p>
    <w:p>
      <w:r>
        <w:t>FRANCINEIA KALISCH, matrícula 01-130581-6D, para ministrar 17h de  GEOGRAFIA, no turno VESPERTINO, de 10/02/2025 a 31/12/2025.</w:t>
      </w:r>
    </w:p>
    <w:p>
      <w:r>
        <w:t>FRANCINEIA KALISCH, matrícula 01-130581-6D, para ministrar 2h de  CIENCIAS HUMANAS E SOCIAIS APL, no turno VESPERTINO, de 10/02/2025 a 31/12/2025.</w:t>
      </w:r>
    </w:p>
    <w:p>
      <w:r>
        <w:t>FRANCISCA DE NAZARE BARROSO DE SOUZA, matrícula 01-233464-0A, para ministrar 4h de  HISTORIA, no turno VESPERTINO, de 10/02/2025 a 31/12/2025.</w:t>
      </w:r>
    </w:p>
    <w:p>
      <w:r>
        <w:t>FRANCISCO AGINALDO QUEIROZ SILVA, matrícula 01-121515-9C, para ministrar 8h de  GEOGRAFIA, no turno VESPERTINO, de 10/02/2025 a 31/12/2025.</w:t>
      </w:r>
    </w:p>
    <w:p>
      <w:r>
        <w:t>FRANCISCO BRAZ MARTURANO QUEIROZ, matrícula 01-223930-2A, para ministrar 4h de  GEOGRAFIA, no turno VESPERTINO, de 10/02/2025 a 31/12/2025.</w:t>
      </w:r>
    </w:p>
    <w:p>
      <w:r>
        <w:t>FRANCISCO VALDECIO DA SILVA PEDRO, matrícula 01-178897-3A, para ministrar 3h de  EDUCACAO FISICA, no turno MATUTINO, de 10/02/2025 a 31/12/2025.</w:t>
      </w:r>
    </w:p>
    <w:p>
      <w:r>
        <w:t>FRANCOAINY CRISTINA GUIMARAES DE OLIVEIRA, matrícula 01-223849-7A, para ministrar 4h de  GEOGRAFIA, no turno VESPERTINO, de 10/02/2025 a 31/12/2025.</w:t>
      </w:r>
    </w:p>
    <w:p>
      <w:r>
        <w:t>FRANKLIN JOAO FERREIRA COELHO, matrícula 01-170744-2H, para ministrar 5h de  ENSINO RELIGIOSO, no turno VESPERTINO, de 10/02/2025 a 31/12/2025.</w:t>
      </w:r>
    </w:p>
    <w:p>
      <w:r>
        <w:t>GEISIELE APARECIDA BARBOSA, matrícula 01-253426-6A, para ministrar 4h de  CIENCIAS DA NATUREZA E SUAS TE, no turno INTEGRAL, de 10/02/2025 a 31/12/2025.</w:t>
      </w:r>
    </w:p>
    <w:p>
      <w:r>
        <w:t>GESIEL RIBEIRO DA SILVA, matrícula 01-254581-0A, para ministrar 3h de  EDUCACAO FISICA, no turno MATUTINO, de 10/02/2025 a 31/12/2025.</w:t>
      </w:r>
    </w:p>
    <w:p>
      <w:r>
        <w:t>GLORIA GRASIELA SARAIVA DA SILVA, matrícula 01-257919-7A, para ministrar 17h de  BIOLOGIA, no turno MATUTINO, de 10/02/2025 a 03/05/2025.</w:t>
      </w:r>
    </w:p>
    <w:p>
      <w:r>
        <w:t>GREICYMAR SILVA DE ARAUJO, matrícula 01-144234-1B, para ministrar 18h de  GEOGRAFIA, no turno MATUTINO, de 10/02/2025 a 31/12/2025.</w:t>
      </w:r>
    </w:p>
    <w:p>
      <w:r>
        <w:t>IONE MARIA NEVES DE SOUZA, matrícula 01-217619-0A, para ministrar 4h de  FUND 1º CICLO, no turno VESPERTINO, de 10/02/2025 a 31/03/2025.</w:t>
      </w:r>
    </w:p>
    <w:p>
      <w:r>
        <w:t>IRNA SILVEIRA SOUSA, matrícula 01-164939-6A, para ministrar 15h de  SOCIOLOGIA, no turno MATUTINO, de 10/02/2025 a 31/12/2025.</w:t>
      </w:r>
    </w:p>
    <w:p>
      <w:r>
        <w:t>ISA CRISTINA BARROSO PEREIRA, matrícula 01-253584-0A, para ministrar 15h de  LINGUAGENS E SUAS TECNOLOGIAS, no turno INTEGRAL, de 10/02/2025 a 31/12/2025.</w:t>
      </w:r>
    </w:p>
    <w:p>
      <w:r>
        <w:t>ISA CRISTINA BARROSO PEREIRA, matrícula 01-253584-0A, para ministrar 3h de  LINGUA PORTUGUESA E SUAS LITER, no turno INTEGRAL, de 10/02/2025 a 31/12/2025.</w:t>
      </w:r>
    </w:p>
    <w:p>
      <w:r>
        <w:t>ITALO RIBEIRO MENDONCA, matrícula 01-223016-0A, para ministrar 8h de  CIENCIAS HUMANAS E SOCIAIS APL, no turno VESPERTINO, de 10/02/2025 a 31/12/2025.</w:t>
      </w:r>
    </w:p>
    <w:p>
      <w:r>
        <w:t>IVANE CAMARA BRANDAO RAMOS, matrícula 01-146638-0B, para ministrar 6h de  LINGUA PORTUGUESA, no turno VESPERTINO, de 10/02/2025 a 31/12/2025.</w:t>
      </w:r>
    </w:p>
    <w:p>
      <w:r>
        <w:t>IVANE CAMARA BRANDAO RAMOS, matrícula 01-146638-0B, para ministrar 18h de  LINGUA PORTUGUESA, no turno VESPERTINO, de 10/02/2025 a 31/12/2025.</w:t>
      </w:r>
    </w:p>
    <w:p>
      <w:r>
        <w:t>JAIANA CRISTINA OLIVEIRA PENEDO DE MELO, matrícula 01-254103-3A, para ministrar 5h de  LINGUAGENS E SUAS TECNOLOGIAS, no turno VESPERTINO, de 10/02/2025 a 31/12/2025.</w:t>
      </w:r>
    </w:p>
    <w:p>
      <w:r>
        <w:t>JAIRO MARTINS BEZERRA, matrícula 01-233640-5A, para ministrar 6h de  MATEMATICA, no turno MATUTINO, de 10/02/2025 a 31/12/2025.</w:t>
      </w:r>
    </w:p>
    <w:p>
      <w:r>
        <w:t>JAIRO MARTINS BEZERRA, matrícula 01-233640-5A, para ministrar 18h de  , no turno INTEGRAL, de 10/02/2025 a 31/12/2025.</w:t>
      </w:r>
    </w:p>
    <w:p>
      <w:r>
        <w:t>JANAINA CARVALHO DA SILVA MAIA, matrícula 01-194263-8C, para ministrar 18h de  HISTORIA, no turno VESPERTINO, de 10/02/2025 a 31/12/2025.</w:t>
      </w:r>
    </w:p>
    <w:p>
      <w:r>
        <w:t>JANILDES DA SILVA SALES, matrícula 01-253479-7A, para ministrar 18h de  LINGUA PORTUGUESA, no turno MATUTINO, de 10/02/2025 a 30/03/2025.</w:t>
      </w:r>
    </w:p>
    <w:p>
      <w:r>
        <w:t>JARLISSON SANTOS DA COSTA, matrícula 01-222688-0A, para ministrar 9h de  MATEMATICA, no turno INTEGRAL, de 10/02/2025 a 31/12/2025.</w:t>
      </w:r>
    </w:p>
    <w:p>
      <w:r>
        <w:t>JOELMA BUENO RODRIGUES, matrícula 01-149314-0A, para ministrar 4h de  HISTORIA, no turno VESPERTINO, de 10/02/2025 a 31/12/2025.</w:t>
      </w:r>
    </w:p>
    <w:p>
      <w:r>
        <w:t>JOELMA DA SILVA ARAUJO, matrícula 01-227630-5A, para ministrar 15h de  FILOSOFIA, no turno VESPERTINO, de 10/02/2025 a 31/12/2025.</w:t>
      </w:r>
    </w:p>
    <w:p>
      <w:r>
        <w:t>JOELMA DA SILVA ARAUJO, matrícula 01-227630-5A, para ministrar 4h de  CIENCIAS HUMANAS E SOCIAIS APL, no turno VESPERTINO, de 10/02/2025 a 31/12/2025.</w:t>
      </w:r>
    </w:p>
    <w:p>
      <w:r>
        <w:t>JOSE ALEXANDRE MARINHO PESSOA, matrícula 01-168513-9A, para ministrar 5h de  GEOGRAFIA, no turno MATUTINO, de 10/02/2025 a 31/12/2025.</w:t>
      </w:r>
    </w:p>
    <w:p>
      <w:r>
        <w:t>JOSE ALEXANDRE MARINHO PESSOA, matrícula 01-168513-9A, para ministrar 5h de  CIENCIAS HUMANAS E SOCIAIS APL, no turno MATUTINO, de 10/02/2025 a 31/12/2025.</w:t>
      </w:r>
    </w:p>
    <w:p>
      <w:r>
        <w:t>JOSE AUGUSTO CARDOSO LIMA, matrícula 01-146093-5D, para ministrar 18h de  HISTORIA, no turno VESPERTINO, de 10/02/2025 a 31/12/2025.</w:t>
      </w:r>
    </w:p>
    <w:p>
      <w:r>
        <w:t>JOSIANE PACHECO VELOSO, matrícula 01-253432-0A, para ministrar 5h de  SOCIOLOGIA, no turno MATUTINO, de 10/02/2025 a 31/12/2025.</w:t>
      </w:r>
    </w:p>
    <w:p>
      <w:r>
        <w:t>JOSIMAR MOREIRA PEREIRA, matrícula 01-219023-0A, para ministrar 4h de  LINGUA PORTUGUESA E SUAS LITER, no turno VESPERTINO, de 10/02/2025 a 31/12/2025.</w:t>
      </w:r>
    </w:p>
    <w:p>
      <w:r>
        <w:t>JOUBER DA COSTA E SILVA, matrícula 01-233665-0A, para ministrar 12h de  GEOGRAFIA, no turno INTEGRAL, de 10/02/2025 a 31/12/2025.</w:t>
      </w:r>
    </w:p>
    <w:p>
      <w:r>
        <w:t>JOYCE PEREIRA FAGUNDES, matrícula 01-242202-6B, para ministrar 4h de  CIENCIAS, no turno MATUTINO, de 10/02/2025 a 31/12/2025.</w:t>
      </w:r>
    </w:p>
    <w:p>
      <w:r>
        <w:t>JOYCE PEREIRA FAGUNDES, matrícula 01-242202-6B, para ministrar 18h de  CIENCIAS, no turno MATUTINO, de 10/02/2025 a 27/03/2025.</w:t>
      </w:r>
    </w:p>
    <w:p>
      <w:r>
        <w:t>JUNIO DOURADO REGO, matrícula 01-231041-4B, para ministrar 9h de  LETRAMENTO MATEMATICO, no turno INTEGRAL, de 10/02/2025 a 31/12/2025.</w:t>
      </w:r>
    </w:p>
    <w:p>
      <w:r>
        <w:t>KAROLINA BARBOZA DA SILVA, matrícula 01-252625-5A, para ministrar 2h de  CIENCIAS DA NATUREZA E SUAS TE, no turno VESPERTINO, de 10/02/2025 a 31/12/2025.</w:t>
      </w:r>
    </w:p>
    <w:p>
      <w:r>
        <w:t>KAROLINE SOUZA DOS SANTOS MARTINS, matrícula 01-252541-0A, para ministrar 20h de  FUND 1º CICLO, no turno MATUTINO, de 10/02/2025 a 31/12/2025.</w:t>
      </w:r>
    </w:p>
    <w:p>
      <w:r>
        <w:t>KATIANE PEREIRA DOS SANTOS, matrícula 01-181538-5A, para ministrar 15h de  FISICA, no turno VESPERTINO, de 10/02/2025 a 31/12/2025.</w:t>
      </w:r>
    </w:p>
    <w:p>
      <w:r>
        <w:t>KELLY COSTA BARBOSA, matrícula 01-234338-0A, para ministrar 3h de  LINGUAGENS E SUAS TECNOLOGIAS, no turno VESPERTINO, de 10/02/2025 a 31/12/2025.</w:t>
      </w:r>
    </w:p>
    <w:p>
      <w:r>
        <w:t>LAIANE CRISTINE OLIVEIRA SILVA, matrícula 01-253305-7A, para ministrar 4h de  GEOGRAFIA, no turno MATUTINO, de 10/02/2025 a 31/12/2025.</w:t>
      </w:r>
    </w:p>
    <w:p>
      <w:r>
        <w:t>LAIS SOUZA MENEZES MAQUINE, matrícula 01-234393-2A, para ministrar 17h de  BIOLOGIA, no turno VESPERTINO, de 10/02/2025 a 03/05/2025.</w:t>
      </w:r>
    </w:p>
    <w:p>
      <w:r>
        <w:t>LIDIANE DE MELO OLIVEIRA, matrícula 01-222797-5A, para ministrar 6h de  LINGUA PORTUGUESA, no turno MATUTINO, de 10/02/2025 a 31/12/2025.</w:t>
      </w:r>
    </w:p>
    <w:p>
      <w:r>
        <w:t>LILIAN FRANCISCA DA SILVA OLIVEIRA SCHULER, matrícula 01-253233-6A, para ministrar 6h de  HISTORIA, no turno INTEGRAL, de 10/02/2025 a 31/12/2025.</w:t>
      </w:r>
    </w:p>
    <w:p>
      <w:r>
        <w:t>LILIAN FRANCISCA DA SILVA OLIVEIRA SCHULER, matrícula 01-253233-6A, para ministrar 18h de  SOCIOLOGIA, no turno INTEGRAL, de 10/02/2025 a 31/12/2025.</w:t>
      </w:r>
    </w:p>
    <w:p>
      <w:r>
        <w:t>LILIANE COSTA DE OLIVEIRA, matrícula 01-254037-1A, para ministrar 15h de  SOCIOLOGIA, no turno VESPERTINO, de 10/02/2025 a 31/12/2025.</w:t>
      </w:r>
    </w:p>
    <w:p>
      <w:r>
        <w:t>LIVIA HELENA DO NASCIMENTO TRINDADE, matrícula 01-186312-6A, para ministrar 3h de  FISICA, no turno VESPERTINO, de 10/02/2025 a 31/12/2025.</w:t>
      </w:r>
    </w:p>
    <w:p>
      <w:r>
        <w:t>LUAM DA CONCEICAO DA SILVA, matrícula 01-249328-4A, para ministrar 4h de  CIENCIAS, no turno MATUTINO, de 10/02/2025 a 31/12/2025.</w:t>
      </w:r>
    </w:p>
    <w:p>
      <w:r>
        <w:t>LUCELIA AMAZONIA GUIMARAES SIMOES, matrícula 01-220339-1B, para ministrar 5h de  LINGUA INGLESA, no turno MATUTINO, de 10/02/2025 a 31/12/2025.</w:t>
      </w:r>
    </w:p>
    <w:p>
      <w:r>
        <w:t>LUCELIA AMAZONIA GUIMARAES SIMOES, matrícula 01-220339-1B, para ministrar 5h de  LINGUA INGLESA, no turno VESPERTINO, de 10/02/2025 a 31/12/2025.</w:t>
      </w:r>
    </w:p>
    <w:p>
      <w:r>
        <w:t>LUCIANA BATISTA DA SILVA MONTEIRO, matrícula 01-223775-0A, para ministrar 9h de  BIOLOGIA, no turno INTEGRAL, de 10/02/2025 a 31/12/2025.</w:t>
      </w:r>
    </w:p>
    <w:p>
      <w:r>
        <w:t>LUCIANA GUIMARAES SANTOS, matrícula 01-234359-2A, para ministrar 18h de  GEOGRAFIA, no turno VESPERTINO, de 10/02/2025 a 31/12/2025.</w:t>
      </w:r>
    </w:p>
    <w:p>
      <w:r>
        <w:t>LUCIMAR FRANCISCA DA SILVA, matrícula 01-223690-7A, para ministrar 5h de  QUIMICA, no turno MATUTINO, de 10/02/2025 a 31/12/2025.</w:t>
      </w:r>
    </w:p>
    <w:p>
      <w:r>
        <w:t>LUCIVALDA FONSECA DE ARAUJO, matrícula 01-213883-2C, para ministrar 18h de  LINGUA PORTUGUESA, no turno VESPERTINO, de 10/02/2025 a 31/12/2025.</w:t>
      </w:r>
    </w:p>
    <w:p>
      <w:r>
        <w:t>LUCIVALDA FONSECA DE ARAUJO, matrícula 01-213883-2C, para ministrar 6h de  LINGUA PORTUGUESA, no turno VESPERTINO, de 10/02/2025 a 31/12/2025.</w:t>
      </w:r>
    </w:p>
    <w:p>
      <w:r>
        <w:t>LUCIVALDA FONSECA DE ARAUJO, matrícula 01-213883-2C, para ministrar 6h de  LINGUA PORTUGUESA, no turno NOTURNO, de 10/02/2025 a 17/07/2025.</w:t>
      </w:r>
    </w:p>
    <w:p>
      <w:r>
        <w:t>LUCIVAN DOS SANTOS, matrícula 01-233666-9A, para ministrar 3h de  FILOSOFIA, no turno VESPERTINO, de 10/02/2025 a 31/12/2025.</w:t>
      </w:r>
    </w:p>
    <w:p>
      <w:r>
        <w:t>LUIZ KELITON PIMENTEL MARINHO, matrícula 01-192135-5E, para ministrar 7h de  MATEMATICA, no turno INTEGRAL, de 10/02/2025 a 31/12/2025.</w:t>
      </w:r>
    </w:p>
    <w:p>
      <w:r>
        <w:t>LUIZ KELITON PIMENTEL MARINHO, matrícula 01-192135-5E, para ministrar 3h de  MATEMATICA, no turno INTEGRAL, de 10/02/2025 a 31/12/2025.</w:t>
      </w:r>
    </w:p>
    <w:p>
      <w:r>
        <w:t>LUMA LARISSA DE OLIVEIRA ARAUJO, matrícula 01-227208-3A, para ministrar 3h de  FUND 2º CICLO, no turno VESPERTINO, de 10/02/2025 a 31/03/2025.</w:t>
      </w:r>
    </w:p>
    <w:p>
      <w:r>
        <w:t>MAIKSON PINHEIRO DIAS, matrícula 01-218300-5A, para ministrar 17h de  FISICA, no turno MATUTINO, de 10/02/2025 a 31/12/2025.</w:t>
      </w:r>
    </w:p>
    <w:p>
      <w:r>
        <w:t>MAIKSON PINHEIRO DIAS, matrícula 01-218300-5A, para ministrar 3h de  CIENCIAS DA NATUREZA E SUAS TE, no turno MATUTINO, de 10/02/2025 a 31/12/2025.</w:t>
      </w:r>
    </w:p>
    <w:p>
      <w:r>
        <w:t>MARCELO SANTOS DA SILVA, matrícula 01-223882-9A, para ministrar 3h de  FUND 2º CICLO, no turno VESPERTINO, de 10/02/2025 a 31/03/2025.</w:t>
      </w:r>
    </w:p>
    <w:p>
      <w:r>
        <w:t>MARCELO SANTOS DA SILVA, matrícula 01-223882-9A, para ministrar 3h de  FUND 2º CICLO, no turno VESPERTINO, de 10/02/2025 a 31/03/2025.</w:t>
      </w:r>
    </w:p>
    <w:p>
      <w:r>
        <w:t>MARCIA DE NAZARE TAVARES, matrícula 01-253252-2A, para ministrar 18h de  GEOGRAFIA, no turno MATUTINO, de 10/02/2025 a 31/12/2025.</w:t>
      </w:r>
    </w:p>
    <w:p>
      <w:r>
        <w:t>MARCIA DE NAZARE TAVARES, matrícula 01-253252-2A, para ministrar 4h de  GEOGRAFIA, no turno MATUTINO, de 10/02/2025 a 31/12/2025.</w:t>
      </w:r>
    </w:p>
    <w:p>
      <w:r>
        <w:t>MARCIA DE NAZARE TAVARES, matrícula 01-253252-2A, para ministrar 4h de  GEOGRAFIA, no turno VESPERTINO, de 10/02/2025 a 31/12/2025.</w:t>
      </w:r>
    </w:p>
    <w:p>
      <w:r>
        <w:t>MARCIO KARRANDY DOS SANTOS OLIVEIRA, matrícula 01-246402-0B, para ministrar 6h de  MATEMATICA, no turno NOTURNO, de 10/02/2025 a 31/12/2025.</w:t>
      </w:r>
    </w:p>
    <w:p>
      <w:r>
        <w:t>MARCOS ALBERTO SOUZA DOS SANTOS, matrícula 01-196475-5C, para ministrar 3h de  LINGUA INGLESA, no turno MATUTINO, de 10/02/2025 a 31/12/2025.</w:t>
      </w:r>
    </w:p>
    <w:p>
      <w:r>
        <w:t>MARIA ELINE ANDRADE CORREA, matrícula 01-218861-9A, para ministrar 15h de  HISTORIA, no turno VESPERTINO, de 10/02/2025 a 31/12/2025.</w:t>
      </w:r>
    </w:p>
    <w:p>
      <w:r>
        <w:t>MARIA ENGRACIA DA SILVA BORGES AGUIAR, matrícula 01-139156-9B, para ministrar 18h de  HISTORIA, no turno VESPERTINO, de 10/02/2025 a 31/12/2025.</w:t>
      </w:r>
    </w:p>
    <w:p>
      <w:r>
        <w:t>MARIA LUCIA MENEZES COUTINHO, matrícula 01-175622-2G, para ministrar 6h de  MATEMATICA, no turno MATUTINO, de 10/02/2025 a 31/12/2025.</w:t>
      </w:r>
    </w:p>
    <w:p>
      <w:r>
        <w:t>MARIA MADALENA MARREIRA BARBOZA, matrícula 01-144862-5A, para ministrar 20h de  , no turno VESPERTINO, de 10/02/2025 a 31/12/2025.</w:t>
      </w:r>
    </w:p>
    <w:p>
      <w:r>
        <w:t>MARIA TEREZINHA DOS SANTOS MACEDO, matrícula 01-050758-0B, para ministrar 18h de  LINGUA PORTUGUESA, no turno MATUTINO, de 10/02/2025 a 31/12/2025.</w:t>
      </w:r>
    </w:p>
    <w:p>
      <w:r>
        <w:t>MARIA TEREZINHA DOS SANTOS MACEDO, matrícula 01-050758-0B, para ministrar 2h de  ENSINO RELIGIOSO, no turno VESPERTINO, de 10/02/2025 a 31/12/2025.</w:t>
      </w:r>
    </w:p>
    <w:p>
      <w:r>
        <w:t>MARIA TEREZINHA DOS SANTOS MACEDO, matrícula 01-050758-0B, para ministrar 5h de  ENSINO RELIGIOSO, no turno NOTURNO, de 10/02/2025 a 03/03/2025.</w:t>
      </w:r>
    </w:p>
    <w:p>
      <w:r>
        <w:t>MARIA TEREZINHA DOS SANTOS MACEDO, matrícula 01-050758-0B, para ministrar 8h de  EJA MEDIO 3ºSEG SEM, no turno NOTURNO, de 10/02/2025 a 03/03/2025.</w:t>
      </w:r>
    </w:p>
    <w:p>
      <w:r>
        <w:t>MARIA VENUZIA BIZERRA DA COSTA BARBOSA, matrícula 01-214553-7E, para ministrar 9h de  ARTE, no turno INTEGRAL, de 10/02/2025 a 31/12/2025.</w:t>
      </w:r>
    </w:p>
    <w:p>
      <w:r>
        <w:t>MARIA VENUZIA BIZERRA DA COSTA BARBOSA, matrícula 01-214553-7E, para ministrar 12h de  GEOGRAFIA, no turno INTEGRAL, de 10/02/2025 a 31/12/2025.</w:t>
      </w:r>
    </w:p>
    <w:p>
      <w:r>
        <w:t>MARILENE MARTINS DE MELO, matrícula 01-129554-3D, para ministrar 4h de  CIENCIAS, no turno VESPERTINO, de 10/02/2025 a 31/12/2025.</w:t>
      </w:r>
    </w:p>
    <w:p>
      <w:r>
        <w:t>MARIVONE GONCALVES DE LIMA, matrícula 01-149027-3A, para ministrar 18h de  APOIOC, no turno MATUTINO, de 10/02/2025 a 31/12/2025.</w:t>
      </w:r>
    </w:p>
    <w:p>
      <w:r>
        <w:t>MARIVONE GONCALVES DE LIMA, matrícula 01-149027-3A, para ministrar 18h de  MATEMATICA, no turno VESPERTINO, de 10/02/2025 a 31/12/2025.</w:t>
      </w:r>
    </w:p>
    <w:p>
      <w:r>
        <w:t>MARLUCE OLIVEIRA DA SILVA MACHADO, matrícula 01-181539-3A, para ministrar 5h de  CIENCIAS HUMANAS E SOCIAIS APL, no turno VESPERTINO, de 10/02/2025 a 31/12/2025.</w:t>
      </w:r>
    </w:p>
    <w:p>
      <w:r>
        <w:t>MARLUCE OLIVEIRA DA SILVA MACHADO, matrícula 01-181539-3A, para ministrar 10h de  HISTORIA, no turno VESPERTINO, de 10/02/2025 a 31/12/2025.</w:t>
      </w:r>
    </w:p>
    <w:p>
      <w:r>
        <w:t>MARLUCE OLIVEIRA DA SILVA MACHADO, matrícula 01-181539-3A, para ministrar 5h de  GEOGRAFIA, no turno VESPERTINO, de 10/02/2025 a 31/12/2025.</w:t>
      </w:r>
    </w:p>
    <w:p>
      <w:r>
        <w:t>MARLY SOMBRA DOS SANTOS, matrícula 01-163153-5A, para ministrar 3h de  LINGUAGENS E SUAS TECNOLOGIAS, no turno VESPERTINO, de 10/02/2025 a 31/12/2025.</w:t>
      </w:r>
    </w:p>
    <w:p>
      <w:r>
        <w:t>MARUCIA MENDES DE ANDRADE, matrícula 01-128302-2E, para ministrar 10h de  LINGUA PORTUGUESA E SUAS LITER, no turno VESPERTINO, de 17/02/2025 a 31/12/2025.</w:t>
      </w:r>
    </w:p>
    <w:p>
      <w:r>
        <w:t>MARUCIA MENDES DE ANDRADE, matrícula 01-128302-2E, para ministrar 10h de  LINGUAGENS E SUAS TECNOLOGIAS, no turno VESPERTINO, de 17/02/2025 a 31/12/2025.</w:t>
      </w:r>
    </w:p>
    <w:p>
      <w:r>
        <w:t>MAYARA DA SILVA SOARES, matrícula 01-254420-2A, para ministrar 18h de  , no turno INTEGRAL, de 10/02/2025 a 31/12/2025.</w:t>
      </w:r>
    </w:p>
    <w:p>
      <w:r>
        <w:t>NATAN SOUZA MOREIRA, matrícula 01-168452-3C, para ministrar 10h de  FISICA, no turno MATUTINO, de 10/02/2025 a 31/12/2025.</w:t>
      </w:r>
    </w:p>
    <w:p>
      <w:r>
        <w:t>NICE PINTO DE SOUZA, matrícula 01-233863-7A, para ministrar 20h de  FUND 1º CICLO, no turno MATUTINO, de 10/02/2025 a 31/12/2025.</w:t>
      </w:r>
    </w:p>
    <w:p>
      <w:r>
        <w:t>NUBIA ALENCAR DE MENEZES, matrícula 01-233466-6A, para ministrar 8h de  HISTORIA, no turno VESPERTINO, de 10/02/2025 a 31/12/2025.</w:t>
      </w:r>
    </w:p>
    <w:p>
      <w:r>
        <w:t>ODALEIA SA DE MIRANDA LIVRAMENTO, matrícula 01-230553-4C, para ministrar 5h de  ARTES, no turno VESPERTINO, de 10/02/2025 a 31/12/2025.</w:t>
      </w:r>
    </w:p>
    <w:p>
      <w:r>
        <w:t>PAMILA CAROLINE DA SILVA DA SILVA, matrícula 01-253615-3A, para ministrar 15h de  SOCIOLOGIA, no turno VESPERTINO, de 10/02/2025 a 31/12/2025.</w:t>
      </w:r>
    </w:p>
    <w:p>
      <w:r>
        <w:t>PAMILA CAROLINE DA SILVA DA SILVA, matrícula 01-253615-3A, para ministrar 3h de  CIENCIAS HUMANAS E SOCIAIS APL, no turno VESPERTINO, de 10/02/2025 a 31/12/2025.</w:t>
      </w:r>
    </w:p>
    <w:p>
      <w:r>
        <w:t>PAULA MAYARA DE SOUZA HOLANDA, matrícula 01-233497-6A, para ministrar 12h de  CIENCIAS, no turno INTEGRAL, de 10/02/2025 a 31/12/2025.</w:t>
      </w:r>
    </w:p>
    <w:p>
      <w:r>
        <w:t>PAULA MAYARA DE SOUZA HOLANDA, matrícula 01-233497-6A, para ministrar 2h de  ENSINO RELIGIOSO, no turno INTEGRAL, de 10/02/2025 a 31/12/2025.</w:t>
      </w:r>
    </w:p>
    <w:p>
      <w:r>
        <w:t>PAULA MAYARA DE SOUZA HOLANDA, matrícula 01-233497-6A, para ministrar 2h de  METODOLOGIA DO ESTUDO, no turno INTEGRAL, de 10/02/2025 a 31/12/2025.</w:t>
      </w:r>
    </w:p>
    <w:p>
      <w:r>
        <w:t>PAULO ROBERTO MARQUES OLIVEIRA, matrícula 01-194358-8A, para ministrar 17h de  FISICA, no turno VESPERTINO, de 10/02/2025 a 31/12/2025.</w:t>
      </w:r>
    </w:p>
    <w:p>
      <w:r>
        <w:t>PAULO ROBERTO MARQUES OLIVEIRA, matrícula 01-194358-8A, para ministrar 3h de  CIENCIAS DA NATUREZA E SUAS TE, no turno VESPERTINO, de 10/02/2025 a 31/12/2025.</w:t>
      </w:r>
    </w:p>
    <w:p>
      <w:r>
        <w:t>PRISCILA MAYTE TEIXEIRA SOUSA, matrícula 01-234176-0B, para ministrar 4h de  HISTORIA, no turno VESPERTINO, de 10/02/2025 a 31/12/2025.</w:t>
      </w:r>
    </w:p>
    <w:p>
      <w:r>
        <w:t>QUINTINO DIAS NUNES, matrícula 01-165423-3A, para ministrar 6h de  ARTE, no turno MATUTINO, de 10/02/2025 a 31/12/2025.</w:t>
      </w:r>
    </w:p>
    <w:p>
      <w:r>
        <w:t>RAFAELA BARROS RIBEIRO, matrícula 01-194422-3E, para ministrar 4h de  SOCIOLOGIA, no turno VESPERTINO, de 10/02/2025 a 31/12/2025.</w:t>
      </w:r>
    </w:p>
    <w:p>
      <w:r>
        <w:t>RAIMUNDA VANIA DE JESUS REIS, matrícula 01-144303-8A, para ministrar 18h de  GEOGRAFIA, no turno VESPERTINO, de 10/02/2025 a 31/12/2025.</w:t>
      </w:r>
    </w:p>
    <w:p>
      <w:r>
        <w:t>RAQUEL TELES DE ARAUJO, matrícula 01-232420-2A, para ministrar 12h de  ARTES, no turno VESPERTINO, de 10/02/2025 a 03/03/2025.</w:t>
      </w:r>
    </w:p>
    <w:p>
      <w:r>
        <w:t>RAY RODRIGUES LOPES, matrícula 01-252946-7A, para ministrar 18h de  LINGUA PORTUGUESA, no turno VESPERTINO, de 10/02/2025 a 31/12/2025.</w:t>
      </w:r>
    </w:p>
    <w:p>
      <w:r>
        <w:t>RAYSA EMANUELLE LEITE CORREA PINHEIRO, matrícula 01-258632-0A, para ministrar 12h de  QUIMICA, no turno MATUTINO, de 10/02/2025 a 31/12/2025.</w:t>
      </w:r>
    </w:p>
    <w:p>
      <w:r>
        <w:t>RENATA TATIANA RAMALHO DA SILVA, matrícula 01-249260-1A, para ministrar 2h de  ENSINO RELIGIOSO, no turno MATUTINO, de 10/02/2025 a 31/12/2025.</w:t>
      </w:r>
    </w:p>
    <w:p>
      <w:r>
        <w:t>RODRIGO RODRIGUES COLARES, matrícula 01-233541-7A, para ministrar 4h de  HISTORIA, no turno MATUTINO, de 10/02/2025 a 31/12/2025.</w:t>
      </w:r>
    </w:p>
    <w:p>
      <w:r>
        <w:t>RODRIGO RODRIGUES COLARES, matrícula 01-233541-7A, para ministrar 17h de  HISTORIA, no turno VESPERTINO, de 10/02/2025 a 31/12/2025.</w:t>
      </w:r>
    </w:p>
    <w:p>
      <w:r>
        <w:t>RODRIGO RODRIGUES COLARES, matrícula 01-233541-7A, para ministrar 2h de  CIENCIAS HUMANAS E SOCIAIS APL, no turno VESPERTINO, de 10/02/2025 a 31/12/2025.</w:t>
      </w:r>
    </w:p>
    <w:p>
      <w:r>
        <w:t>RODRIGO RODRIGUES COLARES, matrícula 01-233541-7A, para ministrar 6h de  SOCIOLOGIA, no turno VESPERTINO, de 10/02/2025 a 31/12/2025.</w:t>
      </w:r>
    </w:p>
    <w:p>
      <w:r>
        <w:t>ROQUE RAIMUNDO FEITOSA DA COSTA, matrícula 01-130728-2D, para ministrar 4h de  GEOGRAFIA, no turno VESPERTINO, de 10/02/2025 a 31/12/2025.</w:t>
      </w:r>
    </w:p>
    <w:p>
      <w:r>
        <w:t>ROSANA PEREIRA FIALHO, matrícula 01-176038-6G, para ministrar 18h de  CIENCIAS, no turno INTEGRAL, de 10/02/2025 a 31/12/2025.</w:t>
      </w:r>
    </w:p>
    <w:p>
      <w:r>
        <w:t>ROSIMARA DA SILVA REIS MENDONCA, matrícula 01-144739-4B, para ministrar 6h de  ARTES, no turno VESPERTINO, de 10/02/2025 a 31/12/2025.</w:t>
      </w:r>
    </w:p>
    <w:p>
      <w:r>
        <w:t>RUBERVAL ALVES DE LIMA, matrícula 01-147190-2B, para ministrar 18h de  MATEMATICA, no turno VESPERTINO, de 10/02/2025 a 31/12/2025.</w:t>
      </w:r>
    </w:p>
    <w:p>
      <w:r>
        <w:t>RUTH BARROS DE AGUIAR, matrícula 01-254441-5A, para ministrar 2h de  FILOSOFIA, no turno VESPERTINO, de 10/02/2025 a 31/12/2025.</w:t>
      </w:r>
    </w:p>
    <w:p>
      <w:r>
        <w:t>SIGRIDE TEIXEIRA CARDOSO, matrícula 01-217589-4A, para ministrar 4h de  FUND 1º CICLO, no turno VESPERTINO, de 10/02/2025 a 14/03/2025.</w:t>
      </w:r>
    </w:p>
    <w:p>
      <w:r>
        <w:t>SIGRIDE TEIXEIRA CARDOSO, matrícula 01-217589-4A, para ministrar 2h de  HISTORIA, no turno VESPERTINO, de 10/02/2025 a 14/03/2025.</w:t>
      </w:r>
    </w:p>
    <w:p>
      <w:r>
        <w:t>SIMONE BARROSO MACHADO, matrícula 01-139043-0B, para ministrar 12h de  LINGUA PORTUGUESA E SUAS LITER, no turno NOTURNO, de 10/02/2025 a 30/03/2025.</w:t>
      </w:r>
    </w:p>
    <w:p>
      <w:r>
        <w:t>SIMONE BARROSO MACHADO, matrícula 01-139043-0B, para ministrar 8h de  LINGUAGENS E SUAS TECNOLOGIAS, no turno NOTURNO, de 10/02/2025 a 30/03/2025.</w:t>
      </w:r>
    </w:p>
    <w:p>
      <w:r>
        <w:t>STEPHANIE LOPES DO VALE, matrícula 01-253335-9A, para ministrar 18h de  HISTORIA, no turno INTEGRAL, de 10/02/2025 a 31/12/2025.</w:t>
      </w:r>
    </w:p>
    <w:p>
      <w:r>
        <w:t>STEPHANIE LOPES DO VALE, matrícula 01-253335-9A, para ministrar 12h de  HISTORIA, no turno INTEGRAL, de 10/02/2025 a 31/12/2025.</w:t>
      </w:r>
    </w:p>
    <w:p>
      <w:r>
        <w:t>TAINA LAIANDRA DIAS CAETANO DE MATOS, matrícula 01-234505-6A, para ministrar 15h de  CIENCIAS, no turno MATUTINO, de 10/02/2025 a 31/12/2025.</w:t>
      </w:r>
    </w:p>
    <w:p>
      <w:r>
        <w:t>TATIANE VASCONCELOS, matrícula 01-200921-8E, para ministrar 6h de  ARTES, no turno VESPERTINO, de 10/02/2025 a 31/12/2025.</w:t>
      </w:r>
    </w:p>
    <w:p>
      <w:r>
        <w:t>TEREZA SOARES DA SILVA, matrícula 01-203853-6F, para ministrar 17h de  HISTORIA, no turno MATUTINO, de 10/02/2025 a 31/12/2025.</w:t>
      </w:r>
    </w:p>
    <w:p>
      <w:r>
        <w:t>TEREZA SOARES DA SILVA, matrícula 01-203853-6F, para ministrar 3h de  CIENCIAS HUMANAS E SOCIAIS APL, no turno MATUTINO, de 10/02/2025 a 31/12/2025.</w:t>
      </w:r>
    </w:p>
    <w:p>
      <w:r>
        <w:t>THAIS DE ANDRADE NOBRE, matrícula 01-249368-3A, para ministrar 18h de  CIENCIAS, no turno VESPERTINO, de 10/02/2025 a 27/03/2025.</w:t>
      </w:r>
    </w:p>
    <w:p>
      <w:r>
        <w:t>THATIANE SILVA DE LIMA, matrícula 01-186238-3A, para ministrar 5h de  FILOSOFIA, no turno MATUTINO, de 10/02/2025 a 31/12/2025.</w:t>
      </w:r>
    </w:p>
    <w:p>
      <w:r>
        <w:t>THATIANE SILVA DE LIMA, matrícula 01-186238-3A, para ministrar 10h de  BIOLOGIA, no turno MATUTINO, de 10/02/2025 a 31/12/2025.</w:t>
      </w:r>
    </w:p>
    <w:p>
      <w:r>
        <w:t>THATIANE SILVA DE LIMA, matrícula 01-186238-3A, para ministrar 4h de  CIENCIAS DA NATUREZA E SUAS TE, no turno VESPERTINO, de 10/02/2025 a 31/12/2025.</w:t>
      </w:r>
    </w:p>
    <w:p>
      <w:r>
        <w:t>THATIANE SILVA DE LIMA, matrícula 01-186238-3A, para ministrar 3h de  BIOLOGIA, no turno VESPERTINO, de 10/02/2025 a 31/12/2025.</w:t>
      </w:r>
    </w:p>
    <w:p>
      <w:r>
        <w:t>THIAGO AUGUSTO DE SOUZA LACERDA, matrícula 01-253671-4A, para ministrar 3h de  MATEMATICA, no turno INTEGRAL, de 10/02/2025 a 31/12/2025.</w:t>
      </w:r>
    </w:p>
    <w:p>
      <w:r>
        <w:t>ULISSIS MARTINS MACIEL, matrícula 01-139804-0B, para ministrar 8h de  LINGUA INGLESA, no turno MATUTINO, de 10/02/2025 a 31/12/2025.</w:t>
      </w:r>
    </w:p>
    <w:p>
      <w:r>
        <w:t>VALDIRENE PEREIRA DA SILVA, matrícula 01-234142-5A, para ministrar 3h de  FUND 1º CICLO, no turno VESPERTINO, de 10/02/2025 a 31/03/2025.</w:t>
      </w:r>
    </w:p>
    <w:p>
      <w:r>
        <w:t>VALDIRENE PEREIRA DA SILVA, matrícula 01-234142-5A, para ministrar 3h de  FUND 1º CICLO, no turno VESPERTINO, de 10/02/2025 a 14/03/2025.</w:t>
      </w:r>
    </w:p>
    <w:p>
      <w:r>
        <w:t>VANISON FRANCISCO LORENCO DE MELO, matrícula 01-257136-6C, para ministrar 20h de  BIOLOGIA, no turno VESPERTINO, de 10/02/2025 a 31/12/2025.</w:t>
      </w:r>
    </w:p>
    <w:p>
      <w:r>
        <w:t>VERA SINTIA DA SILVA EGAS, matrícula 01-253884-9A, para ministrar 4h de  CIENCIAS, no turno VESPERTINO, de 10/02/2025 a 31/12/2025.</w:t>
      </w:r>
    </w:p>
    <w:p>
      <w:r>
        <w:t>VICTOR LEOMAR AZEVEDO DE NORONHA, matrícula 01-234282-0A, para ministrar 18h de  CIENCIAS, no turno MATUTINO, de 10/02/2025 a 31/12/2025.</w:t>
      </w:r>
    </w:p>
    <w:p>
      <w:r>
        <w:t>YTANAJE COELHO CARDOSO, matrícula 01-234463-7A, para ministrar 18h de  ARTE, no turno INTEGRAL, de 10/02/2025 a 31/12/2025.</w:t>
      </w:r>
    </w:p>
    <w:p>
      <w:r>
        <w:t>ZAVAROVE RODRIGUES MACIEL, matrícula 01-253030-9A, para ministrar 5h de  EDUCACAO FISICA, no turno MATUTINO, de 10/02/2025 a 31/12/2025.</w:t>
      </w:r>
    </w:p>
    <w:p>
      <w:pPr>
        <w:pStyle w:val="Heading2"/>
      </w:pPr>
      <w:r>
        <w:t>MUNICIPIO: ANAMA</w:t>
      </w:r>
    </w:p>
    <w:p>
      <w:r>
        <w:t>DAMIAO AMORIM NOGUEIRA, matrícula 01-198397-0B, para ministrar 5h de  LINGUA INGLESA, no turno VESPERTINO, de 22/02/2025 a 11/04/2025.</w:t>
      </w:r>
    </w:p>
    <w:p>
      <w:r>
        <w:t>DAMIAO AMORIM NOGUEIRA, matrícula 01-198397-0B, para ministrar 5h de  LINGUA INGLESA, no turno VESPERTINO, de 22/02/2025 a 11/04/2025.</w:t>
      </w:r>
    </w:p>
    <w:p>
      <w:r>
        <w:t>DAMIAO AMORIM NOGUEIRA, matrícula 01-198397-0B, para ministrar 6h de  LINGUA PORTUGUESA, no turno VESPERTINO, de 22/02/2025 a 11/04/2025.</w:t>
      </w:r>
    </w:p>
    <w:p>
      <w:r>
        <w:t>PAULO GARCIA DAS CHAGAS, matrícula 01-131716-4E, para ministrar 18h de  CIENCIAS, no turno MATUTINO, de 10/02/2025 a 05/03/2025.</w:t>
      </w:r>
    </w:p>
    <w:p>
      <w:pPr>
        <w:pStyle w:val="Heading2"/>
      </w:pPr>
      <w:r>
        <w:t>MUNICIPIO: AUTAZES</w:t>
      </w:r>
    </w:p>
    <w:p>
      <w:r>
        <w:t>ZENUBIA DA CUNHA MELO, matrícula 01-223623-0A, para ministrar 15h de  HISTORIA, no turno VESPERTINO, de 24/02/2025 a 06/05/2025.</w:t>
      </w:r>
    </w:p>
    <w:p>
      <w:r>
        <w:t>ZENUBIA DA CUNHA MELO, matrícula 01-223623-0A, para ministrar 4h de  CIENCIAS HUMANAS E SOCIAIS APL, no turno VESPERTINO, de 24/02/2025 a 06/05/2025.</w:t>
      </w:r>
    </w:p>
    <w:p>
      <w:pPr>
        <w:pStyle w:val="Heading2"/>
      </w:pPr>
      <w:r>
        <w:t>MUNICIPIO: CARAUARI</w:t>
      </w:r>
    </w:p>
    <w:p>
      <w:r>
        <w:t>ELIELTO BRAGA FACANHA, matrícula 01-193484-8D, para ministrar 12h de  LINGUA PORTUGUESA E SUAS LITER, no turno INTEGRAL, de 10/02/2025 a 31/12/2025.</w:t>
      </w:r>
    </w:p>
    <w:p>
      <w:r>
        <w:t>EMINA ROBERTA DE ARAUJO GONCALVES, matrícula 01-205133-8B, para ministrar 18h de  LINGUA PORTUGUESA, no turno INTEGRAL, de 10/02/2025 a 03/04/2025.</w:t>
      </w:r>
    </w:p>
    <w:p>
      <w:r>
        <w:t>GILSON GIRAO LEITE, matrícula 01-138852-5C, para ministrar 3h de  QUIMICA, no turno MATUTINO, de 20/02/2025 a 31/12/2025.</w:t>
      </w:r>
    </w:p>
    <w:p>
      <w:r>
        <w:t>IVANEIDE BRITO DE OLIVEIRA, matrícula 01-221691-4B, para ministrar 6h de  ARTES, no turno MATUTINO, de 20/02/2025 a 31/12/2025.</w:t>
      </w:r>
    </w:p>
    <w:p>
      <w:r>
        <w:t>NELSA GOMES DE ARAUJO, matrícula 01-145824-8A, para ministrar 20h de  FUND 1º CICLO, no turno VESPERTINO, de 06/03/2025 a 31/12/2025.</w:t>
      </w:r>
    </w:p>
    <w:p>
      <w:r>
        <w:t>PRISCILA MONTEIRO DE ARAUJO, matrícula 01-258970-2A, para ministrar 15h de  BIOLOGIA, no turno INTEGRAL, de 10/02/2025 a 31/12/2025.</w:t>
      </w:r>
    </w:p>
    <w:p>
      <w:r>
        <w:t>VALDECY CAMILO DE SOUZA, matrícula 01-145821-3B, para ministrar 10h de  SOCIOLOGIA, no turno INTEGRAL, de 10/02/2025 a 31/05/2025.</w:t>
      </w:r>
    </w:p>
    <w:p>
      <w:r>
        <w:t>VANDERLANDO GARRIDO DE AZEVEDO, matrícula 01-149157-1A, para ministrar 6h de  MATEMATICA, no turno INTEGRAL, de 10/02/2025 a 31/12/2025.</w:t>
      </w:r>
    </w:p>
    <w:p>
      <w:r>
        <w:t>VANDERLANDO GARRIDO DE AZEVEDO, matrícula 01-149157-1A, para ministrar 6h de  MATEMATICA E SUAS TECNOLOGIAS, no turno INTEGRAL, de 10/02/2025 a 31/12/2025.</w:t>
      </w:r>
    </w:p>
    <w:p>
      <w:pPr>
        <w:pStyle w:val="Heading2"/>
      </w:pPr>
      <w:r>
        <w:t>MUNICIPIO: IPIXUNA</w:t>
      </w:r>
    </w:p>
    <w:p>
      <w:r>
        <w:t>CLEBER MARQUES DA SILVA, matrícula 01-196102-0I, para ministrar 8h de  LINGUA INGLESA, no turno NOTURNO, de 19/02/2025 a 31/12/2025.</w:t>
      </w:r>
    </w:p>
    <w:p>
      <w:pPr>
        <w:pStyle w:val="Heading2"/>
      </w:pPr>
      <w:r>
        <w:t>MUNICIPIO: PAUINI</w:t>
      </w:r>
    </w:p>
    <w:p>
      <w:r>
        <w:t>MARIA ANTONIA FELIX MOLEDO, matrícula 01-191533-9A, para ministrar 8h de  FILOSOFIA, no turno VESPERTINO, de 12/03/2025 a 31/12/2025.</w:t>
      </w:r>
    </w:p>
    <w:p>
      <w:r>
        <w:t>MARIA ANTONIA FELIX MOLEDO, matrícula 01-191533-9A, para ministrar 6h de  GEOGRAFIA, no turno VESPERTINO, de 12/03/2025 a 31/12/2025.</w:t>
      </w:r>
    </w:p>
    <w:p>
      <w:r>
        <w:t>MARIA ANTONIA FELIX MOLEDO, matrícula 01-191533-9A, para ministrar 4h de  ENSINO MEDIO, no turno VESPERTINO, de 12/03/2025 a 31/12/2025.</w:t>
      </w:r>
    </w:p>
    <w:p>
      <w:pPr>
        <w:pStyle w:val="Heading2"/>
      </w:pPr>
      <w:r>
        <w:t>MUNICIPIO: SANTA ISABEL DO RIO</w:t>
      </w:r>
    </w:p>
    <w:p>
      <w:r>
        <w:t>ALBERTO DA GAMA MELGUEIRO, matrícula 01-164727-0A, para ministrar 3h de  LETRAMENTO MATEMATICO, no turno INTEGRAL, de 10/02/2025 a 31/12/2025.</w:t>
      </w:r>
    </w:p>
    <w:p>
      <w:r>
        <w:t>ROSIANE DE JESUS VEIGA BATISTA, matrícula 01-234131-0A, para ministrar 18h de  LINGUA PORTUGUESA, no turno VESPERTINO, de 10/02/2025 a 31/12/2025.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