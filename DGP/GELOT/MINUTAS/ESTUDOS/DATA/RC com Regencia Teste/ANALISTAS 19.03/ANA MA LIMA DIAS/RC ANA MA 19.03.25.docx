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APUI</w:t>
      </w:r>
    </w:p>
    <w:p>
      <w:r>
        <w:t>ANA NELCI ROSSI DA SILVA, matrícula 01-230270-5B, para ministrar 3h de  EDUCACAO FISICA, no turno VESPERTINO, de 06/03/2025 a 31/12/2025.</w:t>
      </w:r>
    </w:p>
    <w:p>
      <w:r>
        <w:t>FATRICIA AZEVEDO ALCANTARA, matrícula 01-237035-2A, para ministrar 3h de  EDUCACAO FISICA, no turno VESPERTINO, de 06/03/2025 a 31/12/2025.</w:t>
      </w:r>
    </w:p>
    <w:p>
      <w:r>
        <w:t>JANILDA ARAGAO ALMIEIRA, matrícula 01-264139-9A, para ministrar 3h de  ARTE, no turno VESPERTINO, de 06/03/2025 a 31/12/2025.</w:t>
      </w:r>
    </w:p>
    <w:p>
      <w:r>
        <w:t>MARIA DE NAZARE TAVARES QUEIROZ, matrícula 01-253024-4A, para ministrar 9h de  ARTE, no turno VESPERTINO, de 06/03/2025 a 31/12/2025.</w:t>
      </w:r>
    </w:p>
    <w:p>
      <w:r>
        <w:t>MARIA GRACIENE DOS SANTOS, matrícula 01-229841-4C, para ministrar 3h de  EDUCACAO FISICA, no turno VESPERTINO, de 06/03/2025 a 31/12/2025.</w:t>
      </w:r>
    </w:p>
    <w:p>
      <w:r>
        <w:t>MARIVONE DE FATIMA ABITANTE ROSSI, matrícula 01-202962-6B, para ministrar 3h de  EDUCACAO FISICA, no turno VESPERTINO, de 06/03/2025 a 31/12/2025.</w:t>
      </w:r>
    </w:p>
    <w:p>
      <w:r>
        <w:t>MARTA LIMA MARTINS DO CARMO, matrícula 01-195132-7B, para ministrar 3h de  EDUCACAO FISICA, no turno VESPERTINO, de 06/03/2025 a 31/12/2025.</w:t>
      </w:r>
    </w:p>
    <w:p>
      <w:r>
        <w:t>ZULEICA SALIB VIEIRA, matrícula 01-164463-7B, para ministrar 3h de  EDUCACAO FISICA, no turno VESPERTINO, de 06/03/2025 a 31/12/2025.</w:t>
      </w:r>
    </w:p>
    <w:p>
      <w:pPr>
        <w:pStyle w:val="Heading2"/>
      </w:pPr>
      <w:r>
        <w:t>MUNICIPIO: BARCELOS</w:t>
      </w:r>
    </w:p>
    <w:p>
      <w:r>
        <w:t>ALDILENE LOPES HILDEBRANDO, matrícula 01-206997-0D, para ministrar 20h de  ENSINO MEDIO, no turno NOTURNO, de 10/02/2025 a 31/12/2025.</w:t>
      </w:r>
    </w:p>
    <w:p>
      <w:r>
        <w:t>LIENE GADELHA DA SILVA, matrícula 01-195654-0E, para ministrar 20h de  FUND 6º AO 9º, no turno VESPERTINO, de 10/02/2025 a 31/12/2025.</w:t>
      </w:r>
    </w:p>
    <w:p>
      <w:r>
        <w:t>MIRLEY DA ROCHA MOREIRA, matrícula 01-184683-3A, para ministrar 20h de  FUND 6º AO 9º, no turno VESPERTINO, de 10/02/2025 a 31/12/2025.</w:t>
      </w:r>
    </w:p>
    <w:p>
      <w:pPr>
        <w:pStyle w:val="Heading2"/>
      </w:pPr>
      <w:r>
        <w:t>MUNICIPIO: CAAPIRANGA</w:t>
      </w:r>
    </w:p>
    <w:p>
      <w:r>
        <w:t>EDIBERTO LOUREIRO DA ROCHA, matrícula 01-236532-4B, para ministrar 15h de  QUIMICA, no turno VESPERTINO, de 27/02/2025 a 04/04/2025.</w:t>
      </w:r>
    </w:p>
    <w:p>
      <w:r>
        <w:t>EDIBERTO LOUREIRO DA ROCHA, matrícula 01-236532-4B, para ministrar 4h de  CIENCIAS DA NATUREZA E SUAS TE, no turno VESPERTINO, de 27/02/2025 a 04/04/2025.</w:t>
      </w:r>
    </w:p>
    <w:p>
      <w:r>
        <w:t>EMANOEL VALTERLI FERREIRA DE CASTRO, matrícula 01-128170-4C, para ministrar 8h de  QUIMICA, no turno NOTURNO, de 10/02/2025 a 04/04/2025.</w:t>
      </w:r>
    </w:p>
    <w:p>
      <w:r>
        <w:t>EMANOEL VALTERLI FERREIRA DE CASTRO, matrícula 01-128170-4C, para ministrar 10h de  QUIMICA, no turno NOTURNO, de 10/02/2025 a 04/04/2025.</w:t>
      </w:r>
    </w:p>
    <w:p>
      <w:r>
        <w:t>FRANCILENE RAMALHO ANDRADE, matrícula 01-219209-8A, para ministrar 3h de  LINGUAGENS E SUAS TECNOLOGIAS, no turno NOTURNO, de 10/02/2025 a 31/12/2025.</w:t>
      </w:r>
    </w:p>
    <w:p>
      <w:r>
        <w:t>FRANCISCA MARTINS MORAES, matrícula 01-103589-4C, para ministrar 20h de  APOIOC, no turno VESPERTINO, de 10/03/2025 a 31/12/2025.</w:t>
      </w:r>
    </w:p>
    <w:p>
      <w:r>
        <w:t>IVONE VIANA DE OLIVEIRA, matrícula 01-145866-3C, para ministrar 6h de  GEOGRAFIA, no turno NOTURNO, de 07/02/2025 a 03/03/2025.</w:t>
      </w:r>
    </w:p>
    <w:p>
      <w:r>
        <w:t>IVONE VIANA DE OLIVEIRA, matrícula 01-145866-3C, para ministrar 11h de  GEOGRAFIA, no turno NOTURNO, de 10/02/2025 a 03/03/2025.</w:t>
      </w:r>
    </w:p>
    <w:p>
      <w:r>
        <w:t>IVONE VIANA DE OLIVEIRA, matrícula 01-145866-3C, para ministrar 3h de  CIENCIAS HUMANAS E SOCIAIS APL, no turno NOTURNO, de 10/02/2025 a 03/03/2025.</w:t>
      </w:r>
    </w:p>
    <w:p>
      <w:r>
        <w:t>IVONE VIANA DE OLIVEIRA, matrícula 01-145866-3C, para ministrar 6h de  GEOGRAFIA, no turno NOTURNO, de 10/02/2025 a 03/03/2025.</w:t>
      </w:r>
    </w:p>
    <w:p>
      <w:r>
        <w:t>IVONE VIANA DE OLIVEIRA, matrícula 01-145866-3C, para ministrar 6h de  GEOGRAFIA, no turno NOTURNO, de 06/03/2025 a 30/05/2025.</w:t>
      </w:r>
    </w:p>
    <w:p>
      <w:r>
        <w:t>IVONE VIANA DE OLIVEIRA, matrícula 01-145866-3C, para ministrar 11h de  GEOGRAFIA, no turno NOTURNO, de 06/03/2025 a 30/05/2025.</w:t>
      </w:r>
    </w:p>
    <w:p>
      <w:r>
        <w:t>IVONE VIANA DE OLIVEIRA, matrícula 01-145866-3C, para ministrar 3h de  CIENCIAS HUMANAS E SOCIAIS APL, no turno NOTURNO, de 06/03/2025 a 30/05/2025.</w:t>
      </w:r>
    </w:p>
    <w:p>
      <w:r>
        <w:t>KATIA AMORIM NOGUEIRA, matrícula 01-252931-9A, para ministrar 3h de  , no turno NOTURNO, de 10/03/2025 a 16/07/2025.</w:t>
      </w:r>
    </w:p>
    <w:p>
      <w:r>
        <w:t>KATIA AMORIM NOGUEIRA, matrícula 01-252931-9A, para ministrar 2h de  , no turno NOTURNO, de 10/03/2025 a 16/07/2025.</w:t>
      </w:r>
    </w:p>
    <w:p>
      <w:r>
        <w:t>KATIA AMORIM NOGUEIRA, matrícula 01-252931-9A, para ministrar 2h de  , no turno NOTURNO, de 10/03/2025 a 16/07/2025.</w:t>
      </w:r>
    </w:p>
    <w:p>
      <w:r>
        <w:t>KATIA AMORIM NOGUEIRA, matrícula 01-252931-9A, para ministrar 6h de  , no turno NOTURNO, de 10/03/2025 a 16/07/2025.</w:t>
      </w:r>
    </w:p>
    <w:p>
      <w:r>
        <w:t>MARIA DO SOCORRO NUNES DA COSTA, matrícula 01-180192-9C, para ministrar 8h de  BIOLOGIA, no turno NOTURNO, de 10/02/2025 a 31/12/2025.</w:t>
      </w:r>
    </w:p>
    <w:p>
      <w:r>
        <w:t>MARIA DO SOCORRO NUNES DA COSTA, matrícula 01-180192-9C, para ministrar 8h de  BIOLOGIA, no turno NOTURNO, de 10/02/2025 a 31/12/2025.</w:t>
      </w:r>
    </w:p>
    <w:p>
      <w:r>
        <w:t>OCIMIR DO NASCIMENTO MARTINS, matrícula 01-164366-5A, para ministrar 12h de  MATEMATICA, no turno MATUTINO, de 10/02/2025 a 07/05/2025.</w:t>
      </w:r>
    </w:p>
    <w:p>
      <w:pPr>
        <w:pStyle w:val="Heading2"/>
      </w:pPr>
      <w:r>
        <w:t>MUNICIPIO: MANACAPURU</w:t>
      </w:r>
    </w:p>
    <w:p>
      <w:r>
        <w:t>ALCILENE BARBOSA DE FREITAS, matrícula 01-212905-1E, para ministrar 2h de  CIENCIAS, no turno MATUTINO, de 11/02/2025 a 31/12/2025.</w:t>
      </w:r>
    </w:p>
    <w:p>
      <w:r>
        <w:t>ALCILENE PINTO COELHO, matrícula 01-140338-9B, para ministrar 8h de  ARTES, no turno MATUTINO, de 11/02/2025 a 11/04/2025.</w:t>
      </w:r>
    </w:p>
    <w:p>
      <w:r>
        <w:t>ALESSANDRA DA SILVA PADRON, matrícula 01-235080-7A, para ministrar 8h de  HISTORIA, no turno VESPERTINO, de 10/02/2025 a 11/07/2025.</w:t>
      </w:r>
    </w:p>
    <w:p>
      <w:r>
        <w:t>ALESSANDRO DOS SANTOS DE SOUZA, matrícula 01-234839-0A, para ministrar 10h de  RECREA, no turno INTEGRAL, de 10/02/2025 a 31/12/2025.</w:t>
      </w:r>
    </w:p>
    <w:p>
      <w:r>
        <w:t>ANTONIO CARLOS GONCALVES LEITE, matrícula 01-254273-0A, para ministrar 10h de  RECREA, no turno INTEGRAL, de 10/02/2025 a 31/12/2025.</w:t>
      </w:r>
    </w:p>
    <w:p>
      <w:r>
        <w:t>ARLESON SOBREIRA QUADROS, matrícula 01-254199-8A, para ministrar 10h de  RECREA, no turno INTEGRAL, de 10/02/2025 a 31/12/2025.</w:t>
      </w:r>
    </w:p>
    <w:p>
      <w:r>
        <w:t>ARLESON SOBREIRA QUADROS, matrícula 01-254199-8A, para ministrar 20h de  FUND 1º CICLO, no turno INTEGRAL, de 10/02/2025 a 29/03/2025.</w:t>
      </w:r>
    </w:p>
    <w:p>
      <w:r>
        <w:t>CLEILSON DO NASCIMENTO SOUZA, matrícula 01-252569-0A, para ministrar 3h de  MATEMATICA E SUAS TECNOLOGIAS, no turno VESPERTINO, de 10/02/2025 a 31/12/2025.</w:t>
      </w:r>
    </w:p>
    <w:p>
      <w:r>
        <w:t>CRISTOVAO DE SOUZA PESSOA, matrícula 01-229220-3B, para ministrar 10h de  RECREA, no turno INTEGRAL, de 10/02/2025 a 31/12/2025.</w:t>
      </w:r>
    </w:p>
    <w:p>
      <w:r>
        <w:t>DANIEL DINELLY MICHILES, matrícula 01-187589-2E, para ministrar 10h de  RECREA, no turno INTEGRAL, de 10/02/2025 a 31/12/2025.</w:t>
      </w:r>
    </w:p>
    <w:p>
      <w:r>
        <w:t>DULCINEIA DOS SANTOS MONTEIRO, matrícula 01-235072-6A, para ministrar 5h de  SOCIOLOGIA, no turno MATUTINO, de 10/02/2025 a 09/07/2025.</w:t>
      </w:r>
    </w:p>
    <w:p>
      <w:r>
        <w:t>EDER ALBANO DA SILVA, matrícula 01-222919-6A, para ministrar 17h de  FISICA, no turno MATUTINO, de 10/02/2025 a 11/04/2025.</w:t>
      </w:r>
    </w:p>
    <w:p>
      <w:r>
        <w:t>EDER ALBANO DA SILVA, matrícula 01-222919-6A, para ministrar 2h de  CIENCIAS DA NATUREZA E SUAS TE, no turno MATUTINO, de 10/02/2025 a 11/04/2025.</w:t>
      </w:r>
    </w:p>
    <w:p>
      <w:r>
        <w:t>ELZILENE DOS SANTOS DE OLIVEIRA, matrícula 01-218470-2A, para ministrar 5h de  ARTE, no turno VESPERTINO, de 11/02/2025 a 11/04/2025.</w:t>
      </w:r>
    </w:p>
    <w:p>
      <w:r>
        <w:t>ESTELIANE ALVES CHAMES, matrícula 01-253054-6A, para ministrar 6h de  ARTE, no turno MATUTINO, de 10/02/2025 a 31/12/2025.</w:t>
      </w:r>
    </w:p>
    <w:p>
      <w:r>
        <w:t>FABIO PEREIRA LIMA, matrícula 01-229945-3B, para ministrar 10h de  RECREA, no turno INTEGRAL, de 10/02/2025 a 31/12/2025.</w:t>
      </w:r>
    </w:p>
    <w:p>
      <w:r>
        <w:t>FABIO PEREIRA LIMA, matrícula 01-229945-3B, para ministrar 3h de  LINGUA INGLESA, no turno NOTURNO, de 10/02/2025 a 16/07/2025.</w:t>
      </w:r>
    </w:p>
    <w:p>
      <w:r>
        <w:t>FRANCIANE FERREIRA DA SILVA, matrícula 01-185364-3C, para ministrar 18h de  MATEMATICA, no turno MATUTINO, de 10/02/2025 a 14/04/2025.</w:t>
      </w:r>
    </w:p>
    <w:p>
      <w:r>
        <w:t>FRANCISCO DE ASSIS DA SILVA COLARES, matrícula 01-164358-4A, para ministrar 8h de  MATEMATICA, no turno VESPERTINO, de 10/02/2025 a 03/05/2025.</w:t>
      </w:r>
    </w:p>
    <w:p>
      <w:r>
        <w:t>FRANCISCO PRADO DA SILVA, matrícula 01-119250-7D, para ministrar 17h de  MATEMATICA, no turno VESPERTINO, de 10/02/2025 a 11/04/2025.</w:t>
      </w:r>
    </w:p>
    <w:p>
      <w:r>
        <w:t>GENILSON ROCHA DA COSTA, matrícula 01-212704-0B, para ministrar 20h de  ENSINO MEDIO, no turno NOTURNO, de 20/02/2025 a 31/12/2025.</w:t>
      </w:r>
    </w:p>
    <w:p>
      <w:r>
        <w:t>GETULIO FERREIRA DE SOUZA JUNIOR, matrícula 01-212928-0C, para ministrar 6h de  MATEMATICA, no turno VESPERTINO, de 10/02/2025 a 31/12/2025.</w:t>
      </w:r>
    </w:p>
    <w:p>
      <w:r>
        <w:t>HEBERTON MOTA ATAYDE, matrícula 01-025771-0B, para ministrar 18h de  HISTORIA, no turno VESPERTINO, de 10/02/2025 a 10/05/2025.</w:t>
      </w:r>
    </w:p>
    <w:p>
      <w:r>
        <w:t>JECKSON ROZAS BENTO MENEZES, matrícula 01-253161-5A, para ministrar 5h de  ARTES, no turno MATUTINO, de 10/02/2025 a 13/03/2025.</w:t>
      </w:r>
    </w:p>
    <w:p>
      <w:r>
        <w:t>JERONILDES ALMEIDA DO MONTE, matrícula 01-195476-8D, para ministrar 15h de  GEOGRAFIA, no turno VESPERTINO, de 10/02/2025 a 06/03/2025.</w:t>
      </w:r>
    </w:p>
    <w:p>
      <w:r>
        <w:t>JERONILDES ALMEIDA DO MONTE, matrícula 01-195476-8D, para ministrar 3h de  CIENCIAS HUMANAS E SOCIAIS APL, no turno VESPERTINO, de 10/02/2025 a 06/03/2025.</w:t>
      </w:r>
    </w:p>
    <w:p>
      <w:r>
        <w:t>JERONILDES ALMEIDA DO MONTE, matrícula 01-195476-8D, para ministrar 15h de  GEOGRAFIA, no turno VESPERTINO, de 07/03/2025 a 31/12/2025.</w:t>
      </w:r>
    </w:p>
    <w:p>
      <w:r>
        <w:t>JERONILDES ALMEIDA DO MONTE, matrícula 01-195476-8D, para ministrar 3h de  CIENCIAS HUMANAS E SOCIAIS APL, no turno VESPERTINO, de 07/03/2025 a 31/12/2025.</w:t>
      </w:r>
    </w:p>
    <w:p>
      <w:r>
        <w:t>JESIANE ANDRADE SPINDOLA, matrícula 01-252561-5A, para ministrar 8h de  ENSINO MEDIO, no turno MATUTINO, de 10/02/2025 a 13/03/2025.</w:t>
      </w:r>
    </w:p>
    <w:p>
      <w:r>
        <w:t>JOAQUIM ABELARDO CARNEIRO DINELI, matrícula 01-143895-6B, para ministrar 18h de  MATEMATICA, no turno INTEGRAL, de 10/02/2025 a 15/04/2025.</w:t>
      </w:r>
    </w:p>
    <w:p>
      <w:r>
        <w:t>JONNY JEFFERSON SANTANA DE LIMA, matrícula 01-218847-3A, para ministrar 20h de  ENSINO MEDIO, no turno NOTURNO, de 20/02/2025 a 31/12/2025.</w:t>
      </w:r>
    </w:p>
    <w:p>
      <w:r>
        <w:t>LENIMARA DA SILVA FREITAS, matrícula 01-234078-0A, para ministrar 15h de  HISTORIA, no turno VESPERTINO, de 10/02/2025 a 01/03/2025.</w:t>
      </w:r>
    </w:p>
    <w:p>
      <w:r>
        <w:t>LENIMARA DA SILVA FREITAS, matrícula 01-234078-0A, para ministrar 15h de  HISTORIA, no turno VESPERTINO, de 03/03/2025 a 01/06/2025.</w:t>
      </w:r>
    </w:p>
    <w:p>
      <w:r>
        <w:t>LUCINEIA NEVES PINTO, matrícula 01-202032-7B, para ministrar 8h de  HISTORIA, no turno VESPERTINO, de 10/02/2025 a 09/07/2025.</w:t>
      </w:r>
    </w:p>
    <w:p>
      <w:r>
        <w:t>LUCINEIA NEVES PINTO, matrícula 01-202032-7B, para ministrar 4h de  HISTORIA, no turno VESPERTINO, de 10/02/2025 a 11/07/2025.</w:t>
      </w:r>
    </w:p>
    <w:p>
      <w:r>
        <w:t>MARA DALILA FERREIRA DE ARAUJO, matrícula 01-235088-2A, para ministrar 18h de  HISTORIA, no turno MATUTINO, de 10/02/2025 a 10/05/2025.</w:t>
      </w:r>
    </w:p>
    <w:p>
      <w:r>
        <w:t>MARCIA CARVALHO DA COSTA, matrícula 01-218845-7A, para ministrar 17h de  HISTORIA, no turno MATUTINO, de 10/02/2025 a 06/03/2025.</w:t>
      </w:r>
    </w:p>
    <w:p>
      <w:r>
        <w:t>MARCIA CARVALHO DA COSTA, matrícula 01-218845-7A, para ministrar 2h de  CIENCIAS HUMANAS E SOCIAIS APL, no turno MATUTINO, de 10/02/2025 a 06/03/2025.</w:t>
      </w:r>
    </w:p>
    <w:p>
      <w:r>
        <w:t>MARCIA CARVALHO DA COSTA, matrícula 01-218845-7A, para ministrar 17h de  HISTORIA, no turno MATUTINO, de 07/03/2025 a 31/12/2025.</w:t>
      </w:r>
    </w:p>
    <w:p>
      <w:r>
        <w:t>MARCIA CARVALHO DA COSTA, matrícula 01-218845-7A, para ministrar 2h de  CIENCIAS HUMANAS E SOCIAIS APL, no turno MATUTINO, de 07/03/2025 a 31/12/2025.</w:t>
      </w:r>
    </w:p>
    <w:p>
      <w:r>
        <w:t>MARCOS FRANK GADELHA DA COSTA, matrícula 01-140369-9C, para ministrar 12h de  ENSINO MEDIO, no turno VESPERTINO, de 10/02/2025 a 13/03/2025.</w:t>
      </w:r>
    </w:p>
    <w:p>
      <w:r>
        <w:t>MARCOS FRANK GADELHA DA COSTA, matrícula 01-140369-9C, para ministrar 5h de  LINGUAGENS E SUAS TECNOLOGIAS, no turno VESPERTINO, de 10/02/2025 a 13/03/2025.</w:t>
      </w:r>
    </w:p>
    <w:p>
      <w:r>
        <w:t>MARIA RAIMUNDA VIEIRA DO NASCIMENTO, matrícula 01-165981-2A, para ministrar 20h de  ENSINO MEDIO, no turno NOTURNO, de 20/02/2025 a 31/12/2025.</w:t>
      </w:r>
    </w:p>
    <w:p>
      <w:r>
        <w:t>MAURICIO SILVA DE SOUZA, matrícula 01-234849-7A, para ministrar 18h de  ARTE, no turno INTEGRAL, de 10/02/2025 a 17/03/2025.</w:t>
      </w:r>
    </w:p>
    <w:p>
      <w:r>
        <w:t>MICHELA CRISTINA DA CUNHA DIAS, matrícula 01-144330-5A, para ministrar 6h de  LINGUA ESTRANGEIRA MODERNA, no turno INTEGRAL, de 10/02/2025 a 31/12/2025.</w:t>
      </w:r>
    </w:p>
    <w:p>
      <w:r>
        <w:t>MICKELSEN DA COSTA PICANCO, matrícula 01-218510-5A, para ministrar 10h de  RECREA, no turno INTEGRAL, de 10/02/2025 a 31/12/2025.</w:t>
      </w:r>
    </w:p>
    <w:p>
      <w:r>
        <w:t>NAURITANIA FEITOSA TELLES, matrícula 01-163024-5A, para ministrar 4h de  FUND 1º CICLO, no turno VESPERTINO, de 10/02/2025 a 31/12/2025.</w:t>
      </w:r>
    </w:p>
    <w:p>
      <w:r>
        <w:t>NAURITANIA FEITOSA TELLES, matrícula 01-163024-5A, para ministrar 18h de  HISTORIA, no turno VESPERTINO, de 07/03/2025 a 04/06/2025.</w:t>
      </w:r>
    </w:p>
    <w:p>
      <w:r>
        <w:t>OZINEI DA ROCHA BASTOS, matrícula 01-234975-2A, para ministrar 12h de  LINGUA PORTUGUESA, no turno VESPERTINO, de 13/02/2025 a 13/04/2025.</w:t>
      </w:r>
    </w:p>
    <w:p>
      <w:r>
        <w:t>REGINA LIMA GATTO, matrícula 01-252543-7A, para ministrar 2h de  CIENCIAS, no turno MATUTINO, de 10/02/2025 a 31/12/2025.</w:t>
      </w:r>
    </w:p>
    <w:p>
      <w:r>
        <w:t>ROSILEIDE BARBOSA MAGALHAES, matrícula 01-183493-2C, para ministrar 3h de  CIENCIAS DA NATUREZA E SUAS TE, no turno MATUTINO, de 10/02/2025 a 16/07/2025.</w:t>
      </w:r>
    </w:p>
    <w:p>
      <w:r>
        <w:t>SALOMAO BARROS DOS SANTOS, matrícula 01-253322-7A, para ministrar 8h de  MATEMATICA, no turno VESPERTINO, de 10/02/2025 a 03/05/2025.</w:t>
      </w:r>
    </w:p>
    <w:p>
      <w:r>
        <w:t>SAMUEL FEITOSA DO CARMO, matrícula 01-234846-2A, para ministrar 8h de  HISTORIA, no turno VESPERTINO, de 10/02/2025 a 11/07/2025.</w:t>
      </w:r>
    </w:p>
    <w:p>
      <w:r>
        <w:t>SANAY FEITOSA LIMA RIBEIRO, matrícula 01-201580-3F, para ministrar 3h de  CIENCIAS DA NATUREZA E SUAS TE, no turno VESPERTINO, de 10/02/2025 a 31/12/2025.</w:t>
      </w:r>
    </w:p>
    <w:p>
      <w:r>
        <w:t>SILVIA LETICIA DIAS ALENCAR, matrícula 01-195630-2D, para ministrar 5h de  LINGUAGENS E SUAS TECNOLOGIAS, no turno MATUTINO, de 11/02/2025 a 11/04/2025.</w:t>
      </w:r>
    </w:p>
    <w:p>
      <w:r>
        <w:t>SILVIA LETICIA DIAS ALENCAR, matrícula 01-195630-2D, para ministrar 3h de  ARTES, no turno MATUTINO, de 11/02/2025 a 11/04/2025.</w:t>
      </w:r>
    </w:p>
    <w:p>
      <w:r>
        <w:t>STEPHANY MAIA ARAUJO LIMA, matrícula 01-254192-0A, para ministrar 10h de  RECREA, no turno INTEGRAL, de 10/02/2025 a 31/12/2025.</w:t>
      </w:r>
    </w:p>
    <w:p>
      <w:r>
        <w:t>SUZETE ATHAYDE DO LIVRAMENTO, matrícula 01-252525-9A, para ministrar 7h de  FUND 1º CICLO, no turno VESPERTINO, de 13/02/2025 a 13/04/2025.</w:t>
      </w:r>
    </w:p>
    <w:p>
      <w:r>
        <w:t>VALDECI EUGENIA DA SILVA, matrícula 01-183425-8C, para ministrar 5h de  ARTES, no turno MATUTINO, de 11/02/2025 a 11/04/2025.</w:t>
      </w:r>
    </w:p>
    <w:p>
      <w:r>
        <w:t>ZALOR NOGUEIRA TAVARES NETO, matrícula 01-252556-9A, para ministrar 17h de  EDUCACAO FISICA, no turno VESPERTINO, de 20/02/2025 a 21/03/2025.</w:t>
      </w:r>
    </w:p>
    <w:p>
      <w:r>
        <w:t>ZILA MIGUEIS DE CASTRO, matrícula 01-186895-0B, para ministrar 10h de  RECREA, no turno INTEGRAL, de 10/02/2025 a 31/12/2025.</w:t>
      </w:r>
    </w:p>
    <w:p>
      <w:pPr>
        <w:pStyle w:val="Heading2"/>
      </w:pPr>
      <w:r>
        <w:t>MUNICIPIO: RIO PRETO DA EVA</w:t>
      </w:r>
    </w:p>
    <w:p>
      <w:r>
        <w:t>CONCEICAO DE MARIA SIQUEIRA CATARINO, matrícula 01-234079-8A, para ministrar 20h de  ENSINO MEDIO, no turno NOTURNO, de 20/02/2025 a 31/12/2025.</w:t>
      </w:r>
    </w:p>
    <w:p>
      <w:r>
        <w:t>MARIENE DE SOUZA BENTO, matrícula 01-144686-0A, para ministrar 20h de  ENSINO MEDIO, no turno NOTURNO, de 20/02/2025 a 31/12/2025.</w:t>
      </w:r>
    </w:p>
    <w:p>
      <w:r>
        <w:t>MATEUS GONCALVES DOS SANTOS, matrícula 01-029708-9D, para ministrar 18h de  BIOLOGIA, no turno MATUTINO, de 13/03/2025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