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MUNICIPIO: MANAUS</w:t>
      </w:r>
    </w:p>
    <w:p>
      <w:r>
        <w:t>ADELANE MARIA SANTOS SEIXAS, matrícula 01-144665-7A, para ministrar 9h de  MATEMATICA, no turno MATUTINO, de 10/02/2025 a 31/12/2025.</w:t>
      </w:r>
    </w:p>
    <w:p>
      <w:r>
        <w:t>ALBERTO AUGUSTO AMAZONAS RIBEIRO, matrícula 01-233588-3A, para ministrar 8h de  SOCIOLOGIA, no turno VESPERTINO, de 10/02/2025 a 31/12/2025.</w:t>
      </w:r>
    </w:p>
    <w:p>
      <w:r>
        <w:t>ALBERTO MAGNO CERQUEIRA BOMFIM, matrícula 01-218337-4A, para ministrar 2h de  CIENCIAS HUMANAS E SOCIAIS APL, no turno VESPERTINO, de 10/02/2025 a 31/12/2025.</w:t>
      </w:r>
    </w:p>
    <w:p>
      <w:r>
        <w:t>ALESSANDRA KARISA COSTA LIMA DO NASCIMENTO, matrícula 01-187868-9A, para ministrar 18h de  CIENCIAS, no turno MATUTINO, de 10/02/2025 a 31/03/2025.</w:t>
      </w:r>
    </w:p>
    <w:p>
      <w:r>
        <w:t>ALINE GRECIA TAVEIRA, matrícula 01-128966-7J, para ministrar 18h de  ARTE, no turno INTEGRAL, de 10/02/2025 a 31/12/2025.</w:t>
      </w:r>
    </w:p>
    <w:p>
      <w:r>
        <w:t>ANA CLAUDIA DE SOUZA MORAES, matrícula 01-197980-9D, para ministrar 6h de  MATEMATICA, no turno MATUTINO, de 10/02/2025 a 31/12/2025.</w:t>
      </w:r>
    </w:p>
    <w:p>
      <w:r>
        <w:t>ANA ISABELY VIEIRA LEITE, matrícula 01-227652-6B, para ministrar 6h de  LINGUA PORTUGUESA, no turno MATUTINO, de 10/02/2025 a 31/12/2025.</w:t>
      </w:r>
    </w:p>
    <w:p>
      <w:r>
        <w:t>ANA RITA QUEMEL MELO, matrícula 01-182104-0A, para ministrar 3h de  BIOLOGIA, no turno VESPERTINO, de 10/02/2025 a 31/12/2025.</w:t>
      </w:r>
    </w:p>
    <w:p>
      <w:r>
        <w:t>ANDERSON LUIS BESSA MAR, matrícula 01-253387-1A, para ministrar 15h de  GEOGRAFIA, no turno MATUTINO, de 10/02/2025 a 31/12/2025.</w:t>
      </w:r>
    </w:p>
    <w:p>
      <w:r>
        <w:t>ANDERSON LUIS BESSA MAR, matrícula 01-253387-1A, para ministrar 5h de  CIENCIAS HUMANAS E SOCIAIS APL, no turno MATUTINO, de 10/02/2025 a 31/12/2025.</w:t>
      </w:r>
    </w:p>
    <w:p>
      <w:r>
        <w:t>ANDRE SANTOS DO NASCIMENTO, matrícula 01-241984-0B, para ministrar 3h de  MATEMATICA EM LINGUA FRANCESA, no turno INTEGRAL, de 10/02/2025 a 31/12/2025.</w:t>
      </w:r>
    </w:p>
    <w:p>
      <w:r>
        <w:t>ANDRE SANTOS DO NASCIMENTO, matrícula 01-241984-0B, para ministrar 6h de  MATEMATICA EM LINGUA FRANCESA, no turno INTEGRAL, de 10/02/2025 a 31/12/2025.</w:t>
      </w:r>
    </w:p>
    <w:p>
      <w:r>
        <w:t>ANDREIA COIMBRA LIMA, matrícula 01-261750-1A, para ministrar 9h de  ENSINO RELIGIOSO, no turno INTEGRAL, de 19/02/2025 a 31/12/2025.</w:t>
      </w:r>
    </w:p>
    <w:p>
      <w:r>
        <w:t>ANDREZA VIEIRA DE BRITO, matrícula 01-207385-4C, para ministrar 9h de  MATEMATICA, no turno MATUTINO, de 10/02/2025 a 31/12/2025.</w:t>
      </w:r>
    </w:p>
    <w:p>
      <w:r>
        <w:t>ANGIE CASTRO REBELO DA SILVA, matrícula 01-253571-8A, para ministrar 8h de  HISTORIA, no turno VESPERTINO, de 03/02/2025 a 31/12/2025.</w:t>
      </w:r>
    </w:p>
    <w:p>
      <w:r>
        <w:t>ANNE CAROLINE NUNES DA COSTA, matrícula 01-233476-3A, para ministrar 10h de  RECREA, no turno INTEGRAL, de 13/02/2025 a 31/12/2025.</w:t>
      </w:r>
    </w:p>
    <w:p>
      <w:r>
        <w:t>ANTONIO CEZAR CAVALEIRO MOI, matrícula 01-132055-6C, para ministrar 6h de  MATEMATICA, no turno MATUTINO, de 10/02/2025 a 31/12/2025.</w:t>
      </w:r>
    </w:p>
    <w:p>
      <w:r>
        <w:t>ARIANE PEIXOTO DE MORAES, matrícula 01-253356-1A, para ministrar 6h de  CIENCIAS EM LINGUA FRANCESA, no turno INTEGRAL, de 10/02/2025 a 31/12/2025.</w:t>
      </w:r>
    </w:p>
    <w:p>
      <w:r>
        <w:t>ARIANE PEIXOTO DE MORAES, matrícula 01-253356-1A, para ministrar 18h de  CIENCIAS EM LINGUA FRANCESA, no turno INTEGRAL, de 10/02/2025 a 31/12/2025.</w:t>
      </w:r>
    </w:p>
    <w:p>
      <w:r>
        <w:t>ARIANE PEIXOTO DE MORAES, matrícula 01-253356-1A, para ministrar 3h de  CIENCIAS EM LINGUA FRANCESA, no turno INTEGRAL, de 10/02/2025 a 31/12/2025.</w:t>
      </w:r>
    </w:p>
    <w:p>
      <w:r>
        <w:t>ARIANE PEIXOTO DE MORAES, matrícula 01-253356-1A, para ministrar 6h de  LINGUA FRANCESA, no turno INTEGRAL, de 10/02/2025 a 31/12/2025.</w:t>
      </w:r>
    </w:p>
    <w:p>
      <w:r>
        <w:t>ATILA ALVES DA SILVA, matrícula 01-233678-2A, para ministrar 3h de  GEOGRAFIA, no turno MATUTINO, de 11/02/2025 a 31/12/2025.</w:t>
      </w:r>
    </w:p>
    <w:p>
      <w:r>
        <w:t>BRUNA DRIHELY DE AQUINO SOUZA, matrícula 01-233594-8A, para ministrar 18h de  GEOGRAFIA, no turno INTEGRAL, de 10/02/2025 a 31/12/2025.</w:t>
      </w:r>
    </w:p>
    <w:p>
      <w:r>
        <w:t>CARLOS JORGE DO NASCIMENTO BARBOSA, matrícula 01-030174-4A, para ministrar 20h de  FUND 2º CICLO, no turno VESPERTINO, de 10/02/2025 a 31/12/2025.</w:t>
      </w:r>
    </w:p>
    <w:p>
      <w:r>
        <w:t>CARLOS JORGE DO NASCIMENTO BARBOSA, matrícula 01-030174-4A, para ministrar 3h de  HISTORIA, no turno MATUTINO, de 11/02/2025 a 31/12/2025.</w:t>
      </w:r>
    </w:p>
    <w:p>
      <w:r>
        <w:t>CARLOS JORGE DO NASCIMENTO BARBOSA, matrícula 01-030174-4A, para ministrar 3h de  EDUCACAO FISICA, no turno MATUTINO, de 12/02/2025 a 31/12/2025.</w:t>
      </w:r>
    </w:p>
    <w:p>
      <w:r>
        <w:t>CIRLENE DA TRINDADE VALENTE, matrícula 01-192708-6C, para ministrar 15h de  LINGUA PORTUGUESA E SUAS LITER, no turno VESPERTINO, de 17/02/2025 a 17/03/2025.</w:t>
      </w:r>
    </w:p>
    <w:p>
      <w:r>
        <w:t>CIRLENE DA TRINDADE VALENTE, matrícula 01-192708-6C, para ministrar 5h de  LINGUAGENS E SUAS TECNOLOGIAS, no turno VESPERTINO, de 17/02/2025 a 17/03/2025.</w:t>
      </w:r>
    </w:p>
    <w:p>
      <w:r>
        <w:t>CLEICIA CUNHA VASCONCELOS, matrícula 01-254734-1A, para ministrar 20h de  FUND 1º CICLO, no turno INTEGRAL, de 13/02/2025 a 31/12/2025.</w:t>
      </w:r>
    </w:p>
    <w:p>
      <w:r>
        <w:t>CRISTIANE BASTOS GOMES, matrícula 01-234284-7A, para ministrar 8h de  CIENCIAS, no turno VESPERTINO, de 10/02/2025 a 31/12/2025.</w:t>
      </w:r>
    </w:p>
    <w:p>
      <w:r>
        <w:t>CRISTIANE BASTOS GOMES, matrícula 01-234284-7A, para ministrar 15h de  CIENCIAS, no turno VESPERTINO, de 10/02/2025 a 31/12/2025.</w:t>
      </w:r>
    </w:p>
    <w:p>
      <w:r>
        <w:t>CRISTIANE BASTOS GOMES, matrícula 01-234284-7A, para ministrar 8h de  CIENCIAS, no turno MATUTINO, de 17/02/2025 a 26/07/2025.</w:t>
      </w:r>
    </w:p>
    <w:p>
      <w:r>
        <w:t>DANIEL LUCAS RODRIGUES DE SOUZA, matrícula 01-252655-7A, para ministrar 9h de  CIENCIAS, no turno MATUTINO, de 10/02/2025 a 31/12/2025.</w:t>
      </w:r>
    </w:p>
    <w:p>
      <w:r>
        <w:t>DANIEL MARQUES PALHA, matrícula 01-253221-2A, para ministrar 18h de  GEOGRAFIA, no turno VESPERTINO, de 10/02/2025 a 31/12/2025.</w:t>
      </w:r>
    </w:p>
    <w:p>
      <w:r>
        <w:t>DANIEL MARQUES PALHA, matrícula 01-253221-2A, para ministrar 4h de  HISTORIA, no turno MATUTINO, de 10/02/2025 a 31/12/2025.</w:t>
      </w:r>
    </w:p>
    <w:p>
      <w:r>
        <w:t>DANIEL MARQUES PALHA, matrícula 01-253221-2A, para ministrar 3h de  FILOSOFIA, no turno VESPERTINO, de 10/02/2025 a 31/12/2025.</w:t>
      </w:r>
    </w:p>
    <w:p>
      <w:r>
        <w:t>DEBORA PEREIRA MAGALHAES, matrícula 01-177960-5C, para ministrar 3h de  BIOLOGIA, no turno MATUTINO, de 10/02/2025 a 31/12/2025.</w:t>
      </w:r>
    </w:p>
    <w:p>
      <w:r>
        <w:t>DEUZANGELA FRAZAO DA SILVA, matrícula 01-206003-5E, para ministrar 3h de  EDUCACAO FISICA, no turno VESPERTINO, de 10/02/2025 a 31/12/2025.</w:t>
      </w:r>
    </w:p>
    <w:p>
      <w:r>
        <w:t>DEUZANGELA FRAZAO DA SILVA, matrícula 01-206003-5E, para ministrar 20h de  EDUCACAO FISICA, no turno MATUTINO, de 10/02/2025 a 29/04/2025.</w:t>
      </w:r>
    </w:p>
    <w:p>
      <w:r>
        <w:t>DIEGO SIQUEIRA ARAGAO, matrícula 01-233904-8A, para ministrar 5h de  ARTE, no turno VESPERTINO, de 10/02/2025 a 31/12/2025.</w:t>
      </w:r>
    </w:p>
    <w:p>
      <w:r>
        <w:t>DIMAS DE JESUS FERREIRA MELO, matrícula 01-254140-8A, para ministrar 18h de  HISTORIA, no turno INTEGRAL, de 10/02/2025 a 31/12/2025.</w:t>
      </w:r>
    </w:p>
    <w:p>
      <w:r>
        <w:t>DIMAS DE JESUS FERREIRA MELO, matrícula 01-254140-8A, para ministrar 8h de  HISTORIA, no turno MATUTINO, de 17/02/2025 a 21/12/2025.</w:t>
      </w:r>
    </w:p>
    <w:p>
      <w:r>
        <w:t>EDUARDA CAROLINE AFONSO NOGUEIRA, matrícula 01-253788-5A, para ministrar 5h de  FISICA, no turno VESPERTINO, de 10/02/2025 a 31/12/2025.</w:t>
      </w:r>
    </w:p>
    <w:p>
      <w:r>
        <w:t>EDUARDO DA SILVA COSTA, matrícula 01-233520-4A, para ministrar 13h de  LINGUA PORTUGUESA E SUAS LITER, no turno VESPERTINO, de 10/02/2025 a 31/12/2025.</w:t>
      </w:r>
    </w:p>
    <w:p>
      <w:r>
        <w:t>EDUARDO DA SILVA COSTA, matrícula 01-233520-4A, para ministrar 5h de  LINGUAGENS E SUAS TECNOLOGIAS, no turno VESPERTINO, de 10/02/2025 a 31/12/2025.</w:t>
      </w:r>
    </w:p>
    <w:p>
      <w:r>
        <w:t>EDUARDO DE SOUSA LOUZADA, matrícula 01-234618-4A, para ministrar 8h de  GEOGRAFIA, no turno MATUTINO, de 10/02/2025 a 31/12/2025.</w:t>
      </w:r>
    </w:p>
    <w:p>
      <w:r>
        <w:t>EDUARDO DE SOUSA LOUZADA, matrícula 01-234618-4A, para ministrar 8h de  HISTORIA, no turno VESPERTINO, de 10/02/2025 a 31/12/2025.</w:t>
      </w:r>
    </w:p>
    <w:p>
      <w:r>
        <w:t>ELBA VIEIRA MUSTAFA, matrícula 01-161605-6B, para ministrar 3h de  QUIMICA, no turno VESPERTINO, de 10/02/2025 a 31/12/2025.</w:t>
      </w:r>
    </w:p>
    <w:p>
      <w:r>
        <w:t>ELIANA BEZERRA DOS SANTOS, matrícula 01-233805-0A, para ministrar 9h de  GEOGRAFIA, no turno VESPERTINO, de 10/02/2025 a 31/12/2025.</w:t>
      </w:r>
    </w:p>
    <w:p>
      <w:r>
        <w:t>ELIAS SANTIAGO DE VASCONCELOS, matrícula 01-128924-1B, para ministrar 4h de  BILINGUE LINGUAGENS, no turno INTEGRAL, de 11/02/2025 a 31/12/2025.</w:t>
      </w:r>
    </w:p>
    <w:p>
      <w:r>
        <w:t>ELLINGTON DA PAZ RIBEIRO, matrícula 01-167056-5L, para ministrar 15h de  MATEMATICA, no turno MATUTINO, de 10/02/2025 a 31/12/2025.</w:t>
      </w:r>
    </w:p>
    <w:p>
      <w:r>
        <w:t>ELLINGTON DA PAZ RIBEIRO, matrícula 01-167056-5L, para ministrar 4h de  MATEMATICA E SUAS TECNOLOGIAS, no turno MATUTINO, de 10/02/2025 a 31/12/2025.</w:t>
      </w:r>
    </w:p>
    <w:p>
      <w:r>
        <w:t>ELOIA MENDES DA SILVEIRA, matrícula 01-143176-5A, para ministrar 20h de  FUND 1º CICLO, no turno INTEGRAL, de 19/02/2025 a 31/12/2025.</w:t>
      </w:r>
    </w:p>
    <w:p>
      <w:r>
        <w:t>EPAMINONDAS NOGUEIRA MORAES, matrícula 01-152931-5B, para ministrar 17h de  FISICA, no turno VESPERTINO, de 17/02/2025 a 31/12/2025.</w:t>
      </w:r>
    </w:p>
    <w:p>
      <w:r>
        <w:t>EPAMINONDAS NOGUEIRA MORAES, matrícula 01-152931-5B, para ministrar 3h de  CIENCIAS DA NATUREZA E SUAS TE, no turno VESPERTINO, de 17/02/2025 a 31/12/2025.</w:t>
      </w:r>
    </w:p>
    <w:p>
      <w:r>
        <w:t>ERIKA ALINE DA SILVA NAVE, matrícula 01-233562-0A, para ministrar 20h de  FUND 1º CICLO, no turno INTEGRAL, de 07/02/2025 a 31/12/2025.</w:t>
      </w:r>
    </w:p>
    <w:p>
      <w:r>
        <w:t>ERIVELTON CABRAL VIEIRA, matrícula 01-233517-4A, para ministrar 6h de  LINGUA PORTUGUESA, no turno MATUTINO, de 10/02/2025 a 31/12/2025.</w:t>
      </w:r>
    </w:p>
    <w:p>
      <w:r>
        <w:t>ERIVELTON CABRAL VIEIRA, matrícula 01-233517-4A, para ministrar 11h de  HISTORIA, no turno VESPERTINO, de 12/02/2025 a 31/12/2025.</w:t>
      </w:r>
    </w:p>
    <w:p>
      <w:r>
        <w:t>EUBIS LUIZ RIBEIRO DE SOUZA, matrícula 01-181411-7A, para ministrar 18h de  MATEMATICA, no turno MATUTINO, de 10/02/2025 a 31/12/2025.</w:t>
      </w:r>
    </w:p>
    <w:p>
      <w:r>
        <w:t>EVERTON RAMOS DE SOUZA, matrícula 01-261751-0A, para ministrar 17h de  FISICA, no turno VESPERTINO, de 13/02/2025 a 31/12/2025.</w:t>
      </w:r>
    </w:p>
    <w:p>
      <w:r>
        <w:t>EVERTON RAMOS DE SOUZA, matrícula 01-261751-0A, para ministrar 10h de  QUIMICA, no turno VESPERTINO, de 19/02/2025 a 31/12/2025.</w:t>
      </w:r>
    </w:p>
    <w:p>
      <w:r>
        <w:t>EVERTON VASCONCELOS PINHEIRO, matrícula 01-254492-0A, para ministrar 10h de  ARTE, no turno MATUTINO, de 11/02/2025 a 30/12/2025.</w:t>
      </w:r>
    </w:p>
    <w:p>
      <w:r>
        <w:t>EVERTON VASCONCELOS PINHEIRO, matrícula 01-254492-0A, para ministrar 10h de  ENSINO RELIGIOSO, no turno MATUTINO, de 11/02/2025 a 30/12/2025.</w:t>
      </w:r>
    </w:p>
    <w:p>
      <w:r>
        <w:t>FABIANA SARGES DA SILVA, matrícula 01-254109-2A, para ministrar 17h de  LINGUA PORTUGUESA, no turno VESPERTINO, de 10/02/2025 a 31/12/2025.</w:t>
      </w:r>
    </w:p>
    <w:p>
      <w:r>
        <w:t>FABIANE PEREIRA DE MELO, matrícula 01-253249-2A, para ministrar 18h de  LINGUA PORTUGUESA, no turno INTEGRAL, de 10/02/2025 a 31/12/2025.</w:t>
      </w:r>
    </w:p>
    <w:p>
      <w:r>
        <w:t>FABIANE PEREIRA DE MELO, matrícula 01-253249-2A, para ministrar 12h de  ARTE, no turno INTEGRAL, de 10/02/2025 a 31/12/2025.</w:t>
      </w:r>
    </w:p>
    <w:p>
      <w:r>
        <w:t>FABIO ARAUJO ROLIM, matrícula 01-252645-0A, para ministrar 13h de  FISICA, no turno INTEGRAL, de 10/02/2025 a 31/12/2025.</w:t>
      </w:r>
    </w:p>
    <w:p>
      <w:r>
        <w:t>FABIO ARAUJO ROLIM, matrícula 01-252645-0A, para ministrar 4h de  CIENCIAS HUMANAS E SOCIAIS APL, no turno INTEGRAL, de 10/02/2025 a 31/12/2025.</w:t>
      </w:r>
    </w:p>
    <w:p>
      <w:r>
        <w:t>FELIPE CORDEIRO MAROJA, matrícula 01-254434-2A, para ministrar 5h de  MATEMATICA, no turno VESPERTINO, de 18/02/2025 a 31/12/2025.</w:t>
      </w:r>
    </w:p>
    <w:p>
      <w:r>
        <w:t>FERNANDA DA SILVA FERNANDES DE FREITAS, matrícula 01-166494-8A, para ministrar 18h de  CIENCIAS, no turno VESPERTINO, de 10/02/2025 a 26/04/2025.</w:t>
      </w:r>
    </w:p>
    <w:p>
      <w:r>
        <w:t>FILADELFIA VALENTE AIRES, matrícula 01-018385-7E, para ministrar 12h de  SOCIOLOGIA, no turno VESPERTINO, de 10/02/2025 a 31/12/2025.</w:t>
      </w:r>
    </w:p>
    <w:p>
      <w:r>
        <w:t>FILADELFIA VALENTE AIRES, matrícula 01-018385-7E, para ministrar 5h de  CIENCIAS HUMANAS E SOCIAIS APL, no turno VESPERTINO, de 10/02/2025 a 31/12/2025.</w:t>
      </w:r>
    </w:p>
    <w:p>
      <w:r>
        <w:t>FILADELFIA VALENTE AIRES, matrícula 01-018385-7E, para ministrar 3h de  HISTORIA, no turno VESPERTINO, de 10/02/2025 a 31/12/2025.</w:t>
      </w:r>
    </w:p>
    <w:p>
      <w:r>
        <w:t>FRANCIELNA PAIVA DA COSTA, matrícula 01-143182-0A, para ministrar 8h de  HISTORIA, no turno VESPERTINO, de 07/02/2025 a 31/12/2025.</w:t>
      </w:r>
    </w:p>
    <w:p>
      <w:r>
        <w:t>FRANCIELNA PAIVA DA COSTA, matrícula 01-143182-0A, para ministrar 12h de  SOCIOLOGIA, no turno VESPERTINO, de 07/02/2025 a 31/12/2025.</w:t>
      </w:r>
    </w:p>
    <w:p>
      <w:r>
        <w:t>FRANCILENE VALENTE LEITE, matrícula 01-144666-5A, para ministrar 9h de  MATEMATICA, no turno INTEGRAL, de 10/02/2025 a 31/12/2025.</w:t>
      </w:r>
    </w:p>
    <w:p>
      <w:r>
        <w:t>FRANCISCA ROZELANIA NUNES SILVA, matrícula 01-138803-7A, para ministrar 20h de  APOIOC, no turno VESPERTINO, de 12/02/2025 a 31/12/2025.</w:t>
      </w:r>
    </w:p>
    <w:p>
      <w:r>
        <w:t>FRANCISCO FERNANDES DE FREITAS FILHO, matrícula 01-150755-9A, para ministrar 3h de  MATEMATICA, no turno MATUTINO, de 10/02/2025 a 31/12/2025.</w:t>
      </w:r>
    </w:p>
    <w:p>
      <w:r>
        <w:t>FRANCISCO FERNANDES DE FREITAS FILHO, matrícula 01-150755-9A, para ministrar 4h de  CIENCIAS, no turno MATUTINO, de 10/02/2025 a 31/12/2025.</w:t>
      </w:r>
    </w:p>
    <w:p>
      <w:r>
        <w:t>FRANCISCO FERNANDES DE FREITAS FILHO, matrícula 01-150755-9A, para ministrar 11h de  MATEMATICA, no turno VESPERTINO, de 10/02/2025 a 31/12/2025.</w:t>
      </w:r>
    </w:p>
    <w:p>
      <w:r>
        <w:t>FRANCISCO FERNANDES DE FREITAS FILHO, matrícula 01-150755-9A, para ministrar 6h de  MATEMATICA, no turno VESPERTINO, de 10/02/2025 a 31/12/2025.</w:t>
      </w:r>
    </w:p>
    <w:p>
      <w:r>
        <w:t>FRANCISCO FERNANDES DE FREITAS FILHO, matrícula 01-150755-9A, para ministrar 6h de  MATEMATICA, no turno VESPERTINO, de 10/02/2025 a 31/12/2025.</w:t>
      </w:r>
    </w:p>
    <w:p>
      <w:r>
        <w:t>FRANCISCO NAZARENO CORREA NEVES JUNIOR, matrícula 01-253780-0A, para ministrar 18h de  ARTE, no turno INTEGRAL, de 07/02/2025 a 31/12/2025.</w:t>
      </w:r>
    </w:p>
    <w:p>
      <w:r>
        <w:t>FRANCISCO RAMOS CAMPOS, matrícula 01-208636-0B, para ministrar 13h de  ENSINO RELIGIOSO, no turno MATUTINO, de 10/02/2025 a 31/12/2025.</w:t>
      </w:r>
    </w:p>
    <w:p>
      <w:r>
        <w:t>FRANCISCO RAMOS CAMPOS, matrícula 01-208636-0B, para ministrar 4h de  GEOGRAFIA, no turno MATUTINO, de 10/02/2025 a 31/12/2025.</w:t>
      </w:r>
    </w:p>
    <w:p>
      <w:r>
        <w:t>FREDERICK ROBERT ORR, matrícula 01-254654-0A, para ministrar 12h de  SOCIOLOGIA, no turno MATUTINO, de 13/02/2025 a 31/12/2025.</w:t>
      </w:r>
    </w:p>
    <w:p>
      <w:r>
        <w:t>FREDERICK ROBERT ORR, matrícula 01-254654-0A, para ministrar 6h de  CIENCIAS HUMANAS E SOCIAIS APL, no turno MATUTINO, de 13/02/2025 a 31/12/2025.</w:t>
      </w:r>
    </w:p>
    <w:p>
      <w:r>
        <w:t>GEANY PATRICIA BORGES, matrícula 01-262103-7A, para ministrar 18h de  FILOSOFIA, no turno VESPERTINO, de 19/02/2025 a 31/12/2025.</w:t>
      </w:r>
    </w:p>
    <w:p>
      <w:r>
        <w:t>GEANY PATRICIA BORGES, matrícula 01-262103-7A, para ministrar 3h de  FILOSOFIA, no turno VESPERTINO, de 19/02/2025 a 31/12/2025.</w:t>
      </w:r>
    </w:p>
    <w:p>
      <w:r>
        <w:t>GERALDA MARIA DE SOUZA LIMA, matrícula 01-233557-3A, para ministrar 20h de  FUND 1º CICLO, no turno INTEGRAL, de 10/02/2025 a 31/12/2025.</w:t>
      </w:r>
    </w:p>
    <w:p>
      <w:r>
        <w:t>GILMAR AMARO DE MOURA, matrícula 01-145958-9I, para ministrar 18h de  GEOGRAFIA, no turno VESPERTINO, de 10/02/2025 a 31/12/2025.</w:t>
      </w:r>
    </w:p>
    <w:p>
      <w:r>
        <w:t>GRACE ROCHA VIEIRA, matrícula 01-223032-1A, para ministrar 4h de  CIENCIAS, no turno MATUTINO, de 10/02/2025 a 31/12/2025.</w:t>
      </w:r>
    </w:p>
    <w:p>
      <w:r>
        <w:t>GRAZIELA GUERRA DOS SANTOS, matrícula 01-109397-5C, para ministrar 3h de  SOCIOLOGIA, no turno VESPERTINO, de 10/02/2025 a 31/12/2025.</w:t>
      </w:r>
    </w:p>
    <w:p>
      <w:r>
        <w:t>GRAZIELE MONISA TOURINHO DE SOUZA, matrícula 01-259442-0A, para ministrar 10h de  RECREA, no turno INTEGRAL, de 13/02/2025 a 31/12/2025.</w:t>
      </w:r>
    </w:p>
    <w:p>
      <w:r>
        <w:t>GUILHERME VICTOR SOUZA GUIMARAES, matrícula 01-234254-5A, para ministrar 5h de  FISICA, no turno VESPERTINO, de 10/02/2025 a 31/12/2025.</w:t>
      </w:r>
    </w:p>
    <w:p>
      <w:r>
        <w:t>HERBERT DA SILVA E SILVA, matrícula 01-233537-9A, para ministrar 18h de  LINGUA PORTUGUESA, no turno INTEGRAL, de 10/02/2025 a 31/12/2025.</w:t>
      </w:r>
    </w:p>
    <w:p>
      <w:r>
        <w:t>HIAGO ANDRADE RIBEIRO, matrícula 01-252651-4A, para ministrar 12h de  ARTES, no turno VESPERTINO, de 10/02/2025 a 31/12/2025.</w:t>
      </w:r>
    </w:p>
    <w:p>
      <w:r>
        <w:t>HIAGO ANDRADE RIBEIRO, matrícula 01-252651-4A, para ministrar 6h de  ARTES, no turno VESPERTINO, de 10/02/2025 a 31/12/2025.</w:t>
      </w:r>
    </w:p>
    <w:p>
      <w:r>
        <w:t>HIAGO ANDRADE RIBEIRO, matrícula 01-252651-4A, para ministrar 8h de  FILOSOFIA, no turno VESPERTINO, de 10/02/2025 a 31/12/2025.</w:t>
      </w:r>
    </w:p>
    <w:p>
      <w:r>
        <w:t>IRACEMA DE ANDRELINA MARQUES CARVALHO, matrícula 01-212437-8D, para ministrar 7h de  MATEMATICA, no turno VESPERTINO, de 10/02/2025 a 31/12/2025.</w:t>
      </w:r>
    </w:p>
    <w:p>
      <w:r>
        <w:t>IRACI ATAIDE PAIXAO, matrícula 01-114827-3C, para ministrar 9h de  HISTORIA, no turno VESPERTINO, de 10/02/2025 a 31/12/2025.</w:t>
      </w:r>
    </w:p>
    <w:p>
      <w:r>
        <w:t>IRAN GONCALVES ARANHA JUNIOR, matrícula 01-261993-8A, para ministrar 17h de  EDUCACAO FISICA, no turno MATUTINO, de 20/02/2025 a 04/04/2025.</w:t>
      </w:r>
    </w:p>
    <w:p>
      <w:r>
        <w:t>IRNA ANDRADE SOARES CALDAS, matrícula 01-218478-8A, para ministrar 13h de  ARTE, no turno MATUTINO, de 10/02/2025 a 31/12/2025.</w:t>
      </w:r>
    </w:p>
    <w:p>
      <w:r>
        <w:t>IVANEIDE DE SOUZA MARINHO MENDES, matrícula 01-253220-4A, para ministrar 18h de  GEOGRAFIA, no turno INTEGRAL, de 10/02/2025 a 31/12/2025.</w:t>
      </w:r>
    </w:p>
    <w:p>
      <w:r>
        <w:t>IZABELA SILVA CABRAL, matrícula 01-233578-6A, para ministrar 18h de  HISTORIA, no turno INTEGRAL, de 10/02/2025 a 31/12/2025.</w:t>
      </w:r>
    </w:p>
    <w:p>
      <w:r>
        <w:t>IZABELA SILVA CABRAL, matrícula 01-233578-6A, para ministrar 12h de  HISTORIA, no turno INTEGRAL, de 17/02/2025 a 31/12/2025.</w:t>
      </w:r>
    </w:p>
    <w:p>
      <w:r>
        <w:t>JAKSON MONTEIRO DE ASSIS, matrícula 01-196005-9E, para ministrar 5h de  MATEMATICA, no turno VESPERTINO, de 10/02/2025 a 31/12/2025.</w:t>
      </w:r>
    </w:p>
    <w:p>
      <w:r>
        <w:t>JANAINA GOMES DA SILVA, matrícula 01-233721-5A, para ministrar 20h de  FUND 1º CICLO, no turno INTEGRAL, de 10/02/2025 a 31/12/2025.</w:t>
      </w:r>
    </w:p>
    <w:p>
      <w:r>
        <w:t>JANAINA GOMES DA SILVA, matrícula 01-233721-5A, para ministrar 7h de  MATEMATICA, no turno VESPERTINO, de 10/02/2025 a 31/12/2025.</w:t>
      </w:r>
    </w:p>
    <w:p>
      <w:r>
        <w:t>JANDER BATISTA ALVES, matrícula 01-237327-0B, para ministrar 15h de  LINGUA INGLESA, no turno VESPERTINO, de 10/02/2025 a 30/12/2025.</w:t>
      </w:r>
    </w:p>
    <w:p>
      <w:r>
        <w:t>JANDIRLEI FERREIRA GEAN DE ALENCAR, matrícula 01-144298-8A, para ministrar 16h de  FUND 2º CICLO, no turno INTEGRAL, de 10/02/2025 a 31/12/2025.</w:t>
      </w:r>
    </w:p>
    <w:p>
      <w:r>
        <w:t>JANETE GOMES NEVES REBOUCAS, matrícula 01-017886-1E, para ministrar 24h de  GEOGRAFIA, no turno INTEGRAL, de 14/02/2025 a 31/12/2025.</w:t>
      </w:r>
    </w:p>
    <w:p>
      <w:r>
        <w:t>JESSIKA DE SOUSA FERREIRA, matrícula 01-226012-3A, para ministrar 10h de  RECREA, no turno INTEGRAL, de 10/02/2025 a 31/12/2025.</w:t>
      </w:r>
    </w:p>
    <w:p>
      <w:r>
        <w:t>JOAO MARCELO RODRIGUES CHAVES, matrícula 01-233510-7A, para ministrar 4h de  LINGUA INGLESA, no turno MATUTINO, de 10/02/2025 a 31/12/2025.</w:t>
      </w:r>
    </w:p>
    <w:p>
      <w:r>
        <w:t>JOAO MARTINS NUNES, matrícula 01-252566-6A, para ministrar 20h de  FUND 1º CICLO, no turno VESPERTINO, de 10/02/2025 a 31/12/2025.</w:t>
      </w:r>
    </w:p>
    <w:p>
      <w:r>
        <w:t>JOELMA NASCIMENTO DOS SANTOS, matrícula 01-198376-8G, para ministrar 8h de  LINGUA INGLESA, no turno MATUTINO, de 17/02/2025 a 21/12/2025.</w:t>
      </w:r>
    </w:p>
    <w:p>
      <w:r>
        <w:t>JORGE LUIZ SOARES COSTA, matrícula 01-178097-2E, para ministrar 9h de  MATEMATICA, no turno INTEGRAL, de 20/02/2025 a 31/12/2025.</w:t>
      </w:r>
    </w:p>
    <w:p>
      <w:r>
        <w:t>JOSE FERREIRA BERNARDES NETO, matrícula 01-247335-6B, para ministrar 18h de  MATEMATICA, no turno VESPERTINO, de 10/02/2025 a 31/12/2025.</w:t>
      </w:r>
    </w:p>
    <w:p>
      <w:r>
        <w:t>JOSE RIBAMAR SIQUEIRA DA CRUZ, matrícula 01-233391-0A, para ministrar 15h de  MATEMATICA, no turno VESPERTINO, de 10/02/2025 a 01/07/2025.</w:t>
      </w:r>
    </w:p>
    <w:p>
      <w:r>
        <w:t>JOSE RIBAMAR SIQUEIRA DA CRUZ, matrícula 01-233391-0A, para ministrar 4h de  MATEMATICA E SUAS TECNOLOGIAS, no turno VESPERTINO, de 10/02/2025 a 01/07/2025.</w:t>
      </w:r>
    </w:p>
    <w:p>
      <w:r>
        <w:t>JOSELMA OLIVEIRA DE LIMA, matrícula 01-234007-0A, para ministrar 20h de  FUND 2º CICLO, no turno MATUTINO, de 13/02/2025 a 31/12/2025.</w:t>
      </w:r>
    </w:p>
    <w:p>
      <w:r>
        <w:t>JUCILEUZA CONCEICAO DOS SANTOS, matrícula 01-195531-4B, para ministrar 10h de  RECREA, no turno INTEGRAL, de 10/02/2025 a 31/12/2025.</w:t>
      </w:r>
    </w:p>
    <w:p>
      <w:r>
        <w:t>JULIO CESAR DE MORAIS LARA, matrícula 01-241169-5C, para ministrar 13h de  QUIMICA, no turno NOTURNO, de 17/02/2025 a 31/12/2025.</w:t>
      </w:r>
    </w:p>
    <w:p>
      <w:r>
        <w:t>KAROLINE GOMES DA SILVA, matrícula 01-192064-2I, para ministrar 10h de  QUIMICA, no turno MATUTINO, de 17/02/2025 a 09/04/2025.</w:t>
      </w:r>
    </w:p>
    <w:p>
      <w:r>
        <w:t>KAROLINE GOMES DA SILVA, matrícula 01-192064-2I, para ministrar 5h de  CIENCIAS DA NATUREZA E SUAS TE, no turno MATUTINO, de 17/02/2025 a 09/04/2025.</w:t>
      </w:r>
    </w:p>
    <w:p>
      <w:r>
        <w:t>KATHARINA SANTAREM PINHEIRO, matrícula 01-252555-0A, para ministrar 20h de  FUND 1º CICLO, no turno INTEGRAL, de 10/02/2025 a 31/12/2025.</w:t>
      </w:r>
    </w:p>
    <w:p>
      <w:r>
        <w:t>KATIA KELLY LOPES DA SILVA, matrícula 01-223879-9A, para ministrar 7h de  MATEMATICA, no turno MATUTINO, de 10/02/2025 a 15/06/2025.</w:t>
      </w:r>
    </w:p>
    <w:p>
      <w:r>
        <w:t>KATIA SANTOS DO NASCIMENTO, matrícula 01-234687-7A, para ministrar 4h de  GEOGRAFIA, no turno MATUTINO, de 17/02/2025 a 31/12/2025.</w:t>
      </w:r>
    </w:p>
    <w:p>
      <w:r>
        <w:t>KATLEEN BIANCA PEREIRA DIAS, matrícula 01-261953-9A, para ministrar 8h de  EDUCACAO FISICA, no turno MATUTINO, de 10/02/2025 a 31/12/2025.</w:t>
      </w:r>
    </w:p>
    <w:p>
      <w:r>
        <w:t>KEITH BRAZ NOGUEIRA, matrícula 01-167165-0A, para ministrar 20h de  FUND 2º CICLO, no turno VESPERTINO, de 13/02/2025 a 31/12/2025.</w:t>
      </w:r>
    </w:p>
    <w:p>
      <w:r>
        <w:t>LANA CRISTINA DE SOUZA RUFINO PEREIRA, matrícula 01-201272-3G, para ministrar 10h de  ENSINO RELIGIOSO, no turno MATUTINO, de 10/02/2025 a 31/12/2025.</w:t>
      </w:r>
    </w:p>
    <w:p>
      <w:r>
        <w:t>LARISSA OLIVEIRA DE SANTANA, matrícula 01-252624-7A, para ministrar 11h de  CIENCIAS, no turno MATUTINO, de 10/02/2025 a 31/12/2025.</w:t>
      </w:r>
    </w:p>
    <w:p>
      <w:r>
        <w:t>LEIDDIEN PINHEIRO MEDEIROS, matrícula 01-143629-5A, para ministrar 20h de  FUND 1º CICLO, no turno MATUTINO, de 10/02/2025 a 31/12/2025.</w:t>
      </w:r>
    </w:p>
    <w:p>
      <w:r>
        <w:t>LEONARA PINHEIRO DE ALMEIDA, matrícula 01-233988-9A, para ministrar 20h de  HISTORIA, no turno MATUTINO, de 13/02/2025 a 02/04/2025.</w:t>
      </w:r>
    </w:p>
    <w:p>
      <w:r>
        <w:t>LEONARA PINHEIRO DE ALMEIDA, matrícula 01-233988-9A, para ministrar 5h de  HISTORIA, no turno MATUTINO, de 13/02/2025 a 31/12/2025.</w:t>
      </w:r>
    </w:p>
    <w:p>
      <w:r>
        <w:t>LEONARA PINHEIRO DE ALMEIDA, matrícula 01-233988-9A, para ministrar 2h de  GEOGRAFIA, no turno VESPERTINO, de 17/02/2025 a 31/12/2025.</w:t>
      </w:r>
    </w:p>
    <w:p>
      <w:r>
        <w:t>LEONARDO LUCAS BRITTO, matrícula 01-253333-2A, para ministrar 4h de  HISTORIA, no turno MATUTINO, de 10/02/2025 a 31/12/2025.</w:t>
      </w:r>
    </w:p>
    <w:p>
      <w:r>
        <w:t>LEYDELENE DA SILVA COSTA, matrícula 01-229484-2B, para ministrar 3h de  FISICA, no turno VESPERTINO, de 10/02/2025 a 31/12/2025.</w:t>
      </w:r>
    </w:p>
    <w:p>
      <w:r>
        <w:t>LIDIANA MARIA DA SILVA ROSA, matrícula 01-233900-5A, para ministrar 20h de  FUND 2º CICLO, no turno INTEGRAL, de 10/02/2025 a 27/05/2025.</w:t>
      </w:r>
    </w:p>
    <w:p>
      <w:r>
        <w:t>LIDIANA MARIA DA SILVA ROSA, matrícula 01-233900-5A, para ministrar 3h de  HISTORIA, no turno INTEGRAL, de 10/02/2025 a 31/12/2025.</w:t>
      </w:r>
    </w:p>
    <w:p>
      <w:r>
        <w:t>LIDIANA MARIA DA SILVA ROSA, matrícula 01-233900-5A, para ministrar 8h de  MATEMATICA, no turno VESPERTINO, de 10/02/2025 a 31/12/2025.</w:t>
      </w:r>
    </w:p>
    <w:p>
      <w:r>
        <w:t>LORENA COSTA BANDEIRA, matrícula 01-210900-0B, para ministrar 6h de  MATEMATICA, no turno MATUTINO, de 10/02/2025 a 31/12/2025.</w:t>
      </w:r>
    </w:p>
    <w:p>
      <w:r>
        <w:t>LORENA COSTA BANDEIRA, matrícula 01-210900-0B, para ministrar 6h de  MATEMATICA, no turno VESPERTINO, de 10/02/2025 a 31/12/2025.</w:t>
      </w:r>
    </w:p>
    <w:p>
      <w:r>
        <w:t>LUCAS MONTALVAO RABELO, matrícula 01-217331-0A, para ministrar 4h de  HISTORIA, no turno MATUTINO, de 17/02/2025 a 31/12/2025.</w:t>
      </w:r>
    </w:p>
    <w:p>
      <w:r>
        <w:t>LUCIANA RIBEIRO DE CASTRO, matrícula 01-254569-1A, para ministrar 9h de  EDUCACAO FISICA, no turno VESPERTINO, de 10/02/2025 a 31/12/2025.</w:t>
      </w:r>
    </w:p>
    <w:p>
      <w:r>
        <w:t>LUCIO AGNELO RIBEIRO RODRIGUES, matrícula 01-232512-8A, para ministrar 6h de  GEOGRAFIA, no turno INTEGRAL, de 10/02/2025 a 31/12/2025.</w:t>
      </w:r>
    </w:p>
    <w:p>
      <w:r>
        <w:t>LUCY MARY CUNHA PIMENTEL, matrícula 01-145378-5A, para ministrar 10h de  RECREA, no turno INTEGRAL, de 10/02/2025 a 31/12/2025.</w:t>
      </w:r>
    </w:p>
    <w:p>
      <w:r>
        <w:t>LUIZ CARLOS SANTOS FILHO, matrícula 01-252591-7A, para ministrar 10h de  RECREA, no turno INTEGRAL, de 20/02/2025 a 31/12/2025.</w:t>
      </w:r>
    </w:p>
    <w:p>
      <w:r>
        <w:t>LUIZ CLAUDIO VELOSO DE JESUS SILVA, matrícula 01-249288-1A, para ministrar 15h de  MATEMATICA, no turno INTEGRAL, de 11/02/2025 a 31/12/2025.</w:t>
      </w:r>
    </w:p>
    <w:p>
      <w:r>
        <w:t>LUIZ GUSTAVO TEIXEIRA DA SILVEIRA, matrícula 01-232403-2A, para ministrar 15h de  FISICA, no turno VESPERTINO, de 07/02/2025 a 31/12/2025.</w:t>
      </w:r>
    </w:p>
    <w:p>
      <w:r>
        <w:t>LUIZA DE MARILLAC MARINHO BRANDAO, matrícula 01-149561-5B, para ministrar 5h de  ARTE, no turno MATUTINO, de 10/02/2025 a 31/12/2025.</w:t>
      </w:r>
    </w:p>
    <w:p>
      <w:r>
        <w:t>LUIZA DE MARILLAC MARINHO BRANDAO, matrícula 01-149561-5B, para ministrar 6h de  LINGUA PORTUGUESA, no turno VESPERTINO, de 10/02/2025 a 31/12/2025.</w:t>
      </w:r>
    </w:p>
    <w:p>
      <w:r>
        <w:t>MAISA ALVES DE QUEIROZ ROSELL, matrícula 01-233854-8A, para ministrar 8h de  LINGUA INGLESA, no turno MATUTINO, de 10/02/2025 a 31/12/2025.</w:t>
      </w:r>
    </w:p>
    <w:p>
      <w:r>
        <w:t>MAISA ALVES DE QUEIROZ ROSELL, matrícula 01-233854-8A, para ministrar 18h de  LINGUA INGLESA, no turno VESPERTINO, de 18/02/2025 a 18/05/2025.</w:t>
      </w:r>
    </w:p>
    <w:p>
      <w:r>
        <w:t>MARCELA VIEIRA LIBORIO, matrícula 01-234152-2A, para ministrar 2h de  ARTE, no turno MATUTINO, de 10/02/2025 a 31/12/2025.</w:t>
      </w:r>
    </w:p>
    <w:p>
      <w:r>
        <w:t>MARCELA VIEIRA LIBORIO, matrícula 01-234152-2A, para ministrar 20h de  FUND 1º CICLO, no turno VESPERTINO, de 10/02/2025 a 31/12/2025.</w:t>
      </w:r>
    </w:p>
    <w:p>
      <w:r>
        <w:t>MARCELO RODRIGUES DE SOUZA, matrícula 01-212266-9C, para ministrar 6h de  MATEMATICA, no turno MATUTINO, de 10/02/2025 a 31/12/2025.</w:t>
      </w:r>
    </w:p>
    <w:p>
      <w:r>
        <w:t>MARCOS PAULO MENDES ARAUJO, matrícula 01-219449-0C, para ministrar 8h de  FILOSOFIA, no turno VESPERTINO, de 10/02/2025 a 31/12/2025.</w:t>
      </w:r>
    </w:p>
    <w:p>
      <w:r>
        <w:t>MARIA AMELIA GAMA PALOS, matrícula 01-115422-2D, para ministrar 20h de  FUND 2º CICLO, no turno INTEGRAL, de 12/02/2025 a 31/12/2025.</w:t>
      </w:r>
    </w:p>
    <w:p>
      <w:r>
        <w:t>MARIA AYANE COSTA BASTOS, matrícula 01-235151-0A, para ministrar 18h de  ARTE, no turno INTEGRAL, de 10/02/2025 a 31/12/2025.</w:t>
      </w:r>
    </w:p>
    <w:p>
      <w:r>
        <w:t>MARIA CELIA LIMA DE ALENCAR, matrícula 01-139245-0A, para ministrar 20h de  FUND 1º CICLO, no turno INTEGRAL, de 10/02/2025 a 31/12/2025.</w:t>
      </w:r>
    </w:p>
    <w:p>
      <w:r>
        <w:t>MARIA DA CONCEICAO SILVA DOS SANTOS, matrícula 01-143252-4A, para ministrar 20h de  FUND 1º CICLO, no turno MATUTINO, de 10/02/2025 a 31/12/2025.</w:t>
      </w:r>
    </w:p>
    <w:p>
      <w:r>
        <w:t>MARIA DE FATIMA MALRICIO DE MATOS, matrícula 01-135400-0C, para ministrar 17h de  LINGUA PORTUGUESA E SUAS LITER, no turno MATUTINO, de 13/02/2025 a 03/05/2025.</w:t>
      </w:r>
    </w:p>
    <w:p>
      <w:r>
        <w:t>MARIA DE FATIMA MALRICIO DE MATOS, matrícula 01-135400-0C, para ministrar 3h de  LINGUAGENS E SUAS TECNOLOGIAS, no turno MATUTINO, de 13/02/2025 a 03/05/2025.</w:t>
      </w:r>
    </w:p>
    <w:p>
      <w:r>
        <w:t>MARIA DE NAZARE DE CASTRO CORREA, matrícula 01-219267-5A, para ministrar 6h de  ARTE, no turno MATUTINO, de 10/02/2025 a 31/12/2025.</w:t>
      </w:r>
    </w:p>
    <w:p>
      <w:r>
        <w:t>MARIA DE NAZARE DE CASTRO CORREA, matrícula 01-219267-5A, para ministrar 3h de  HISTORIA, no turno VESPERTINO, de 10/02/2025 a 30/12/2025.</w:t>
      </w:r>
    </w:p>
    <w:p>
      <w:r>
        <w:t>MARIA DO PERPETUO SOCORRO ALVES DOS SANTOS, matrícula 01-143247-8A, para ministrar 20h de  APOIOC, no turno VESPERTINO, de 18/02/2025 a 31/12/2025.</w:t>
      </w:r>
    </w:p>
    <w:p>
      <w:r>
        <w:t>MARIA DO SOCORRO COSTA DA GLORIA, matrícula 01-236105-1A, para ministrar 10h de  RECREA, no turno INTEGRAL, de 10/02/2025 a 31/12/2025.</w:t>
      </w:r>
    </w:p>
    <w:p>
      <w:r>
        <w:t>MARIA GUADALUPE RIBEIRO DA SILVA, matrícula 01-144892-7A, para ministrar 20h de  FUND 1º CICLO, no turno INTEGRAL, de 10/02/2025 a 31/12/2025.</w:t>
      </w:r>
    </w:p>
    <w:p>
      <w:r>
        <w:t>MARIA HELENA DA SILVA SANTIAGO, matrícula 01-195226-9F, para ministrar 18h de  ARTE, no turno INTEGRAL, de 10/02/2025 a 31/12/2025.</w:t>
      </w:r>
    </w:p>
    <w:p>
      <w:r>
        <w:t>MARIA HELENA DA SILVA SANTIAGO, matrícula 01-195226-9F, para ministrar 9h de  ENSINO MEDIO, no turno INTEGRAL, de 20/02/2025 a 31/12/2025.</w:t>
      </w:r>
    </w:p>
    <w:p>
      <w:r>
        <w:t>MARIA JOSE COSTA DE OLIVEIRA, matrícula 01-234107-7A, para ministrar 12h de  GEOGRAFIA, no turno INTEGRAL, de 14/02/2025 a 31/12/2025.</w:t>
      </w:r>
    </w:p>
    <w:p>
      <w:r>
        <w:t>MARIA JOSE MARTINS DOS ANJOS, matrícula 01-139416-9B, para ministrar 20h de  FUND 2º CICLO, no turno MATUTINO, de 10/02/2025 a 31/12/2025.</w:t>
      </w:r>
    </w:p>
    <w:p>
      <w:r>
        <w:t>MARIA NAZARE CASTRO FERREIRA FILHA, matrícula 01-201618-4F, para ministrar 8h de  LINGUA INGLESA, no turno VESPERTINO, de 10/02/2025 a 31/12/2025.</w:t>
      </w:r>
    </w:p>
    <w:p>
      <w:r>
        <w:t>MARIA REGINA OLIVEIRA, matrícula 01-254200-5A, para ministrar 8h de  ENSINO RELIGIOSO, no turno VESPERTINO, de 10/02/2025 a 31/12/2025.</w:t>
      </w:r>
    </w:p>
    <w:p>
      <w:r>
        <w:t>MARIA REGINA OLIVEIRA, matrícula 01-254200-5A, para ministrar 8h de  ARTE, no turno VESPERTINO, de 10/02/2025 a 31/12/2025.</w:t>
      </w:r>
    </w:p>
    <w:p>
      <w:r>
        <w:t>MARLENILTON MARQUES DA SILVA, matrícula 01-195220-0F, para ministrar 8h de  GEOGRAFIA, no turno MATUTINO, de 14/02/2025 a 31/12/2025.</w:t>
      </w:r>
    </w:p>
    <w:p>
      <w:r>
        <w:t>MARLUCIA CARDOSO BENTES, matrícula 01-147834-6C, para ministrar 6h de  MATEMATICA, no turno MATUTINO, de 10/02/2025 a 31/12/2025.</w:t>
      </w:r>
    </w:p>
    <w:p>
      <w:r>
        <w:t>MARLUCIA CARDOSO BENTES, matrícula 01-147834-6C, para ministrar 3h de  MATEMATICA E SUAS TECNOLOGIAS, no turno MATUTINO, de 10/02/2025 a 31/12/2025.</w:t>
      </w:r>
    </w:p>
    <w:p>
      <w:r>
        <w:t>MARLUCIA CARDOSO BENTES, matrícula 01-147834-6C, para ministrar 8h de  MATEMATICA, no turno MATUTINO, de 10/02/2025 a 31/12/2025.</w:t>
      </w:r>
    </w:p>
    <w:p>
      <w:r>
        <w:t>MATHEUS CONCEICAO DE MEDEIROS, matrícula 01-253245-0A, para ministrar 8h de  ENSINO RELIGIOSO, no turno MATUTINO, de 10/02/2025 a 31/12/2025.</w:t>
      </w:r>
    </w:p>
    <w:p>
      <w:r>
        <w:t>MATHEUS CONCEICAO DE MEDEIROS, matrícula 01-253245-0A, para ministrar 12h de  LINGUA PORTUGUESA, no turno MATUTINO, de 13/02/2025 a 03/08/2025.</w:t>
      </w:r>
    </w:p>
    <w:p>
      <w:r>
        <w:t>MAURICIO PINTO DE OLIVEIRA, matrícula 01-230902-5B, para ministrar 3h de  GEOGRAFIA, no turno INTEGRAL, de 10/02/2025 a 31/12/2025.</w:t>
      </w:r>
    </w:p>
    <w:p>
      <w:r>
        <w:t>MAXIMINA DE ASSIS ABREU, matrícula 01-222990-0A, para ministrar 3h de  EDUCACAO FISICA, no turno VESPERTINO, de 10/02/2025 a 31/12/2025.</w:t>
      </w:r>
    </w:p>
    <w:p>
      <w:r>
        <w:t>MAXIMINA DE ASSIS ABREU, matrícula 01-222990-0A, para ministrar 9h de  EDUCACAO FISICA, no turno MATUTINO, de 11/02/2025 a 31/12/2025.</w:t>
      </w:r>
    </w:p>
    <w:p>
      <w:r>
        <w:t>MICHELE DE CASTRO MACIEL, matrícula 01-195433-4F, para ministrar 18h de  HISTORIA, no turno MATUTINO, de 19/02/2025 a 09/04/2025.</w:t>
      </w:r>
    </w:p>
    <w:p>
      <w:r>
        <w:t>MICHELLE DE SOUZA MAIA, matrícula 01-222848-3A, para ministrar 5h de  ARTE, no turno VESPERTINO, de 10/02/2025 a 31/12/2025.</w:t>
      </w:r>
    </w:p>
    <w:p>
      <w:r>
        <w:t>MILTON ABREU DA MATA, matrícula 01-194747-8C, para ministrar 8h de  HISTORIA, no turno MATUTINO, de 14/02/2025 a 31/12/2025.</w:t>
      </w:r>
    </w:p>
    <w:p>
      <w:r>
        <w:t>MIRACELMA DE QUEIROZ MARTINS, matrícula 01-017708-3A, para ministrar 20h de  FUND 2º CICLO, no turno VESPERTINO, de 10/02/2025 a 31/12/2025.</w:t>
      </w:r>
    </w:p>
    <w:p>
      <w:r>
        <w:t>MIRALICE DA SILVA RODRIGUES, matrícula 01-127030-3C, para ministrar 7h de  MATEMATICA, no turno MATUTINO, de 10/02/2025 a 31/12/2025.</w:t>
      </w:r>
    </w:p>
    <w:p>
      <w:r>
        <w:t>MIRLEY NERY MATOZINHO, matrícula 01-264312-0A, para ministrar 10h de  RECREA, no turno INTEGRAL, de 10/02/2025 a 31/12/2025.</w:t>
      </w:r>
    </w:p>
    <w:p>
      <w:r>
        <w:t>MIRLEY NERY MATOZINHO, matrícula 01-264312-0A, para ministrar 6h de  EDUCACAO FISICA, no turno INTEGRAL, de 10/02/2025 a 31/12/2025.</w:t>
      </w:r>
    </w:p>
    <w:p>
      <w:r>
        <w:t>MIRNA MARIA RAMOS FARIAS, matrícula 01-149096-6C, para ministrar 3h de  BIOLOGIA, no turno INTEGRAL, de 11/02/2025 a 31/12/2025.</w:t>
      </w:r>
    </w:p>
    <w:p>
      <w:r>
        <w:t>MIRNA MARIA RAMOS FARIAS, matrícula 01-149096-6C, para ministrar 4h de  ENSINO RELIGIOSO, no turno INTEGRAL, de 11/02/2025 a 31/12/2025.</w:t>
      </w:r>
    </w:p>
    <w:p>
      <w:r>
        <w:t>MIRTES MARTINS DE MELO TOMAZ, matrícula 01-186242-1A, para ministrar 8h de  GEOGRAFIA, no turno VESPERTINO, de 10/02/2025 a 31/12/2025.</w:t>
      </w:r>
    </w:p>
    <w:p>
      <w:r>
        <w:t>MONALISA DA SILVA REIS, matrícula 01-261731-5A, para ministrar 12h de  ARTES, no turno MATUTINO, de 10/02/2025 a 31/12/2025.</w:t>
      </w:r>
    </w:p>
    <w:p>
      <w:r>
        <w:t>MONICA DE SOUZA PEREIRA, matrícula 01-234947-7A, para ministrar 20h de  APOIOC, no turno VESPERTINO, de 18/02/2025 a 31/12/2025.</w:t>
      </w:r>
    </w:p>
    <w:p>
      <w:r>
        <w:t>NAYANA CRISTINA DE CARVALHO BENTES, matrícula 01-222980-3A, para ministrar 3h de  EDUCACAO FISICA, no turno MATUTINO, de 10/02/2025 a 31/12/2025.</w:t>
      </w:r>
    </w:p>
    <w:p>
      <w:r>
        <w:t>NAYANA CRISTINA DE CARVALHO BENTES, matrícula 01-222980-3A, para ministrar 6h de  EDUCACAO FISICA, no turno INTEGRAL, de 10/02/2025 a 31/12/2025.</w:t>
      </w:r>
    </w:p>
    <w:p>
      <w:r>
        <w:t>NELMA TORRES OLIPIO, matrícula 01-203009-8C, para ministrar 8h de  ENSINO RELIGIOSO, no turno MATUTINO, de 17/02/2025 a 21/12/2025.</w:t>
      </w:r>
    </w:p>
    <w:p>
      <w:r>
        <w:t>NELY COSTA DO NASCIMENTO MORAES, matrícula 01-252520-8A, para ministrar 20h de  FUND 1º CICLO, no turno MATUTINO, de 10/02/2025 a 31/12/2025.</w:t>
      </w:r>
    </w:p>
    <w:p>
      <w:r>
        <w:t>NEWTON CAVALCANTE DE ARAUJO NETTO, matrícula 01-186775-0A, para ministrar 3h de  CIENCIAS DA NATUREZA E SUAS TE, no turno VESPERTINO, de 10/02/2025 a 30/04/2025.</w:t>
      </w:r>
    </w:p>
    <w:p>
      <w:r>
        <w:t>NEWTON CAVALCANTE DE ARAUJO NETTO, matrícula 01-186775-0A, para ministrar 16h de  BIOLOGIA, no turno VESPERTINO, de 10/02/2025 a 30/04/2025.</w:t>
      </w:r>
    </w:p>
    <w:p>
      <w:r>
        <w:t>NICODEMOS DE CARVALHO QUEIROZ, matrícula 01-207015-4C, para ministrar 20h de  FUND 2º CICLO, no turno INTEGRAL, de 17/02/2025 a 31/12/2025.</w:t>
      </w:r>
    </w:p>
    <w:p>
      <w:r>
        <w:t>OCILEY LOPES BATISTA, matrícula 01-201836-5C, para ministrar 20h de  GEOGRAFIA, no turno VESPERTINO, de 10/02/2025 a 31/12/2025.</w:t>
      </w:r>
    </w:p>
    <w:p>
      <w:r>
        <w:t>OCILEY LOPES BATISTA, matrícula 01-201836-5C, para ministrar 2h de  GEOGRAFIA, no turno MATUTINO, de 17/02/2025 a 31/12/2025.</w:t>
      </w:r>
    </w:p>
    <w:p>
      <w:r>
        <w:t>OCIMAR QUEIROZ DO NASCIMENTO, matrícula 01-226164-2A, para ministrar 10h de  RECREA, no turno INTEGRAL, de 10/02/2025 a 31/12/2025.</w:t>
      </w:r>
    </w:p>
    <w:p>
      <w:r>
        <w:t>OCIMAR QUEIROZ DO NASCIMENTO, matrícula 01-226164-2A, para ministrar 6h de  ENSINO RELIGIOSO, no turno INTEGRAL, de 10/02/2025 a 31/12/2025.</w:t>
      </w:r>
    </w:p>
    <w:p>
      <w:r>
        <w:t>ODERLAN BARBOSA DE FREITAS, matrícula 01-225708-4B, para ministrar 10h de  RECREA, no turno INTEGRAL, de 10/02/2025 a 31/12/2025.</w:t>
      </w:r>
    </w:p>
    <w:p>
      <w:r>
        <w:t>ODERLAN BARBOSA DE FREITAS, matrícula 01-225708-4B, para ministrar 3h de  EDUCACAO FISICA, no turno INTEGRAL, de 10/02/2025 a 31/12/2025.</w:t>
      </w:r>
    </w:p>
    <w:p>
      <w:r>
        <w:t>OMAR DOS ANJOS SILVA, matrícula 01-194289-1C, para ministrar 10h de  RECREA, no turno INTEGRAL, de 10/02/2025 a 31/12/2025.</w:t>
      </w:r>
    </w:p>
    <w:p>
      <w:r>
        <w:t>OMAR DOS ANJOS SILVA, matrícula 01-194289-1C, para ministrar 9h de  LINGUA PORTUGUESA, no turno INTEGRAL, de 10/02/2025 a 31/12/2025.</w:t>
      </w:r>
    </w:p>
    <w:p>
      <w:r>
        <w:t>ONISON CARLOS LOPES DE SOUSA, matrícula 01-183010-4D, para ministrar 6h de  LINGUA PORTUGUESA, no turno VESPERTINO, de 10/02/2025 a 31/12/2025.</w:t>
      </w:r>
    </w:p>
    <w:p>
      <w:r>
        <w:t>OZEIAS DA COSTA PICANCO, matrícula 01-249298-9A, para ministrar 20h de  FISICA, no turno VESPERTINO, de 10/02/2025 a 31/12/2025.</w:t>
      </w:r>
    </w:p>
    <w:p>
      <w:r>
        <w:t>PATRICIA BULCAO DE SIQUEIRA, matrícula 01-254244-7A, para ministrar 18h de  FUND 2º CICLO, no turno VESPERTINO, de 10/02/2025 a 31/12/2025.</w:t>
      </w:r>
    </w:p>
    <w:p>
      <w:r>
        <w:t>PAULO FERNANDES DE SOUZA, matrícula 01-127911-4H, para ministrar 3h de  EDUCACAO FISICA, no turno MATUTINO, de 10/02/2025 a 31/12/2025.</w:t>
      </w:r>
    </w:p>
    <w:p>
      <w:r>
        <w:t>PAULO FERNANDES DE SOUZA, matrícula 01-127911-4H, para ministrar 15h de  EDUCACAO FISICA, no turno VESPERTINO, de 17/02/2025 a 31/12/2025.</w:t>
      </w:r>
    </w:p>
    <w:p>
      <w:r>
        <w:t>PEDRO LUCAS LIRA SOUZA, matrícula 01-253749-4A, para ministrar 18h de  CIENCIAS, no turno MATUTINO, de 10/02/2025 a 31/12/2025.</w:t>
      </w:r>
    </w:p>
    <w:p>
      <w:r>
        <w:t>RAFAEL AUGUSTO PINHEIRO DE FREITAS SILVA, matrícula 01-252920-3A, para ministrar 8h de  CIENCIAS, no turno VESPERTINO, de 03/02/2025 a 31/12/2025.</w:t>
      </w:r>
    </w:p>
    <w:p>
      <w:r>
        <w:t>RAFAEL AUGUSTO PINHEIRO DE FREITAS SILVA, matrícula 01-252920-3A, para ministrar 10h de  ENSINO RELIGIOSO, no turno VESPERTINO, de 03/02/2025 a 31/12/2025.</w:t>
      </w:r>
    </w:p>
    <w:p>
      <w:r>
        <w:t>RAFAEL PINTO KAUTZMANN, matrícula 01-261703-0A, para ministrar 18h de  CIENCIAS, no turno VESPERTINO, de 10/02/2025 a 31/12/2025.</w:t>
      </w:r>
    </w:p>
    <w:p>
      <w:r>
        <w:t>RAFAEL PINTO KAUTZMANN, matrícula 01-261703-0A, para ministrar 8h de  CIENCIAS, no turno VESPERTINO, de 10/02/2025 a 31/12/2025.</w:t>
      </w:r>
    </w:p>
    <w:p>
      <w:r>
        <w:t>RAFAELLA OLIVEIRA DE SOUZA DE MATOS PEREZ, matrícula 01-252940-8A, para ministrar 11h de  ARTE, no turno VESPERTINO, de 10/02/2025 a 31/12/2025.</w:t>
      </w:r>
    </w:p>
    <w:p>
      <w:r>
        <w:t>RAFAELLA OLIVEIRA DE SOUZA DE MATOS PEREZ, matrícula 01-252940-8A, para ministrar 8h de  ENSINO RELIGIOSO, no turno VESPERTINO, de 10/02/2025 a 31/12/2025.</w:t>
      </w:r>
    </w:p>
    <w:p>
      <w:r>
        <w:t>RAILSON GOMES DA SILVA, matrícula 01-234113-1A, para ministrar 8h de  GEOGRAFIA, no turno MATUTINO, de 10/02/2025 a 31/12/2025.</w:t>
      </w:r>
    </w:p>
    <w:p>
      <w:r>
        <w:t>RAILSON GOMES DA SILVA, matrícula 01-234113-1A, para ministrar 8h de  GEOGRAFIA, no turno VESPERTINO, de 10/02/2025 a 31/12/2025.</w:t>
      </w:r>
    </w:p>
    <w:p>
      <w:r>
        <w:t>RAPHAEL RODRIGO MAGALHAES REGO DE PINHO, matrícula 01-252542-9A, para ministrar 15h de  EDUCACAO FISICA, no turno MATUTINO, de 13/02/2025 a 31/12/2025.</w:t>
      </w:r>
    </w:p>
    <w:p>
      <w:r>
        <w:t>REGIANE MAGALHAES REGO, matrícula 01-144975-3D, para ministrar 4h de  GEOGRAFIA, no turno MATUTINO, de 10/02/2025 a 31/12/2025.</w:t>
      </w:r>
    </w:p>
    <w:p>
      <w:r>
        <w:t>REGINALDO DE MORAES SILVA, matrícula 01-233916-1A, para ministrar 8h de  GEOGRAFIA, no turno MATUTINO, de 10/02/2025 a 31/12/2025.</w:t>
      </w:r>
    </w:p>
    <w:p>
      <w:r>
        <w:t>REGINALDO DE MORAES SILVA, matrícula 01-233916-1A, para ministrar 8h de  GEOGRAFIA, no turno VESPERTINO, de 10/02/2025 a 31/12/2025.</w:t>
      </w:r>
    </w:p>
    <w:p>
      <w:r>
        <w:t>RICARDO DE FIGUEIREDO FERNANDES, matrícula 01-127263-2D, para ministrar 6h de  HISTORIA, no turno INTEGRAL, de 12/02/2025 a 31/12/2025.</w:t>
      </w:r>
    </w:p>
    <w:p>
      <w:r>
        <w:t>RITA CRISTIANE BARBOSA LIRA, matrícula 01-233885-8A, para ministrar 8h de  MATEMATICA, no turno VESPERTINO, de 10/02/2025 a 31/12/2025.</w:t>
      </w:r>
    </w:p>
    <w:p>
      <w:r>
        <w:t>RITA DE CASSIA REBOUCAS LEITE, matrícula 01-220718-4B, para ministrar 10h de  RECREA, no turno INTEGRAL, de 10/02/2025 a 31/12/2025.</w:t>
      </w:r>
    </w:p>
    <w:p>
      <w:r>
        <w:t>RITA DE CASSIA REBOUCAS LEITE, matrícula 01-220718-4B, para ministrar 9h de  LINGUA PORTUGUESA, no turno INTEGRAL, de 10/02/2025 a 31/12/2025.</w:t>
      </w:r>
    </w:p>
    <w:p>
      <w:r>
        <w:t>ROCICLEIA DE SOUZA MONTENEGRO, matrícula 01-233892-0A, para ministrar 7h de  MATEMATICA, no turno MATUTINO, de 10/02/2025 a 15/06/2025.</w:t>
      </w:r>
    </w:p>
    <w:p>
      <w:r>
        <w:t>ROSEMEIRE SALAZAR DA SILVA, matrícula 01-253319-7A, para ministrar 18h de  HISTORIA, no turno VESPERTINO, de 10/02/2025 a 31/12/2025.</w:t>
      </w:r>
    </w:p>
    <w:p>
      <w:r>
        <w:t>ROSEMEIRE SALAZAR DA SILVA, matrícula 01-253319-7A, para ministrar 4h de  HISTORIA, no turno VESPERTINO, de 10/02/2025 a 31/12/2025.</w:t>
      </w:r>
    </w:p>
    <w:p>
      <w:r>
        <w:t>ROSINELY DA SILVA RODRIGUES, matrícula 01-227227-0A, para ministrar 6h de  ENSINO RELIGIOSO, no turno INTEGRAL, de 10/02/2025 a 31/12/2025.</w:t>
      </w:r>
    </w:p>
    <w:p>
      <w:r>
        <w:t>ROSSICLEIDE SUELY LIMA DOS SANTOS, matrícula 01-125424-3J, para ministrar 20h de  FUND 2º CICLO, no turno VESPERTINO, de 10/02/2025 a 31/12/2025.</w:t>
      </w:r>
    </w:p>
    <w:p>
      <w:r>
        <w:t>RUDA PINTO DE ANDRADE, matrícula 01-254584-5A, para ministrar 20h de  APOIOC, no turno VESPERTINO, de 17/02/2025 a 31/12/2025.</w:t>
      </w:r>
    </w:p>
    <w:p>
      <w:r>
        <w:t>RUTH MIRANDA DE AZEVEDO BINDA, matrícula 01-186813-6B, para ministrar 18h de  FUND 2º CICLO, no turno VESPERTINO, de 10/02/2025 a 31/12/2025.</w:t>
      </w:r>
    </w:p>
    <w:p>
      <w:r>
        <w:t>RUTH MIRANDA DE AZEVEDO BINDA, matrícula 01-186813-6B, para ministrar 3h de  CIENCIAS, no turno MATUTINO, de 11/02/2025 a 31/12/2025.</w:t>
      </w:r>
    </w:p>
    <w:p>
      <w:r>
        <w:t>SAMANTHA DE SOUZA CAMPOS, matrícula 01-233864-5A, para ministrar 6h de  HISTORIA, no turno INTEGRAL, de 10/02/2025 a 31/12/2025.</w:t>
      </w:r>
    </w:p>
    <w:p>
      <w:r>
        <w:t>SAMANTHA DE SOUZA CAMPOS, matrícula 01-233864-5A, para ministrar 6h de  SOCIOLOGIA, no turno INTEGRAL, de 10/02/2025 a 31/12/2025.</w:t>
      </w:r>
    </w:p>
    <w:p>
      <w:r>
        <w:t>SAULO SOUZA ARAUJO, matrícula 01-254163-7A, para ministrar 9h de  EDUCACAO FISICA, no turno MATUTINO, de 18/02/2025 a 31/12/2025.</w:t>
      </w:r>
    </w:p>
    <w:p>
      <w:r>
        <w:t>SEBASTIAO VIEIRA MONTEIRO, matrícula 01-217592-4A, para ministrar 9h de  LINGUA ESTRANGEIRA MODERNA, no turno INTEGRAL, de 10/02/2025 a 31/12/2025.</w:t>
      </w:r>
    </w:p>
    <w:p>
      <w:r>
        <w:t>SERGIO BATISTA CHAVES NETO, matrícula 01-253271-9A, para ministrar 5h de  ARTES, no turno VESPERTINO, de 10/02/2025 a 31/12/2025.</w:t>
      </w:r>
    </w:p>
    <w:p>
      <w:r>
        <w:t>SERGIO GERALDO PENEDO BATISTA, matrícula 01-186196-4A, para ministrar 18h de  MATEMATICA, no turno INTEGRAL, de 17/02/2025 a 31/12/2025.</w:t>
      </w:r>
    </w:p>
    <w:p>
      <w:r>
        <w:t>SHEILA MAGALHAES DE ALMEIDA, matrícula 01-254297-8A, para ministrar 20h de  ENSINO RELIGIOSO, no turno MATUTINO, de 10/02/2025 a 31/12/2025.</w:t>
      </w:r>
    </w:p>
    <w:p>
      <w:r>
        <w:t>SHEILA MARIA FREITAS DA COSTA, matrícula 01-234087-9A, para ministrar 18h de  FUND 1º CICLO, no turno VESPERTINO, de 10/02/2025 a 31/12/2025.</w:t>
      </w:r>
    </w:p>
    <w:p>
      <w:r>
        <w:t>SILDENE DOS SANTOS SOUZA, matrícula 01-253684-6A, para ministrar 20h de  FUND 1º CICLO, no turno INTEGRAL, de 10/02/2025 a 31/12/2025.</w:t>
      </w:r>
    </w:p>
    <w:p>
      <w:r>
        <w:t>SONIA MARIA OLIVEIRA EH SILVA, matrícula 01-146221-0A, para ministrar 15h de  LINGUA PORTUGUESA E SUAS LITER, no turno MATUTINO, de 13/02/2025 a 17/03/2025.</w:t>
      </w:r>
    </w:p>
    <w:p>
      <w:r>
        <w:t>SONIA MARIA OLIVEIRA EH SILVA, matrícula 01-146221-0A, para ministrar 5h de  LINGUAGENS E SUAS TECNOLOGIAS, no turno MATUTINO, de 13/02/2025 a 17/03/2025.</w:t>
      </w:r>
    </w:p>
    <w:p>
      <w:r>
        <w:t>SUELEN LOPES DA FONSECA, matrícula 01-261961-0A, para ministrar 10h de  RECREA, no turno INTEGRAL, de 10/02/2025 a 31/12/2025.</w:t>
      </w:r>
    </w:p>
    <w:p>
      <w:r>
        <w:t>SUELEN LOPES DA FONSECA, matrícula 01-261961-0A, para ministrar 6h de  EDUCACAO FISICA, no turno INTEGRAL, de 10/02/2025 a 31/12/2025.</w:t>
      </w:r>
    </w:p>
    <w:p>
      <w:r>
        <w:t>TAILYNE BEZERRA ANTUNES, matrícula 01-253686-2A, para ministrar 20h de  FUND 1º CICLO, no turno VESPERTINO, de 12/02/2025 a 31/12/2025.</w:t>
      </w:r>
    </w:p>
    <w:p>
      <w:r>
        <w:t>TATIANA DOS REIS FORTALEZA LEITE, matrícula 01-182540-2A, para ministrar 8h de  LINGUA INGLESA, no turno MATUTINO, de 17/02/2025 a 31/12/2025.</w:t>
      </w:r>
    </w:p>
    <w:p>
      <w:r>
        <w:t>TATIANA OLIVEIRA MARTINS, matrícula 01-234310-0A, para ministrar 20h de  FUND 1º CICLO, no turno MATUTINO, de 10/02/2025 a 31/12/2025.</w:t>
      </w:r>
    </w:p>
    <w:p>
      <w:r>
        <w:t>TATIANE BECKER, matrícula 01-233443-7A, para ministrar 5h de  ENSINO RELIGIOSO, no turno VESPERTINO, de 10/02/2025 a 31/12/2025.</w:t>
      </w:r>
    </w:p>
    <w:p>
      <w:r>
        <w:t>TATIANE BECKER, matrícula 01-233443-7A, para ministrar 2h de  LINGUA INGLESA, no turno VESPERTINO, de 10/02/2025 a 31/12/2025.</w:t>
      </w:r>
    </w:p>
    <w:p>
      <w:r>
        <w:t>TAUANA SENTO SE VIEIRA SANTOS, matrícula 01-254076-2A, para ministrar 12h de  METODOLOGIA DO ESTUDO, no turno INTEGRAL, de 10/02/2025 a 31/12/2025.</w:t>
      </w:r>
    </w:p>
    <w:p>
      <w:r>
        <w:t>TEREZA CRISTINA ABREU DE QUEIROZ, matrícula 01-166575-8H, para ministrar 16h de  METODOLOGIA DO ESTUDO, no turno INTEGRAL, de 10/02/2025 a 31/12/2025.</w:t>
      </w:r>
    </w:p>
    <w:p>
      <w:r>
        <w:t>TEREZA CRISTINA ABREU DE QUEIROZ, matrícula 01-166575-8H, para ministrar 10h de  RECREA, no turno INTEGRAL, de 13/02/2025 a 31/12/2025.</w:t>
      </w:r>
    </w:p>
    <w:p>
      <w:r>
        <w:t>THEONA BINDA DE JESUS, matrícula 01-130714-2B, para ministrar 20h de  FUND 1º CICLO, no turno VESPERTINO, de 10/02/2025 a 31/12/2025.</w:t>
      </w:r>
    </w:p>
    <w:p>
      <w:r>
        <w:t>THIAGO GOMES BEZERRA, matrícula 01-234115-8B, para ministrar 4h de  HISTORIA, no turno MATUTINO, de 10/02/2025 a 31/12/2025.</w:t>
      </w:r>
    </w:p>
    <w:p>
      <w:r>
        <w:t>THIAGO LOPES DE OLIVEIRA, matrícula 01-264099-6A, para ministrar 9h de  EDUCACAO FISICA, no turno MATUTINO, de 10/02/2025 a 31/12/2025.</w:t>
      </w:r>
    </w:p>
    <w:p>
      <w:r>
        <w:t>THIAGO LOPES DE OLIVEIRA, matrícula 01-264099-6A, para ministrar 6h de  EDUCACAO FISICA, no turno MATUTINO, de 10/02/2025 a 31/07/2025.</w:t>
      </w:r>
    </w:p>
    <w:p>
      <w:r>
        <w:t>THIAGO MELO DA SILVA, matrícula 01-262012-0A, para ministrar 12h de  EDUCACAO FISICA, no turno INTEGRAL, de 10/02/2025 a 31/12/2025.</w:t>
      </w:r>
    </w:p>
    <w:p>
      <w:r>
        <w:t>VANESSA DA MATA DOS SANTOS, matrícula 01-263961-0A, para ministrar 5h de  BIOLOGIA, no turno VESPERTINO, de 10/02/2025 a 31/12/2025.</w:t>
      </w:r>
    </w:p>
    <w:p>
      <w:r>
        <w:t>VANESSA LIMA MODA, matrícula 01-254404-0A, para ministrar 20h de  APOIOC, no turno VESPERTINO, de 12/02/2025 a 31/12/2025.</w:t>
      </w:r>
    </w:p>
    <w:p>
      <w:r>
        <w:t>VELMA LOBATO BELEM, matrícula 01-234526-9A, para ministrar 20h de  APOIOC, no turno VESPERTINO, de 20/02/2025 a 31/12/2025.</w:t>
      </w:r>
    </w:p>
    <w:p>
      <w:r>
        <w:t>VERA LUCIA BINDA DOS SANTOS, matrícula 01-198218-4D, para ministrar 20h de  FUND 1º CICLO, no turno INTEGRAL, de 10/02/2025 a 31/12/2025.</w:t>
      </w:r>
    </w:p>
    <w:p>
      <w:r>
        <w:t>VICTOR VIEIRA MARTINS RAMOS, matrícula 01-249340-3A, para ministrar 12h de  EDUCACAO FISICA, no turno VESPERTINO, de 12/02/2025 a 31/12/2025.</w:t>
      </w:r>
    </w:p>
    <w:p>
      <w:r>
        <w:t>VINICIUS PASSOS DA SILVA, matrícula 01-124419-1G, para ministrar 17h de  EDUCACAO FISICA, no turno VESPERTINO, de 20/02/2025 a 04/04/2025.</w:t>
      </w:r>
    </w:p>
    <w:p>
      <w:r>
        <w:t>WILDSON SILVA DO MONTE, matrícula 01-201710-5D, para ministrar 10h de  RECREA, no turno INTEGRAL, de 10/02/2025 a 31/12/2025.</w:t>
      </w:r>
    </w:p>
    <w:p>
      <w:r>
        <w:t>YARA FERREIRA TEIXEIRA, matrícula 01-233815-7A, para ministrar 4h de  FUND 1º CICLO, no turno MATUTINO, de 10/02/2025 a 15/06/2025.</w:t>
      </w:r>
    </w:p>
    <w:p>
      <w:r>
        <w:t>YRIANE PEREIRA NASCIMENTO, matrícula 01-233504-2A, para ministrar 10h de  ENSINO MEDIO, no turno INTEGRAL, de 10/02/2025 a 31/12/2025.</w:t>
      </w:r>
    </w:p>
    <w:p>
      <w:r>
        <w:t>YRIANE PEREIRA NASCIMENTO, matrícula 01-233504-2A, para ministrar 6h de  ENSINO RELIGIOSO, no turno INTEGRAL, de 10/02/2025 a 31/12/2025.</w:t>
      </w:r>
    </w:p>
    <w:p>
      <w:r>
        <w:t>ZENILDA SEIXAS VIEIRA, matrícula 01-233359-7A, para ministrar 17h de  LINGUA PORTUGUESA, no turno VESPERTINO, de 03/02/2025 a 31/12/2025.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