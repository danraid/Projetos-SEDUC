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MANAUS</w:t>
      </w:r>
    </w:p>
    <w:p>
      <w:r>
        <w:t>ADLA GOMES MATOS BENTES, matrícula 01-195032-0C, para ministrar 2h de  ARTE, no turno MATUTINO, de 06/03/2025 a 31/03/2025.</w:t>
      </w:r>
    </w:p>
    <w:p>
      <w:r>
        <w:t>ADRIANA GOMES BATISTA GONCALVES, matrícula 01-252610-7A, para ministrar 3h de  CIENCIAS, no turno VESPERTINO, de 10/02/2025 a 31/12/2025.</w:t>
      </w:r>
    </w:p>
    <w:p>
      <w:r>
        <w:t>ADRIANA GOMES BATISTA GONCALVES, matrícula 01-252610-7A, para ministrar 20h de  APOIOC, no turno MATUTINO, de 13/02/2025 a 31/12/2025.</w:t>
      </w:r>
    </w:p>
    <w:p>
      <w:r>
        <w:t>ADRIANE OZORIO DE OLIVEIRA, matrícula 01-262026-0A, para ministrar 2h de  EDUCACAO FISICA, no turno VESPERTINO, de 10/02/2025 a 31/12/2025.</w:t>
      </w:r>
    </w:p>
    <w:p>
      <w:r>
        <w:t>ADRIANE OZORIO DE OLIVEIRA, matrícula 01-262026-0A, para ministrar 9h de  2.CICLO ESPECIAL, no turno VESPERTINO, de 10/02/2025 a 31/12/2025.</w:t>
      </w:r>
    </w:p>
    <w:p>
      <w:r>
        <w:t>ADRIANE OZORIO DE OLIVEIRA, matrícula 01-262026-0A, para ministrar 6h de  EDUCACAO FISICA, no turno VESPERTINO, de 10/02/2025 a 31/12/2025.</w:t>
      </w:r>
    </w:p>
    <w:p>
      <w:r>
        <w:t>ALDEANE SOUSA SANTANA, matrícula 01-257905-7A, para ministrar 20h de  APOIOC, no turno MATUTINO, de 27/02/2025 a 31/12/2025.</w:t>
      </w:r>
    </w:p>
    <w:p>
      <w:r>
        <w:t>ALESSANDRO DA CONCEICAO NOGUEIRA, matrícula 01-205172-9B, para ministrar 12h de  MATEMATICA, no turno MATUTINO, de 10/02/2025 a 31/12/2025.</w:t>
      </w:r>
    </w:p>
    <w:p>
      <w:r>
        <w:t>ALICIA CARLA FRANCA FONSECA, matrícula 01-233688-0A, para ministrar 10h de  RECREA, no turno INTEGRAL, de 10/02/2025 a 31/12/2025.</w:t>
      </w:r>
    </w:p>
    <w:p>
      <w:r>
        <w:t>ALICIA CARLA FRANCA FONSECA, matrícula 01-233688-0A, para ministrar 20h de  FUND 2º CICLO, no turno INTEGRAL, de 10/02/2025 a 11/03/2025.</w:t>
      </w:r>
    </w:p>
    <w:p>
      <w:r>
        <w:t>ALICIA CARLA FRANCA FONSECA, matrícula 01-233688-0A, para ministrar 20h de  FUND 2º CICLO, no turno INTEGRAL, de 12/03/2025 a 31/12/2025.</w:t>
      </w:r>
    </w:p>
    <w:p>
      <w:r>
        <w:t>ALINE ANDREA BANDEIRA FREIRE, matrícula 01-233415-1A, para ministrar 18h de  FUND 1º CICLO, no turno VESPERTINO, de 17/02/2025 a 31/12/2025.</w:t>
      </w:r>
    </w:p>
    <w:p>
      <w:r>
        <w:t>ALZELANE DA SILVA FREIRE, matrícula 01-213742-9B, para ministrar 20h de  FUND 2º CICLO, no turno VESPERTINO, de 10/02/2025 a 31/12/2025.</w:t>
      </w:r>
    </w:p>
    <w:p>
      <w:r>
        <w:t>ANA ALICE FIGUEIRA DE BRITO, matrícula 01-201882-9E, para ministrar 3h de  HISTORIA, no turno MATUTINO, de 10/02/2025 a 31/12/2025.</w:t>
      </w:r>
    </w:p>
    <w:p>
      <w:r>
        <w:t>ANA ALICE FIGUEIRA DE BRITO, matrícula 01-201882-9E, para ministrar 3h de  HISTORIA, no turno VESPERTINO, de 10/02/2025 a 31/12/2025.</w:t>
      </w:r>
    </w:p>
    <w:p>
      <w:r>
        <w:t>ANA CAROLINA COUTINHO DE OLIVEIRA, matrícula 01-254133-5A, para ministrar 7h de  HISTORIA, no turno MATUTINO, de 10/02/2025 a 31/12/2025.</w:t>
      </w:r>
    </w:p>
    <w:p>
      <w:r>
        <w:t>ANA CAROLINA COUTINHO DE OLIVEIRA, matrícula 01-254133-5A, para ministrar 18h de  LINGUA PORTUGUESA, no turno NOTURNO, de 10/02/2025 a 15/04/2025.</w:t>
      </w:r>
    </w:p>
    <w:p>
      <w:r>
        <w:t>ANA CAROLINA GOMES, matrícula 01-212204-9C, para ministrar 15h de  LINGUA PORTUGUESA, no turno INTEGRAL, de 11/03/2025 a 31/12/2025.</w:t>
      </w:r>
    </w:p>
    <w:p>
      <w:r>
        <w:t>ANA CATARINA CAVALCANTE FERREIRA, matrícula 01-263924-6A, para ministrar 20h de  EDUCACAO FISICA, no turno INTEGRAL, de 10/02/2025 a 01/04/2025.</w:t>
      </w:r>
    </w:p>
    <w:p>
      <w:r>
        <w:t>ANA CRISTIANE CAMPOS COSTA, matrícula 01-233378-3A, para ministrar 7h de  GEOGRAFIA, no turno MATUTINO, de 06/02/2025 a 06/05/2025.</w:t>
      </w:r>
    </w:p>
    <w:p>
      <w:r>
        <w:t>ANA CRISTIANE CAMPOS COSTA, matrícula 01-233378-3A, para ministrar 8h de  HISTORIA, no turno MATUTINO, de 06/02/2025 a 06/05/2025.</w:t>
      </w:r>
    </w:p>
    <w:p>
      <w:r>
        <w:t>ANA CRISTIANE CAMPOS COSTA, matrícula 01-233378-3A, para ministrar 5h de  ENSINO RELIGIOSO, no turno MATUTINO, de 06/02/2025 a 06/05/2025.</w:t>
      </w:r>
    </w:p>
    <w:p>
      <w:r>
        <w:t>ANA CRISTINA DE OLIVEIRA VASCONCELOS FERREIRA, matrícula 01-233546-8A, para ministrar 20h de  APOIOC, no turno MATUTINO, de 10/02/2025 a 31/12/2025.</w:t>
      </w:r>
    </w:p>
    <w:p>
      <w:r>
        <w:t>ANA IVANILDA OLIVEIRA DA SILVA, matrícula 01-191448-0C, para ministrar 16h de  LINGUA PORTUGUESA, no turno INTEGRAL, de 10/02/2025 a 28/03/2025.</w:t>
      </w:r>
    </w:p>
    <w:p>
      <w:r>
        <w:t>ANA LUCIA BRITO DE ARAUJO, matrícula 01-114884-2E, para ministrar 14h de  ARTES, no turno VESPERTINO, de 10/02/2025 a 01/05/2025.</w:t>
      </w:r>
    </w:p>
    <w:p>
      <w:r>
        <w:t>ANA LUCIA BRITO DE ARAUJO, matrícula 01-114884-2E, para ministrar 3h de  LINGUAGENS E SUAS TECNOLOGIAS, no turno VESPERTINO, de 10/02/2025 a 01/05/2025.</w:t>
      </w:r>
    </w:p>
    <w:p>
      <w:r>
        <w:t>ANA MARIA SOUZA DE ARAUJO, matrícula 01-233450-0A, para ministrar 6h de  FUND 1º CICLO, no turno VESPERTINO, de 10/02/2025 a 31/03/2025.</w:t>
      </w:r>
    </w:p>
    <w:p>
      <w:r>
        <w:t>ANA PAULA MAXIMINO NUNES, matrícula 01-224541-8B, para ministrar 20h de  FUND 2º CICLO, no turno MATUTINO, de 10/02/2025 a 23/06/2025.</w:t>
      </w:r>
    </w:p>
    <w:p>
      <w:r>
        <w:t>ANA PAULA PASSOS, matrícula 01-161944-6A, para ministrar 11h de  MATEMATICA, no turno VESPERTINO, de 10/02/2025 a 31/12/2025.</w:t>
      </w:r>
    </w:p>
    <w:p>
      <w:r>
        <w:t>ANA PAULA PASSOS, matrícula 01-161944-6A, para ministrar 11h de  MATEMATICA E SUAS TECNOLOGIAS, no turno VESPERTINO, de 10/02/2025 a 31/12/2025.</w:t>
      </w:r>
    </w:p>
    <w:p>
      <w:r>
        <w:t>ANA PAULA PASSOS, matrícula 01-161944-6A, para ministrar 3h de  MATEMATICA, no turno MATUTINO, de 10/02/2025 a 31/12/2025.</w:t>
      </w:r>
    </w:p>
    <w:p>
      <w:r>
        <w:t>ANA PAULA PASSOS, matrícula 01-161944-6A, para ministrar 10h de  MATEMATICA, no turno NOTURNO, de 07/03/2025 a 29/04/2025.</w:t>
      </w:r>
    </w:p>
    <w:p>
      <w:r>
        <w:t>ANA PAULA PASSOS, matrícula 01-161944-6A, para ministrar 3h de  MATEMATICA E SUAS TECNOLOGIAS, no turno NOTURNO, de 07/03/2025 a 29/04/2025.</w:t>
      </w:r>
    </w:p>
    <w:p>
      <w:r>
        <w:t>ANA RITA SANTA CRUZ DE MATOS, matrícula 01-181010-3A, para ministrar 18h de  LINGUA ESTRANGEIRA MODERNA, no turno INTEGRAL, de 25/02/2025 a 03/03/2025.</w:t>
      </w:r>
    </w:p>
    <w:p>
      <w:r>
        <w:t>ANDRE DA SILVA LEOCADIO, matrícula 01-261765-0A, para ministrar 16h de  EDUCACAO FISICA, no turno INTEGRAL, de 10/02/2025 a 12/07/2025.</w:t>
      </w:r>
    </w:p>
    <w:p>
      <w:r>
        <w:t>ANDREA DE JESUS DA SILVA CUNHA, matrícula 01-233539-5A, para ministrar 20h de  FUND 1º CICLO, no turno INTEGRAL, de 11/02/2025 a 31/12/2025.</w:t>
      </w:r>
    </w:p>
    <w:p>
      <w:r>
        <w:t>ANDREA MELO DO NASCIMENTO, matrícula 01-203271-6B, para ministrar 6h de  ARTES, no turno MATUTINO, de 10/02/2025 a 31/12/2025.</w:t>
      </w:r>
    </w:p>
    <w:p>
      <w:r>
        <w:t>ANDREZA LOPES DA SILVA, matrícula 01-222969-2A, para ministrar 7h de  LINGUA PORTUGUESA, no turno INTEGRAL, de 10/02/2025 a 28/03/2025.</w:t>
      </w:r>
    </w:p>
    <w:p>
      <w:r>
        <w:t>ANEZIO RAYMUNDO GOMES DE OLIVEIRA JUNIOR, matrícula 01-253763-0A, para ministrar 16h de  MATEMATICA, no turno MATUTINO, de 10/02/2025 a 31/12/2025.</w:t>
      </w:r>
    </w:p>
    <w:p>
      <w:r>
        <w:t>ANGELIA ARAUJO LEMOS BIAZIN, matrícula 01-214110-8C, para ministrar 20h de  FUND 2º CICLO, no turno VESPERTINO, de 10/02/2025 a 31/12/2025.</w:t>
      </w:r>
    </w:p>
    <w:p>
      <w:r>
        <w:t>ANGELIA ARAUJO LEMOS BIAZIN, matrícula 01-214110-8C, para ministrar 7h de  FUND 1º CICLO, no turno VESPERTINO, de 06/03/2025 a 31/12/2025.</w:t>
      </w:r>
    </w:p>
    <w:p>
      <w:r>
        <w:t>ANTONIA DE SOUZA CARVALHO, matrícula 01-218327-7A, para ministrar 9h de  FUND 2º CICLO, no turno MATUTINO, de 10/02/2025 a 09/03/2025.</w:t>
      </w:r>
    </w:p>
    <w:p>
      <w:r>
        <w:t>ANTONIA DE SOUZA CARVALHO, matrícula 01-218327-7A, para ministrar 9h de  FUND 2º CICLO, no turno MATUTINO, de 10/03/2025 a 24/06/2025.</w:t>
      </w:r>
    </w:p>
    <w:p>
      <w:r>
        <w:t>ANTONIA ELIGELMA DA CRUZ TORRES, matrícula 01-218438-9A, para ministrar 2h de  ENSINO RELIGIOSO, no turno VESPERTINO, de 26/02/2025 a 31/12/2025.</w:t>
      </w:r>
    </w:p>
    <w:p>
      <w:r>
        <w:t>ANTONIA ESMERALDA DE SOUZA BARROS, matrícula 01-125276-3B, para ministrar 18h de  MATEMATICA, no turno VESPERTINO, de 10/02/2025 a 30/12/2025.</w:t>
      </w:r>
    </w:p>
    <w:p>
      <w:r>
        <w:t>ANTONIA VALDECLEIDE ARANA COSTA, matrícula 01-160728-6A, para ministrar 16h de  MATEMATICA, no turno VESPERTINO, de 10/02/2025 a 31/12/2025.</w:t>
      </w:r>
    </w:p>
    <w:p>
      <w:r>
        <w:t>ANTONIO GORDIANO NETO, matrícula 01-184195-5B, para ministrar 20h de  FUND 1º CICLO, no turno VESPERTINO, de 11/02/2025 a 31/12/2025.</w:t>
      </w:r>
    </w:p>
    <w:p>
      <w:r>
        <w:t>ANTONIO IVA DA SILVA FONSECA, matrícula 01-124449-3D, para ministrar 10h de  RECREA, no turno INTEGRAL, de 10/02/2025 a 31/12/2025.</w:t>
      </w:r>
    </w:p>
    <w:p>
      <w:r>
        <w:t>ANTONIO IVA DA SILVA FONSECA, matrícula 01-124449-3D, para ministrar 18h de  ARTES, no turno INTEGRAL, de 26/02/2025 a 31/12/2025.</w:t>
      </w:r>
    </w:p>
    <w:p>
      <w:r>
        <w:t>ARISTIDE DA SILVA FURTADO, matrícula 01-111604-5B, para ministrar 2h de  SOCIOLOGIA, no turno MATUTINO, de 10/02/2025 a 31/12/2025.</w:t>
      </w:r>
    </w:p>
    <w:p>
      <w:r>
        <w:t>AURISTELA SOARES UCHOA, matrícula 01-191118-0B, para ministrar 20h de  FUND 1º CICLO, no turno VESPERTINO, de 10/02/2025 a 31/12/2025.</w:t>
      </w:r>
    </w:p>
    <w:p>
      <w:r>
        <w:t>BARBARA DA CRUZ SANTOS, matrícula 01-217232-1A, para ministrar 8h de  LINGUA PORTUGUESA E SUAS LITER, no turno VESPERTINO, de 10/02/2025 a 31/12/2025.</w:t>
      </w:r>
    </w:p>
    <w:p>
      <w:r>
        <w:t>BERNARDO ALE ABINADER, matrícula 01-249489-2A, para ministrar 3h de  LINGUA INGLESA, no turno VESPERTINO, de 10/02/2025 a 31/12/2025.</w:t>
      </w:r>
    </w:p>
    <w:p>
      <w:r>
        <w:t>BIANCA CORREA FERREIRA, matrícula 01-198364-4C, para ministrar 17h de  HISTORIA, no turno MATUTINO, de 10/02/2025 a 30/12/2025.</w:t>
      </w:r>
    </w:p>
    <w:p>
      <w:r>
        <w:t>BIANCA CORREA FERREIRA, matrícula 01-198364-4C, para ministrar 3h de  GEOGRAFIA, no turno VESPERTINO, de 10/02/2025 a 30/12/2025.</w:t>
      </w:r>
    </w:p>
    <w:p>
      <w:r>
        <w:t>BIANCA CORREA FERREIRA, matrícula 01-198364-4C, para ministrar 3h de  CIENCIAS HUMANAS E SOCIAIS APL, no turno VESPERTINO, de 10/02/2025 a 30/12/2025.</w:t>
      </w:r>
    </w:p>
    <w:p>
      <w:r>
        <w:t>BIANCA CORREA FERREIRA, matrícula 01-198364-4C, para ministrar 4h de  SOCIOLOGIA, no turno NOTURNO, de 27/02/2025 a 04/05/2025.</w:t>
      </w:r>
    </w:p>
    <w:p>
      <w:r>
        <w:t>BIANCA CORREA FERREIRA, matrícula 01-198364-4C, para ministrar 3h de  HISTORIA, no turno NOTURNO, de 28/02/2025 a 04/05/2025.</w:t>
      </w:r>
    </w:p>
    <w:p>
      <w:r>
        <w:t>BIANCA GABRIELA OLIVEIRA SOARES, matrícula 01-252557-7A, para ministrar 20h de  APOIOC, no turno VESPERTINO, de 10/02/2025 a 31/12/2025.</w:t>
      </w:r>
    </w:p>
    <w:p>
      <w:r>
        <w:t>BIANCA GABRIELA OLIVEIRA SOARES, matrícula 01-252557-7A, para ministrar 6h de  CIENCIAS, no turno MATUTINO, de 10/02/2025 a 03/04/2025.</w:t>
      </w:r>
    </w:p>
    <w:p>
      <w:r>
        <w:t>BRENO GABRIEL LACERDA PEREIRA, matrícula 01-253475-4A, para ministrar 3h de  LINGUA PORTUGUESA E SUAS LITER, no turno INTEGRAL, de 10/02/2025 a 31/12/2025.</w:t>
      </w:r>
    </w:p>
    <w:p>
      <w:r>
        <w:t>BRENO GABRIEL LACERDA PEREIRA, matrícula 01-253475-4A, para ministrar 15h de  LINGUAGENS E SUAS TECNOLOGIAS, no turno INTEGRAL, de 10/02/2025 a 31/12/2025.</w:t>
      </w:r>
    </w:p>
    <w:p>
      <w:r>
        <w:t>CARLA RENATA DE BRITO AZEVEDO, matrícula 01-205891-0B, para ministrar 18h de  FUND 1º CICLO, no turno MATUTINO, de 10/02/2025 a 25/03/2025.</w:t>
      </w:r>
    </w:p>
    <w:p>
      <w:r>
        <w:t>CARLOS ALBERTO SOUZA DA SILVA JUNIOR, matrícula 01-258683-5A, para ministrar 17h de  MATEMATICA, no turno MATUTINO, de 10/02/2025 a 31/12/2025.</w:t>
      </w:r>
    </w:p>
    <w:p>
      <w:r>
        <w:t>CARLOS HENRIQUE SANTOS ARRUDA, matrícula 01-253408-8A, para ministrar 7h de  MATEMATICA, no turno INTEGRAL, de 10/02/2025 a 31/12/2025.</w:t>
      </w:r>
    </w:p>
    <w:p>
      <w:r>
        <w:t>CARLOS MADSON BINDA CAMINHA, matrícula 01-254162-9A, para ministrar 3h de  FISICA, no turno VESPERTINO, de 28/02/2025 a 31/12/2025.</w:t>
      </w:r>
    </w:p>
    <w:p>
      <w:r>
        <w:t>CARLOS ROBERTO DE SOUZA FONSECA, matrícula 01-122356-9D, para ministrar 18h de  EDUCACAO FISICA, no turno VESPERTINO, de 10/02/2025 a 04/05/2025.</w:t>
      </w:r>
    </w:p>
    <w:p>
      <w:r>
        <w:t>CAROLINA OLIVEIRA DOS SANTOS, matrícula 01-253215-8A, para ministrar 13h de  GEOGRAFIA, no turno VESPERTINO, de 10/02/2025 a 31/12/2025.</w:t>
      </w:r>
    </w:p>
    <w:p>
      <w:r>
        <w:t>CAROLINA OLIVEIRA DOS SANTOS, matrícula 01-253215-8A, para ministrar 5h de  CIENCIAS HUMANAS E SOCIAIS APL, no turno VESPERTINO, de 10/02/2025 a 31/12/2025.</w:t>
      </w:r>
    </w:p>
    <w:p>
      <w:r>
        <w:t>CHRISTIANNE ALVES DA SILVA, matrícula 01-183952-7A, para ministrar 4h de  EDUCACAO FISICA, no turno NOTURNO, de 24/02/2025 a 16/07/2025.</w:t>
      </w:r>
    </w:p>
    <w:p>
      <w:r>
        <w:t>CINTIA MARIA DA SILVA TUPINAMBA, matrícula 01-133284-8F, para ministrar 20h de  APOIOI, no turno MATUTINO, de 06/03/2025 a 31/12/2025.</w:t>
      </w:r>
    </w:p>
    <w:p>
      <w:r>
        <w:t>CIZIA FREITAS DA SILVA COSTA, matrícula 01-124638-0C, para ministrar 6h de  FUND 1º CICLO, no turno VESPERTINO, de 10/02/2025 a 31/12/2025.</w:t>
      </w:r>
    </w:p>
    <w:p>
      <w:r>
        <w:t>CIZIA FREITAS DA SILVA COSTA, matrícula 01-124638-0C, para ministrar 2h de  HISTORIA, no turno VESPERTINO, de 10/02/2025 a 25/03/2025.</w:t>
      </w:r>
    </w:p>
    <w:p>
      <w:r>
        <w:t>CLAUDETE COLARES NOGUEIRA MARQUES, matrícula 01-149223-3E, para ministrar 10h de  RECREA, no turno INTEGRAL, de 10/02/2025 a 31/12/2025.</w:t>
      </w:r>
    </w:p>
    <w:p>
      <w:r>
        <w:t>CLAUDETE COLARES NOGUEIRA MARQUES, matrícula 01-149223-3E, para ministrar 8h de  MATEMATICA, no turno INTEGRAL, de 10/02/2025 a 31/12/2025.</w:t>
      </w:r>
    </w:p>
    <w:p>
      <w:r>
        <w:t>CLAUDIA DE FREITAS, matrícula 01-254648-5A, para ministrar 5h de  MATEMATICA, no turno VESPERTINO, de 10/02/2025 a 31/12/2025.</w:t>
      </w:r>
    </w:p>
    <w:p>
      <w:r>
        <w:t>CLAUDIA DE FREITAS, matrícula 01-254648-5A, para ministrar 6h de  MATEMATICA, no turno VESPERTINO, de 10/02/2025 a 31/12/2025.</w:t>
      </w:r>
    </w:p>
    <w:p>
      <w:r>
        <w:t>CLEICE MARIA CARIOCA DA SILVA, matrícula 01-145854-0D, para ministrar 3h de  CIENCIAS, no turno VESPERTINO, de 10/02/2025 a 31/12/2025.</w:t>
      </w:r>
    </w:p>
    <w:p>
      <w:r>
        <w:t>CLEILSON DE FREITAS MENDES, matrícula 01-164946-9A, para ministrar 10h de  RECREA, no turno INTEGRAL, de 10/02/2025 a 31/12/2025.</w:t>
      </w:r>
    </w:p>
    <w:p>
      <w:r>
        <w:t>CLEILSON DE FREITAS MENDES, matrícula 01-164946-9A, para ministrar 20h de  FUND 2º CICLO, no turno INTEGRAL, de 10/02/2025 a 11/03/2025.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CLEILSON DE FREITAS MENDES, matrícula 01-164946-9A, para ministrar 2h de  ENSINO RELIGIOSO, no turno INTEGRAL, de 10/02/2025 a 31/12/2025.</w:t>
      </w:r>
    </w:p>
    <w:p>
      <w:r>
        <w:t>CLEILSON DE FREITAS MENDES, matrícula 01-164946-9A, para ministrar 20h de  FUND 2º CICLO, no turno INTEGRAL, de 12/03/2025 a 31/12/2025.</w:t>
      </w:r>
    </w:p>
    <w:p>
      <w:r>
        <w:t>DANIEL COSTA DE ALMEIDA, matrícula 01-203272-4B, para ministrar 6h de  MATEMATICA, no turno MATUTINO, de 10/02/2025 a 31/12/2025.</w:t>
      </w:r>
    </w:p>
    <w:p>
      <w:r>
        <w:t>DANIEL DE MATOS SILVA, matrícula 01-217694-7A, para ministrar 3h de  EDUCACAO FISICA, no turno MATUTINO, de 10/02/2025 a 31/12/2025.</w:t>
      </w:r>
    </w:p>
    <w:p>
      <w:r>
        <w:t>DANIELLE DE ANDRADE PORTELINHA, matrícula 01-234005-4A, para ministrar 13h de  FUND 2º CICLO, no turno MATUTINO, de 10/02/2025 a 31/12/2025.</w:t>
      </w:r>
    </w:p>
    <w:p>
      <w:r>
        <w:t>DANIELLE LIMA VIEIRA, matrícula 01-232462-8A, para ministrar 2h de  LINGUA INGLESA, no turno VESPERTINO, de 10/02/2025 a 23/12/2025.</w:t>
      </w:r>
    </w:p>
    <w:p>
      <w:r>
        <w:t>DANIELLE LIMA VIEIRA, matrícula 01-232462-8A, para ministrar 3h de  LINGUA INGLESA, no turno MATUTINO, de 10/02/2025 a 31/12/2025.</w:t>
      </w:r>
    </w:p>
    <w:p>
      <w:r>
        <w:t>DANNYLO FERREIRA MARQUES, matrícula 01-253451-7A, para ministrar 12h de  ARTES, no turno VESPERTINO, de 10/02/2025 a 30/12/2025.</w:t>
      </w:r>
    </w:p>
    <w:p>
      <w:r>
        <w:t>DAVID DA SILVA DIAS, matrícula 01-218349-8A, para ministrar 5h de  MATEMATICA, no turno MATUTINO, de 13/02/2025 a 31/12/2025.</w:t>
      </w:r>
    </w:p>
    <w:p>
      <w:r>
        <w:t>DAVID DA SILVA DIAS, matrícula 01-218349-8A, para ministrar 5h de  MATEMATICA, no turno VESPERTINO, de 13/02/2025 a 31/12/2025.</w:t>
      </w:r>
    </w:p>
    <w:p>
      <w:r>
        <w:t>DELEON OLIVEIRA DE SOUZA, matrícula 01-259609-1A, para ministrar 16h de  EDUCACAO FISICA, no turno INTEGRAL, de 10/02/2025 a 12/07/2025.</w:t>
      </w:r>
    </w:p>
    <w:p>
      <w:r>
        <w:t>DELZA MONTEIRO DOS SANTOS, matrícula 01-233677-4A, para ministrar 18h de  FUND 1º CICLO, no turno MATUTINO, de 07/03/2025 a 31/12/2025.</w:t>
      </w:r>
    </w:p>
    <w:p>
      <w:r>
        <w:t>DENIR SILVA DE SOUZA, matrícula 01-213997-9B, para ministrar 5h de  LINGUA PORTUGUESA, no turno VESPERTINO, de 10/02/2025 a 31/12/2025.</w:t>
      </w:r>
    </w:p>
    <w:p>
      <w:r>
        <w:t>DENISE GUIANA, matrícula 01-181914-3A, para ministrar 8h de  MATEMATICA, no turno VESPERTINO, de 10/02/2025 a 31/12/2025.</w:t>
      </w:r>
    </w:p>
    <w:p>
      <w:r>
        <w:t>DIANNE CRISTINA LOPES SENA, matrícula 01-233718-5A, para ministrar 20h de  APOIOC, no turno VESPERTINO, de 10/02/2025 a 19/02/2025.</w:t>
      </w:r>
    </w:p>
    <w:p>
      <w:r>
        <w:t>DIEGO JONATA CARVALHO DIAS, matrícula 01-252583-6A, para ministrar 11h de  ENSINO RELIGIOSO, no turno MATUTINO, de 10/02/2025 a 31/12/2025.</w:t>
      </w:r>
    </w:p>
    <w:p>
      <w:r>
        <w:t>DIEGO JONATA CARVALHO DIAS, matrícula 01-252583-6A, para ministrar 12h de  ARTE, no turno MATUTINO, de 10/02/2025 a 10/05/2025.</w:t>
      </w:r>
    </w:p>
    <w:p>
      <w:r>
        <w:t>DIVALNEIDE DE SOUZA VALARES, matrícula 01-145013-1F, para ministrar 16h de  FUND 2º CICLO, no turno MATUTINO, de 10/02/2025 a 31/12/2025.</w:t>
      </w:r>
    </w:p>
    <w:p>
      <w:r>
        <w:t>DIVALNEIDE DE SOUZA VALARES, matrícula 01-145013-1F, para ministrar 3h de  ARTE, no turno VESPERTINO, de 10/02/2025 a 31/12/2025.</w:t>
      </w:r>
    </w:p>
    <w:p>
      <w:r>
        <w:t>DULIANE DA COSTA GOMES, matrícula 01-208480-5B, para ministrar 3h de  BIOLOGIA, no turno MATUTINO, de 10/02/2025 a 31/12/2025.</w:t>
      </w:r>
    </w:p>
    <w:p>
      <w:r>
        <w:t>EDILENE FERNANDES MENDES, matrícula 01-218385-4A, para ministrar 7h de  FUND 2º CICLO, no turno VESPERTINO, de 10/02/2025 a 31/03/2025.</w:t>
      </w:r>
    </w:p>
    <w:p>
      <w:r>
        <w:t>EDILMA ANDES DE ARAUJO, matrícula 01-175121-2B, para ministrar 18h de  GEOGRAFIA, no turno VESPERTINO, de 19/02/2025 a 06/05/2025.</w:t>
      </w:r>
    </w:p>
    <w:p>
      <w:r>
        <w:t>ELANE VIANA BEZERRA, matrícula 01-253158-5A, para ministrar 20h de  APOIOI, no turno MATUTINO, de 10/02/2025 a 31/12/2025.</w:t>
      </w:r>
    </w:p>
    <w:p>
      <w:r>
        <w:t>ELCIO SILVA DE LIMA, matrícula 01-253775-3A, para ministrar 4h de  CIENCIAS DA NATUREZA E SUAS TE, no turno MATUTINO, de 10/02/2025 a 16/05/2025.</w:t>
      </w:r>
    </w:p>
    <w:p>
      <w:r>
        <w:t>ELCIO SILVA DE LIMA, matrícula 01-253775-3A, para ministrar 15h de  BIOLOGIA, no turno MATUTINO, de 10/02/2025 a 16/05/2025.</w:t>
      </w:r>
    </w:p>
    <w:p>
      <w:r>
        <w:t>ELENILDE PEREIRA AQUINO DOS SANTOS, matrícula 01-234008-9A, para ministrar 20h de  FUND 1º CICLO, no turno VESPERTINO, de 10/02/2025 a 31/12/2025.</w:t>
      </w:r>
    </w:p>
    <w:p>
      <w:r>
        <w:t>ELIAS SOUZA CHAVES, matrícula 01-218382-0A, para ministrar 3h de  GEOGRAFIA, no turno MATUTINO, de 10/02/2025 a 31/12/2025.</w:t>
      </w:r>
    </w:p>
    <w:p>
      <w:r>
        <w:t>ELIAS SOUZA CHAVES, matrícula 01-218382-0A, para ministrar 3h de  ENSINO RELIGIOSO, no turno MATUTINO, de 10/02/2025 a 31/12/2025.</w:t>
      </w:r>
    </w:p>
    <w:p>
      <w:r>
        <w:t>ELISA MICHILES BARRETO, matrícula 01-217149-0B, para ministrar 8h de  MATEMATICA, no turno INTEGRAL, de 10/02/2025 a 31/12/2025.</w:t>
      </w:r>
    </w:p>
    <w:p>
      <w:r>
        <w:t>ELKE DERLANE DUARTE ALVES, matrícula 01-231220-4B, para ministrar 8h de  CIENCIAS, no turno MATUTINO, de 10/02/2025 a 31/12/2025.</w:t>
      </w:r>
    </w:p>
    <w:p>
      <w:r>
        <w:t>ELKE DERLANE DUARTE ALVES, matrícula 01-231220-4B, para ministrar 20h de  BIOLOGIA, no turno VESPERTINO, de 10/02/2025 a 16/05/2025.</w:t>
      </w:r>
    </w:p>
    <w:p>
      <w:r>
        <w:t>ELKE DERLANE DUARTE ALVES, matrícula 01-231220-4B, para ministrar 4h de  CIENCIAS DA NATUREZA E SUAS TE, no turno VESPERTINO, de 10/02/2025 a 16/05/2025.</w:t>
      </w:r>
    </w:p>
    <w:p>
      <w:r>
        <w:t>ELKE DERLANE DUARTE ALVES, matrícula 01-231220-4B, para ministrar 2h de  GEOGRAFIA, no turno VESPERTINO, de 10/02/2025 a 31/12/2025.</w:t>
      </w:r>
    </w:p>
    <w:p>
      <w:r>
        <w:t>ELLEN KATHILEN RABELO LIMA, matrícula 01-186231-6A, para ministrar 36h de  BIOLOGIA, no turno INTEGRAL, de 10/02/2025 a 31/03/2025.</w:t>
      </w:r>
    </w:p>
    <w:p>
      <w:r>
        <w:t>ELLEN KATHILEN RABELO LIMA, matrícula 01-186231-6A, para ministrar 3h de  CIENCIAS DA NATUREZA E SUAS TE, no turno INTEGRAL, de 10/02/2025 a 31/03/2025.</w:t>
      </w:r>
    </w:p>
    <w:p>
      <w:r>
        <w:t>ERICO BEZERRA ALVES, matrícula 01-254622-1A, para ministrar 20h de  APOIOC, no turno VESPERTINO, de 18/02/2025 a 31/12/2025.</w:t>
      </w:r>
    </w:p>
    <w:p>
      <w:r>
        <w:t>EUNELILDE AFFONSO HOLANDA, matrícula 01-191765-0E, para ministrar 8h de  GEOGRAFIA, no turno MATUTINO, de 10/02/2025 a 31/12/2025.</w:t>
      </w:r>
    </w:p>
    <w:p>
      <w:r>
        <w:t>EUNELILDE AFFONSO HOLANDA, matrícula 01-191765-0E, para ministrar 4h de  BIOLOGIA, no turno VESPERTINO, de 10/02/2025 a 31/12/2025.</w:t>
      </w:r>
    </w:p>
    <w:p>
      <w:r>
        <w:t>EUNELILDE AFFONSO HOLANDA, matrícula 01-191765-0E, para ministrar 15h de  CIENCIAS, no turno MATUTINO, de 11/02/2025 a 31/12/2025.</w:t>
      </w:r>
    </w:p>
    <w:p>
      <w:r>
        <w:t>EVELYN CELMA DE SOUZA CORDEIRO, matrícula 01-143287-7A, para ministrar 5h de  GEOGRAFIA, no turno MATUTINO, de 10/02/2025 a 31/12/2025.</w:t>
      </w:r>
    </w:p>
    <w:p>
      <w:r>
        <w:t>EVELYN NOELIA SEIXAS SOLORZANO, matrícula 01-233692-8A, para ministrar 20h de  FUND 1º CICLO, no turno VESPERTINO, de 11/02/2025 a 31/12/2025.</w:t>
      </w:r>
    </w:p>
    <w:p>
      <w:r>
        <w:t>FABIO DE LIMA, matrícula 01-253236-0A, para ministrar 15h de  GEOGRAFIA, no turno INTEGRAL, de 10/02/2025 a 01/03/2025.</w:t>
      </w:r>
    </w:p>
    <w:p>
      <w:r>
        <w:t>FABIO DE LIMA, matrícula 01-253236-0A, para ministrar 4h de  CIENCIAS HUMANAS E SOCIAIS APL, no turno INTEGRAL, de 10/02/2025 a 01/03/2025.</w:t>
      </w:r>
    </w:p>
    <w:p>
      <w:r>
        <w:t>FABIO DE LIMA, matrícula 01-253236-0A, para ministrar 15h de  GEOGRAFIA, no turno INTEGRAL, de 06/03/2025 a 30/05/2025.</w:t>
      </w:r>
    </w:p>
    <w:p>
      <w:r>
        <w:t>FABIO DE LIMA, matrícula 01-253236-0A, para ministrar 4h de  CIENCIAS HUMANAS E SOCIAIS APL, no turno INTEGRAL, de 06/03/2025 a 30/05/2025.</w:t>
      </w:r>
    </w:p>
    <w:p>
      <w:r>
        <w:t>FABRICIO OLIVEIRA AZEVEDO, matrícula 01-240973-9B, para ministrar 5h de  MATEMATICA, no turno MATUTINO, de 10/02/2025 a 31/12/2025.</w:t>
      </w:r>
    </w:p>
    <w:p>
      <w:r>
        <w:t>FABRICIO OLIVEIRA AZEVEDO, matrícula 01-240973-9B, para ministrar 6h de  MATEMATICA E SUAS TECNOLOGIAS, no turno VESPERTINO, de 10/02/2025 a 31/12/2025.</w:t>
      </w:r>
    </w:p>
    <w:p>
      <w:r>
        <w:t>FABRICIO OLIVEIRA AZEVEDO, matrícula 01-240973-9B, para ministrar 12h de  MATEMATICA, no turno VESPERTINO, de 10/02/2025 a 31/12/2025.</w:t>
      </w:r>
    </w:p>
    <w:p>
      <w:r>
        <w:t>FABRICIO OLIVEIRA AZEVEDO, matrícula 01-240973-9B, para ministrar 3h de  MATEMATICA, no turno VESPERTINO, de 10/02/2025 a 31/12/2025.</w:t>
      </w:r>
    </w:p>
    <w:p>
      <w:r>
        <w:t>FERNANDA DOS SANTOS BARROS, matrícula 01-233305-8A, para ministrar 5h de  HISTORIA, no turno VESPERTINO, de 06/03/2025 a 31/12/2025.</w:t>
      </w:r>
    </w:p>
    <w:p>
      <w:r>
        <w:t>FERNANDO CARLOS RIBEIRO GUIMARAES, matrícula 01-016815-7A, para ministrar 11h de  FISICA, no turno VESPERTINO, de 10/02/2025 a 31/12/2025.</w:t>
      </w:r>
    </w:p>
    <w:p>
      <w:r>
        <w:t>FLORINDA DE SOUZA AMOEDO, matrícula 01-222833-5A, para ministrar 8h de  RECREA, no turno INTEGRAL, de 10/02/2025 a 31/12/2025.</w:t>
      </w:r>
    </w:p>
    <w:p>
      <w:r>
        <w:t>FRANCILEA DA COSTA SILVA, matrícula 01-253877-6A, para ministrar 10h de  2.CICLO ESPECIAL, no turno VESPERTINO, de 21/02/2025 a 31/12/2025.</w:t>
      </w:r>
    </w:p>
    <w:p>
      <w:r>
        <w:t>FRANCILENE DAS GRACAS DE SOUZA, matrícula 01-226580-0C, para ministrar 20h de  APOIOC, no turno MATUTINO, de 27/02/2025 a 31/12/2025.</w:t>
      </w:r>
    </w:p>
    <w:p>
      <w:r>
        <w:t>FRANCIMAR SANTIAGO ANTERO, matrícula 01-214770-0E, para ministrar 2h de  ENSINO RELIGIOSO, no turno VESPERTINO, de 10/02/2025 a 31/12/2025.</w:t>
      </w:r>
    </w:p>
    <w:p>
      <w:r>
        <w:t>FRANCISCA ALVES DA SILVA, matrícula 01-252688-3A, para ministrar 12h de  MATEMATICA, no turno MATUTINO, de 10/02/2025 a 31/12/2025.</w:t>
      </w:r>
    </w:p>
    <w:p>
      <w:r>
        <w:t>FRANCISCA ALVES DA SILVA, matrícula 01-252688-3A, para ministrar 8h de  BIOLOGIA, no turno NOTURNO, de 10/02/2025 a 16/05/2025.</w:t>
      </w:r>
    </w:p>
    <w:p>
      <w:r>
        <w:t>FRANCISCA ALVES DA SILVA, matrícula 01-252688-3A, para ministrar 2h de  CIENCIAS DA NATUREZA E SUAS TE, no turno NOTURNO, de 10/02/2025 a 16/05/2025.</w:t>
      </w:r>
    </w:p>
    <w:p>
      <w:r>
        <w:t>FRANCISCA ALVES DA SILVA, matrícula 01-252688-3A, para ministrar 3h de  BIOLOGIA, no turno NOTURNO, de 10/02/2025 a 16/05/2025.</w:t>
      </w:r>
    </w:p>
    <w:p>
      <w:r>
        <w:t>FRANCISCA ARAUJO DE SOUZA, matrícula 01-144611-8A, para ministrar 11h de  ARTE, no turno MATUTINO, de 11/02/2025 a 31/12/2025.</w:t>
      </w:r>
    </w:p>
    <w:p>
      <w:r>
        <w:t>FRANCISCA FATIMA DE SOUZA, matrícula 01-104604-7E, para ministrar 20h de  APOIOC, no turno VESPERTINO, de 10/02/2025 a 31/12/2025.</w:t>
      </w:r>
    </w:p>
    <w:p>
      <w:r>
        <w:t>FRANCISCA MARIA ALMEIDA GUIMARAES, matrícula 01-152548-4A, para ministrar 20h de  APOIOC, no turno VESPERTINO, de 10/02/2025 a 31/12/2025.</w:t>
      </w:r>
    </w:p>
    <w:p>
      <w:r>
        <w:t>FRANCISCA MARIA ALMEIDA GUIMARAES, matrícula 01-152548-4A, para ministrar 7h de  FUND 1º CICLO, no turno MATUTINO, de 26/02/2025 a 31/03/2025.</w:t>
      </w:r>
    </w:p>
    <w:p>
      <w:r>
        <w:t>FRANCISCO DAS CHAGAS FIGUEIRA PINHEIRO, matrícula 01-234156-5A, para ministrar 10h de  HISTORIA, no turno NOTURNO, de 06/03/2025 a 26/05/2025.</w:t>
      </w:r>
    </w:p>
    <w:p>
      <w:r>
        <w:t>FRANCISCO DAS CHAGAS FIGUEIRA PINHEIRO, matrícula 01-234156-5A, para ministrar 3h de  HISTORIA, no turno NOTURNO, de 06/03/2025 a 26/05/2025.</w:t>
      </w:r>
    </w:p>
    <w:p>
      <w:r>
        <w:t>FRANCISCO DAS CHAGAS FIGUEIRA PINHEIRO, matrícula 01-234156-5A, para ministrar 4h de  SOCIOLOGIA, no turno NOTURNO, de 06/03/2025 a 26/05/2025.</w:t>
      </w:r>
    </w:p>
    <w:p>
      <w:r>
        <w:t>FRANCISCO DAS CHAGAS FIGUEIRA PINHEIRO, matrícula 01-234156-5A, para ministrar 2h de  SOCIOLOGIA, no turno NOTURNO, de 06/03/2025 a 26/05/2025.</w:t>
      </w:r>
    </w:p>
    <w:p>
      <w:r>
        <w:t>FRANKVALDO BARROS DE ANDRADE, matrícula 01-234370-3A, para ministrar 6h de  SOCIOLOGIA, no turno INTEGRAL, de 10/02/2025 a 31/12/2025.</w:t>
      </w:r>
    </w:p>
    <w:p>
      <w:r>
        <w:t>GABRIELA ORDOZGOITH DA FROTA ANTONY SILVA, matrícula 01-223431-9A, para ministrar 2h de  EDUCACAO FISICA, no turno VESPERTINO, de 10/02/2025 a 30/12/2025.</w:t>
      </w:r>
    </w:p>
    <w:p>
      <w:r>
        <w:t>GEBIANE FERREIRA FERNANDES, matrícula 01-202483-7C, para ministrar 3h de  CIENCIAS, no turno MATUTINO, de 13/02/2025 a 31/12/2025.</w:t>
      </w:r>
    </w:p>
    <w:p>
      <w:r>
        <w:t>GEBIANE FERREIRA FERNANDES, matrícula 01-202483-7C, para ministrar 4h de  GEOGRAFIA, no turno VESPERTINO, de 20/02/2025 a 31/12/2025.</w:t>
      </w:r>
    </w:p>
    <w:p>
      <w:r>
        <w:t>GEINARA RIBEIRO DE SOUSA, matrícula 01-233663-4A, para ministrar 20h de  APOIOI, no turno MATUTINO, de 12/02/2025 a 31/12/2025.</w:t>
      </w:r>
    </w:p>
    <w:p>
      <w:r>
        <w:t>GERSON FABIO RODRIGUES DE ARAUJO, matrícula 01-254164-5A, para ministrar 3h de  EDUCACAO FISICA, no turno VESPERTINO, de 21/02/2025 a 31/12/2025.</w:t>
      </w:r>
    </w:p>
    <w:p>
      <w:r>
        <w:t>GERSON FABIO RODRIGUES DE ARAUJO, matrícula 01-254164-5A, para ministrar 6h de  EDUCACAO FISICA, no turno VESPERTINO, de 21/02/2025 a 31/12/2025.</w:t>
      </w:r>
    </w:p>
    <w:p>
      <w:r>
        <w:t>GHYSIANE MENEZES VIANA, matrícula 01-253355-3A, para ministrar 18h de  FUND 2º CICLO, no turno MATUTINO, de 17/02/2025 a 31/12/2025.</w:t>
      </w:r>
    </w:p>
    <w:p>
      <w:r>
        <w:t>GILCINEY ABREU DE SOUSA, matrícula 01-201771-7I, para ministrar 4h de  MATEMATICA, no turno MATUTINO, de 10/02/2025 a 31/12/2025.</w:t>
      </w:r>
    </w:p>
    <w:p>
      <w:r>
        <w:t>GLENDA CRISTINA DA SILVA BARROZO, matrícula 01-254664-7A, para ministrar 18h de  GEOGRAFIA, no turno VESPERTINO, de 03/03/2025 a 31/12/2025.</w:t>
      </w:r>
    </w:p>
    <w:p>
      <w:r>
        <w:t>HELAINY VIEIRA BATISTA, matrícula 01-140436-9G, para ministrar 20h de  2.CICLO ESPECIAL, no turno VESPERTINO, de 10/02/2025 a 31/12/2025.</w:t>
      </w:r>
    </w:p>
    <w:p>
      <w:r>
        <w:t>HILTON AMUD DA SILVA, matrícula 01-254072-0A, para ministrar 2h de  MATEMATICA, no turno VESPERTINO, de 10/02/2025 a 31/12/2025.</w:t>
      </w:r>
    </w:p>
    <w:p>
      <w:r>
        <w:t>HILTON AMUD DA SILVA, matrícula 01-254072-0A, para ministrar 6h de  MATEMATICA, no turno MATUTINO, de 10/02/2025 a 30/12/2025.</w:t>
      </w:r>
    </w:p>
    <w:p>
      <w:r>
        <w:t>HILTON AMUD DA SILVA, matrícula 01-254072-0A, para ministrar 3h de  MATEMATICA, no turno VESPERTINO, de 10/02/2025 a 30/12/2025.</w:t>
      </w:r>
    </w:p>
    <w:p>
      <w:r>
        <w:t>HILTON AMUD DA SILVA, matrícula 01-254072-0A, para ministrar 8h de  MATEMATICA, no turno VESPERTINO, de 10/02/2025 a 31/12/2025.</w:t>
      </w:r>
    </w:p>
    <w:p>
      <w:r>
        <w:t>IGO RAFAEL DA COSTA FARIAS, matrícula 01-253230-1A, para ministrar 18h de  HISTORIA, no turno INTEGRAL, de 10/02/2025 a 31/12/2025.</w:t>
      </w:r>
    </w:p>
    <w:p>
      <w:r>
        <w:t>IGO RAFAEL DA COSTA FARIAS, matrícula 01-253230-1A, para ministrar 10h de  RECREA, no turno INTEGRAL, de 10/02/2025 a 31/12/2025.</w:t>
      </w:r>
    </w:p>
    <w:p>
      <w:r>
        <w:t>IGO RAFAEL DA COSTA FARIAS, matrícula 01-253230-1A, para ministrar 8h de  ENSINO RELIGIOSO, no turno INTEGRAL, de 10/02/2025 a 10/05/2025.</w:t>
      </w:r>
    </w:p>
    <w:p>
      <w:r>
        <w:t>IGOR HENRIQUE SANTANA MAFRA, matrícula 01-253562-9A, para ministrar 12h de  SOCIOLOGIA, no turno VESPERTINO, de 10/02/2025 a 05/03/2025.</w:t>
      </w:r>
    </w:p>
    <w:p>
      <w:r>
        <w:t>IGOR HENRIQUE SANTANA MAFRA, matrícula 01-253562-9A, para ministrar 6h de  CIENCIAS HUMANAS E SOCIAIS APL, no turno VESPERTINO, de 10/02/2025 a 05/03/2025.</w:t>
      </w:r>
    </w:p>
    <w:p>
      <w:r>
        <w:t>INGRID THAIS CORREIA LIMA, matrícula 01-232424-5A, para ministrar 4h de  CIENCIAS, no turno MATUTINO, de 10/02/2025 a 03/04/2025.</w:t>
      </w:r>
    </w:p>
    <w:p>
      <w:r>
        <w:t>ISABEL CRISTINA BRITO FARIAS, matrícula 01-111581-2D, para ministrar 9h de  RECREA, no turno INTEGRAL, de 10/02/2025 a 31/12/2025.</w:t>
      </w:r>
    </w:p>
    <w:p>
      <w:r>
        <w:t>ISAILDA COSTA ALCANTARINO, matrícula 01-131971-0B, para ministrar 20h de  APOIOI, no turno VESPERTINO, de 10/02/2025 a 31/12/2025.</w:t>
      </w:r>
    </w:p>
    <w:p>
      <w:r>
        <w:t>ISIDORO GONCALVES DE SOUZA NETO, matrícula 01-234283-9A, para ministrar 18h de  MATEMATICA, no turno MATUTINO, de 11/03/2025 a 30/04/2025.</w:t>
      </w:r>
    </w:p>
    <w:p>
      <w:r>
        <w:t>ISRAEL NOGUEIRA ANES, matrícula 01-187614-7A, para ministrar 4h de  BIOLOGIA, no turno MATUTINO, de 19/02/2025 a 31/12/2025.</w:t>
      </w:r>
    </w:p>
    <w:p>
      <w:r>
        <w:t>JEAN PAUL DANTAS CAVALCANTE, matrícula 01-122361-5D, para ministrar 4h de  QUIMICA, no turno NOTURNO, de 10/02/2025 a 31/12/2025.</w:t>
      </w:r>
    </w:p>
    <w:p>
      <w:r>
        <w:t>JHOMARA SOARES DOS SANTOS, matrícula 01-217703-0A, para ministrar 9h de  RECREA, no turno INTEGRAL, de 10/02/2025 a 31/12/2025.</w:t>
      </w:r>
    </w:p>
    <w:p>
      <w:r>
        <w:t>JHONES CARVALHO COELHO, matrícula 01-198115-3B, para ministrar 5h de  MATEMATICA, no turno MATUTINO, de 13/02/2025 a 31/12/2025.</w:t>
      </w:r>
    </w:p>
    <w:p>
      <w:r>
        <w:t>JHONES CARVALHO COELHO, matrícula 01-198115-3B, para ministrar 5h de  MATEMATICA, no turno VESPERTINO, de 13/02/2025 a 31/12/2025.</w:t>
      </w:r>
    </w:p>
    <w:p>
      <w:r>
        <w:t>JOANA KAROLINE BARROS VALENTIM, matrícula 01-249336-5A, para ministrar 20h de  RECURS, no turno MATUTINO, de 10/02/2025 a 31/12/2025.</w:t>
      </w:r>
    </w:p>
    <w:p>
      <w:r>
        <w:t>JOAO ANTONIO BARROSO DA COSTA LIMA FILHO, matrícula 01-012113-4C, para ministrar 17h de  GEOGRAFIA, no turno MATUTINO, de 10/02/2025 a 31/12/2025.</w:t>
      </w:r>
    </w:p>
    <w:p>
      <w:r>
        <w:t>JOAO BOSCO BRASIL DE SOUZA, matrícula 01-131829-2F, para ministrar 3h de  LINGUA INGLESA, no turno MATUTINO, de 10/02/2025 a 31/12/2025.</w:t>
      </w:r>
    </w:p>
    <w:p>
      <w:r>
        <w:t>JOAO BOSCO BRASIL DE SOUZA, matrícula 01-131829-2F, para ministrar 12h de  LINGUA INGLESA, no turno MATUTINO, de 10/02/2025 a 12/03/2025.</w:t>
      </w:r>
    </w:p>
    <w:p>
      <w:r>
        <w:t>JOAO BOSCO BRASIL DE SOUZA, matrícula 01-131829-2F, para ministrar 8h de  LINGUA INGLESA, no turno MATUTINO, de 10/02/2025 a 12/03/2025.</w:t>
      </w:r>
    </w:p>
    <w:p>
      <w:r>
        <w:t>JOAO BOSCO COLARES DINIZ, matrícula 01-222839-4A, para ministrar 8h de  RECREA, no turno INTEGRAL, de 10/02/2025 a 31/12/2025.</w:t>
      </w:r>
    </w:p>
    <w:p>
      <w:r>
        <w:t>JOAO MARCUS DE OLIVEIRA, matrícula 01-261839-7A, para ministrar 20h de  FUND 2º CICLO, no turno VESPERTINO, de 10/02/2025 a 31/12/2025.</w:t>
      </w:r>
    </w:p>
    <w:p>
      <w:r>
        <w:t>JONAS CARVALHO PINTO, matrícula 01-256678-8A, para ministrar 17h de  GEOGRAFIA, no turno MATUTINO, de 10/02/2025 a 02/08/2025.</w:t>
      </w:r>
    </w:p>
    <w:p>
      <w:r>
        <w:t>JORDANA SARAIVA MAR, matrícula 01-229895-3B, para ministrar 18h de  CIENCIAS, no turno MATUTINO, de 10/02/2025 a 31/12/2025.</w:t>
      </w:r>
    </w:p>
    <w:p>
      <w:r>
        <w:t>JORDANA SARAIVA MAR, matrícula 01-229895-3B, para ministrar 11h de  ARTES, no turno VESPERTINO, de 10/02/2025 a 16/04/2025.</w:t>
      </w:r>
    </w:p>
    <w:p>
      <w:r>
        <w:t>JORDANA SARAIVA MAR, matrícula 01-229895-3B, para ministrar 8h de  LINGUAGENS E SUAS TECNOLOGIAS, no turno VESPERTINO, de 10/02/2025 a 16/04/2025.</w:t>
      </w:r>
    </w:p>
    <w:p>
      <w:r>
        <w:t>JOSE BENEDITO SOUZA PEREIRA, matrícula 01-145326-2A, para ministrar 18h de  HISTORIA, no turno INTEGRAL, de 10/02/2025 a 31/12/2025.</w:t>
      </w:r>
    </w:p>
    <w:p>
      <w:r>
        <w:t>JOSE BENEDITO SOUZA PEREIRA, matrícula 01-145326-2A, para ministrar 10h de  RECREA, no turno INTEGRAL, de 10/02/2025 a 31/12/2025.</w:t>
      </w:r>
    </w:p>
    <w:p>
      <w:r>
        <w:t>JOSE BENEDITO SOUZA PEREIRA, matrícula 01-145326-2A, para ministrar 6h de  METODOLOGIA DO ESTUDO, no turno INTEGRAL, de 10/02/2025 a 31/12/2025.</w:t>
      </w:r>
    </w:p>
    <w:p>
      <w:r>
        <w:t>JOSE CARLOS MOREIRA DA SILVA FILHO, matrícula 01-219538-0A, para ministrar 10h de  RECREA, no turno INTEGRAL, de 10/02/2025 a 31/12/2025.</w:t>
      </w:r>
    </w:p>
    <w:p>
      <w:r>
        <w:t>JOSE CUNHA DO CARMO, matrícula 01-146735-2D, para ministrar 20h de  APOIOC, no turno VESPERTINO, de 10/02/2025 a 11/02/2025.</w:t>
      </w:r>
    </w:p>
    <w:p>
      <w:r>
        <w:t>JOSE DENILSON LIMA DA SILVA, matrícula 01-160621-2A, para ministrar 10h de  RECREA, no turno INTEGRAL, de 10/02/2025 a 31/12/2025.</w:t>
      </w:r>
    </w:p>
    <w:p>
      <w:r>
        <w:t>JOSE DENILSON LIMA DA SILVA, matrícula 01-160621-2A, para ministrar 3h de  GEOGRAFIA, no turno INTEGRAL, de 20/02/2025 a 31/12/2025.</w:t>
      </w:r>
    </w:p>
    <w:p>
      <w:r>
        <w:t>JOSE FROTA PEREIRA, matrícula 01-105464-3D, para ministrar 3h de  FILOSOFIA, no turno INTEGRAL, de 10/02/2025 a 31/12/2025.</w:t>
      </w:r>
    </w:p>
    <w:p>
      <w:r>
        <w:t>JOSE MOTA DE SOUSA JUNIOR, matrícula 01-233589-1A, para ministrar 6h de  ENSINO RELIGIOSO, no turno MATUTINO, de 10/02/2025 a 31/12/2025.</w:t>
      </w:r>
    </w:p>
    <w:p>
      <w:r>
        <w:t>JOSIANE DA SILVA MONTEIRO, matrícula 01-254173-4A, para ministrar 5h de  ENSINO RELIGIOSO, no turno MATUTINO, de 10/02/2025 a 31/12/2025.</w:t>
      </w:r>
    </w:p>
    <w:p>
      <w:r>
        <w:t>JOSIANE DA SILVA MONTEIRO, matrícula 01-254173-4A, para ministrar 20h de  APOIOI, no turno VESPERTINO, de 21/02/2025 a 23/12/2025.</w:t>
      </w:r>
    </w:p>
    <w:p>
      <w:r>
        <w:t>JOYCE SILVA URZEDA BESSA, matrícula 01-233603-0A, para ministrar 4h de  HISTORIA, no turno VESPERTINO, de 10/02/2025 a 30/12/2025.</w:t>
      </w:r>
    </w:p>
    <w:p>
      <w:r>
        <w:t>JOYCE SILVA URZEDA BESSA, matrícula 01-233603-0A, para ministrar 20h de  HISTORIA, no turno VESPERTINO, de 10/02/2025 a 31/03/2025.</w:t>
      </w:r>
    </w:p>
    <w:p>
      <w:r>
        <w:t>JUCELIA LIMA PAREDIO, matrícula 01-202292-3B, para ministrar 2h de  GEOGRAFIA, no turno MATUTINO, de 10/02/2025 a 31/12/2025.</w:t>
      </w:r>
    </w:p>
    <w:p>
      <w:r>
        <w:t>JULIANA VENANCIO BRASIL DE MORAES, matrícula 01-222918-8A, para ministrar 5h de  LINGUA PORTUGUESA, no turno MATUTINO, de 10/02/2025 a 31/12/2025.</w:t>
      </w:r>
    </w:p>
    <w:p>
      <w:r>
        <w:t>JULIERME DA SILVA FERNANDES, matrícula 01-199169-8C, para ministrar 15h de  GEOGRAFIA, no turno INTEGRAL, de 19/02/2025 a 01/03/2025.</w:t>
      </w:r>
    </w:p>
    <w:p>
      <w:r>
        <w:t>JULIERME DA SILVA FERNANDES, matrícula 01-199169-8C, para ministrar 4h de  CIENCIAS HUMANAS E SOCIAIS APL, no turno INTEGRAL, de 26/02/2025 a 01/03/2025.</w:t>
      </w:r>
    </w:p>
    <w:p>
      <w:r>
        <w:t>JULIERME DA SILVA FERNANDES, matrícula 01-199169-8C, para ministrar 15h de  GEOGRAFIA, no turno INTEGRAL, de 06/03/2025 a 30/05/2025.</w:t>
      </w:r>
    </w:p>
    <w:p>
      <w:r>
        <w:t>JULIERME DA SILVA FERNANDES, matrícula 01-199169-8C, para ministrar 4h de  CIENCIAS HUMANAS E SOCIAIS APL, no turno INTEGRAL, de 06/03/2025 a 30/05/2025.</w:t>
      </w:r>
    </w:p>
    <w:p>
      <w:r>
        <w:t>KATIA REGINA BARBOZA DA SILVA, matrícula 01-187011-4E, para ministrar 4h de  MATEMATICA, no turno INTEGRAL, de 20/02/2025 a 31/12/2025.</w:t>
      </w:r>
    </w:p>
    <w:p>
      <w:r>
        <w:t>KLATHLLEENN HELLENN SILVA DE OLIVEIRA MENEZES, matrícula 01-233767-3A, para ministrar 18h de  ARTE, no turno INTEGRAL, de 10/02/2025 a 10/05/2025.</w:t>
      </w:r>
    </w:p>
    <w:p>
      <w:r>
        <w:t>KRYSTHE ANN RAYOL FREDERICO JOBIM, matrícula 01-198862-0C, para ministrar 2h de  LINGUA INGLESA, no turno VESPERTINO, de 10/02/2025 a 31/12/2025.</w:t>
      </w:r>
    </w:p>
    <w:p>
      <w:r>
        <w:t>LAERTE FRANCA DA CRUZ JUNIOR, matrícula 01-252847-9A, para ministrar 20h de  APOIOC, no turno VESPERTINO, de 10/02/2025 a 31/12/2025.</w:t>
      </w:r>
    </w:p>
    <w:p>
      <w:r>
        <w:t>LAURA MARIANO DE CHRISTO, matrícula 01-253439-8A, para ministrar 3h de  LINGUA INGLESA, no turno MATUTINO, de 10/02/2025 a 31/12/2025.</w:t>
      </w:r>
    </w:p>
    <w:p>
      <w:r>
        <w:t>LEUDO SILVA DE ABREU, matrícula 01-167769-1D, para ministrar 3h de  MATEMATICA, no turno MATUTINO, de 10/02/2025 a 31/12/2025.</w:t>
      </w:r>
    </w:p>
    <w:p>
      <w:r>
        <w:t>LIA DOS SANTOS LOURENCO PEREIRA, matrícula 01-187657-0B, para ministrar 9h de  ARTE, no turno VESPERTINO, de 10/02/2025 a 31/12/2025.</w:t>
      </w:r>
    </w:p>
    <w:p>
      <w:r>
        <w:t>LIDIA GLORIA SOUSA, matrícula 01-233449-6A, para ministrar 5h de  MATEMATICA, no turno MATUTINO, de 10/02/2025 a 31/12/2025.</w:t>
      </w:r>
    </w:p>
    <w:p>
      <w:r>
        <w:t>LILIAN CILZA SEGADILHA DURAES, matrícula 01-151936-0B, para ministrar 15h de  LINGUA PORTUGUESA E SUAS LITER, no turno MATUTINO, de 21/02/2025 a 18/05/2025.</w:t>
      </w:r>
    </w:p>
    <w:p>
      <w:r>
        <w:t>LILIAN CILZA SEGADILHA DURAES, matrícula 01-151936-0B, para ministrar 5h de  LINGUAGENS E SUAS TECNOLOGIAS, no turno MATUTINO, de 21/02/2025 a 18/05/2025.</w:t>
      </w:r>
    </w:p>
    <w:p>
      <w:r>
        <w:t>LILIANNY BATISTA FEITOSA, matrícula 01-233566-2A, para ministrar 3h de  GEOGRAFIA, no turno MATUTINO, de 17/02/2025 a 31/12/2025.</w:t>
      </w:r>
    </w:p>
    <w:p>
      <w:r>
        <w:t>LILIANNY BATISTA FEITOSA, matrícula 01-233566-2A, para ministrar 18h de  LINGUA PORTUGUESA, no turno VESPERTINO, de 17/02/2025 a 05/05/2025.</w:t>
      </w:r>
    </w:p>
    <w:p>
      <w:r>
        <w:t>LINA RAQUEL DA CONCEICAO PASSOS DE LIMA, matrícula 01-253692-7A, para ministrar 20h de  RECURS, no turno MATUTINO, de 10/02/2025 a 31/12/2025.</w:t>
      </w:r>
    </w:p>
    <w:p>
      <w:r>
        <w:t>LUAN WILLIA CAVALCANTE DA SILVA, matrícula 01-233585-9A, para ministrar 3h de  GEOGRAFIA, no turno VESPERTINO, de 18/02/2025 a 31/12/2025.</w:t>
      </w:r>
    </w:p>
    <w:p>
      <w:r>
        <w:t>LUCAS LINHARES MARINHO, matrícula 01-253297-2A, para ministrar 10h de  RECREA, no turno INTEGRAL, de 10/02/2025 a 31/12/2025.</w:t>
      </w:r>
    </w:p>
    <w:p>
      <w:r>
        <w:t>LUCIENE DA SILVA PEREIRA, matrícula 01-185318-0A, para ministrar 3h de  FUND 2º CICLO, no turno MATUTINO, de 10/02/2025 a 31/12/2025.</w:t>
      </w:r>
    </w:p>
    <w:p>
      <w:r>
        <w:t>LUCIENE DA SILVA PEREIRA, matrícula 01-185318-0A, para ministrar 3h de  ARTE, no turno MATUTINO, de 10/02/2025 a 31/12/2025.</w:t>
      </w:r>
    </w:p>
    <w:p>
      <w:r>
        <w:t>LUCIENE DA SILVA PEREIRA, matrícula 01-185318-0A, para ministrar 12h de  MATEMATICA, no turno MATUTINO, de 10/02/2025 a 31/12/2025.</w:t>
      </w:r>
    </w:p>
    <w:p>
      <w:r>
        <w:t>LUCIENE DA SILVA PEREIRA, matrícula 01-185318-0A, para ministrar 3h de  ENSINO RELIGIOSO, no turno MATUTINO, de 10/02/2025 a 31/12/2025.</w:t>
      </w:r>
    </w:p>
    <w:p>
      <w:r>
        <w:t>LUCIENE DA SILVA PEREIRA, matrícula 01-185318-0A, para ministrar 8h de  MATEMATICA, no turno VESPERTINO, de 10/02/2025 a 31/12/2025.</w:t>
      </w:r>
    </w:p>
    <w:p>
      <w:r>
        <w:t>LUCINEIDE DA SILVA SOUZA, matrícula 01-012801-5D, para ministrar 20h de  FUND 1º CICLO, no turno VESPERTINO, de 10/02/2025 a 03/05/2025.</w:t>
      </w:r>
    </w:p>
    <w:p>
      <w:r>
        <w:t>LUIS AUGUSTO PEREIRA LIMA, matrícula 01-253253-0A, para ministrar 2h de  GEOGRAFIA, no turno VESPERTINO, de 10/02/2025 a 23/12/2025.</w:t>
      </w:r>
    </w:p>
    <w:p>
      <w:r>
        <w:t>LUIS AUGUSTO PEREIRA LIMA, matrícula 01-253253-0A, para ministrar 3h de  GEOGRAFIA, no turno VESPERTINO, de 10/02/2025 a 23/12/2025.</w:t>
      </w:r>
    </w:p>
    <w:p>
      <w:r>
        <w:t>LUIS AUGUSTO PEREIRA LIMA, matrícula 01-253253-0A, para ministrar 4h de  SOCIOLOGIA, no turno NOTURNO, de 10/02/2025 a 05/03/2025.</w:t>
      </w:r>
    </w:p>
    <w:p>
      <w:r>
        <w:t>LUIS AUGUSTO PEREIRA LIMA, matrícula 01-253253-0A, para ministrar 5h de  SOCIOLOGIA, no turno NOTURNO, de 10/02/2025 a 05/03/2025.</w:t>
      </w:r>
    </w:p>
    <w:p>
      <w:r>
        <w:t>LUIZ CARLOS CORDEIRO PEREIRA, matrícula 01-051732-1E, para ministrar 7h de  HISTORIA, no turno VESPERTINO, de 10/03/2025 a 31/12/2025.</w:t>
      </w:r>
    </w:p>
    <w:p>
      <w:r>
        <w:t>LUIZ JUAREZ LOIOLA SORIA, matrícula 01-184687-6B, para ministrar 2h de  SOCIOLOGIA, no turno NOTURNO, de 21/02/2025 a 27/02/2025.</w:t>
      </w:r>
    </w:p>
    <w:p>
      <w:r>
        <w:t>LUIZ JUAREZ LOIOLA SORIA, matrícula 01-184687-6B, para ministrar 2h de  ARTES, no turno NOTURNO, de 21/02/2025 a 31/12/2025.</w:t>
      </w:r>
    </w:p>
    <w:p>
      <w:r>
        <w:t>LYDJANE FERNANDES DA CRUZ, matrícula 01-222891-2A, para ministrar 15h de  MATEMATICA, no turno VESPERTINO, de 10/02/2025 a 31/12/2025.</w:t>
      </w:r>
    </w:p>
    <w:p>
      <w:r>
        <w:t>MANOEL JUNIOR GONCALVES DA SILVA, matrícula 01-164456-4C, para ministrar 5h de  ARTE, no turno MATUTINO, de 10/02/2025 a 31/12/2025.</w:t>
      </w:r>
    </w:p>
    <w:p>
      <w:r>
        <w:t>MARCELO DOS SANTOS PINHEIRO, matrícula 01-261736-6A, para ministrar 13h de  EDUCACAO FISICA, no turno VESPERTINO, de 27/02/2025 a 28/04/2025.</w:t>
      </w:r>
    </w:p>
    <w:p>
      <w:r>
        <w:t>MARCIA PATRICIA BRITO BARRETO, matrícula 01-225780-7C, para ministrar 2h de  MATEMATICA, no turno VESPERTINO, de 10/02/2025 a 31/12/2025.</w:t>
      </w:r>
    </w:p>
    <w:p>
      <w:r>
        <w:t>MARCIA REGINA DE CARVALHO SOARES, matrícula 01-201099-2E, para ministrar 20h de  APOIOC, no turno MATUTINO, de 17/02/2025 a 31/12/2025.</w:t>
      </w:r>
    </w:p>
    <w:p>
      <w:r>
        <w:t>MARCIA YVONE TELLES DOS SANTOS NASCIMENTO, matrícula 01-182131-8A, para ministrar 9h de  LINGUA PORTUGUESA E SUAS LITER, no turno MATUTINO, de 11/02/2025 a 11/05/2025.</w:t>
      </w:r>
    </w:p>
    <w:p>
      <w:r>
        <w:t>MARCIA YVONE TELLES DOS SANTOS NASCIMENTO, matrícula 01-182131-8A, para ministrar 10h de  LINGUAGENS E SUAS TECNOLOGIAS, no turno MATUTINO, de 11/02/2025 a 11/05/2025.</w:t>
      </w:r>
    </w:p>
    <w:p>
      <w:r>
        <w:t>MARCO ANTONIO DOS SANTOS CARNEIRO CORDEIRO, matrícula 01-254214-5A, para ministrar 10h de  RECREA, no turno INTEGRAL, de 10/02/2025 a 31/12/2025.</w:t>
      </w:r>
    </w:p>
    <w:p>
      <w:r>
        <w:t>MARCO ANTONIO DOS SANTOS CARNEIRO CORDEIRO, matrícula 01-254214-5A, para ministrar 18h de  ENSINO RELIGIOSO, no turno INTEGRAL, de 10/02/2025 a 31/12/2025.</w:t>
      </w:r>
    </w:p>
    <w:p>
      <w:r>
        <w:t>MARIA DAS GRACAS SOUZA BALIEIRO ABENSUR, matrícula 01-234821-7A, para ministrar 5h de  LINGUA PORTUGUESA, no turno VESPERTINO, de 10/02/2025 a 31/12/2025.</w:t>
      </w:r>
    </w:p>
    <w:p>
      <w:r>
        <w:t>MARIA DO PERPETUO SOCORRO PEREIRA DA SILVA, matrícula 01-145737-3A, para ministrar 20h de  FUND 1º CICLO, no turno VESPERTINO, de 10/02/2025 a 31/12/2025.</w:t>
      </w:r>
    </w:p>
    <w:p>
      <w:r>
        <w:t>MARIA DO PERPETUO SOCORRO SANTOS DA SILVA, matrícula 01-026305-2D, para ministrar 3h de  EDUCACAO FISICA, no turno MATUTINO, de 10/02/2025 a 31/12/2025.</w:t>
      </w:r>
    </w:p>
    <w:p>
      <w:r>
        <w:t>MARIA DO PERPETUO SOCORRO SANTOS DA SILVA, matrícula 01-026305-2D, para ministrar 15h de  GEOGRAFIA, no turno VESPERTINO, de 10/02/2025 a 31/12/2025.</w:t>
      </w:r>
    </w:p>
    <w:p>
      <w:r>
        <w:t>MARIA DO SOCORRO ANDRE DE SOUZA, matrícula 01-139942-0A, para ministrar 20h de  APOIOC, no turno MATUTINO, de 19/02/2025 a 31/12/2025.</w:t>
      </w:r>
    </w:p>
    <w:p>
      <w:r>
        <w:t>MARIA DO SOCORRO PINTO VIANA, matrícula 01-212552-8B, para ministrar 4h de  FUND 1º CICLO, no turno MATUTINO, de 10/02/2025 a 03/04/2025.</w:t>
      </w:r>
    </w:p>
    <w:p>
      <w:r>
        <w:t>MARIA JOCILEIDE GONCALVES BATISTA DA SILVA, matrícula 01-254717-1A, para ministrar 20h de  1.CICLO ESPECIAL, no turno MATUTINO, de 10/02/2025 a 31/12/2025.</w:t>
      </w:r>
    </w:p>
    <w:p>
      <w:r>
        <w:t>MARIA JOSE MENDES SANTA CRUZ, matrícula 01-233599-9A, para ministrar 4h de  CIENCIAS, no turno MATUTINO, de 10/02/2025 a 03/04/2025.</w:t>
      </w:r>
    </w:p>
    <w:p>
      <w:r>
        <w:t>MARIA LAURA NASCIMENTO CAMPOS, matrícula 01-233626-0A, para ministrar 2h de  ENSINO RELIGIOSO, no turno INTEGRAL, de 10/02/2025 a 31/12/2025.</w:t>
      </w:r>
    </w:p>
    <w:p>
      <w:r>
        <w:t>MARIA LEIDIANE SILVA DE SOUZA, matrícula 01-233702-9A, para ministrar 22h de  LINGUA PORTUGUESA, no turno INTEGRAL, de 11/03/2025 a 31/12/2025.</w:t>
      </w:r>
    </w:p>
    <w:p>
      <w:r>
        <w:t>MARIA LUCIA ALVES DE SOUZA, matrícula 01-127036-2C, para ministrar 20h de  FUND 2º CICLO, no turno VESPERTINO, de 10/02/2025 a 31/12/2025.</w:t>
      </w:r>
    </w:p>
    <w:p>
      <w:r>
        <w:t>MARIA LUCIA ALVES DE SOUZA, matrícula 01-127036-2C, para ministrar 6h de  FUND 1º CICLO, no turno MATUTINO, de 10/02/2025 a 31/12/2025.</w:t>
      </w:r>
    </w:p>
    <w:p>
      <w:r>
        <w:t>MARIA LUZIA DA COSTA OLIVEIRA GUERRA, matrícula 01-124430-2B, para ministrar 20h de  FUND 2º CICLO, no turno VESPERTINO, de 10/02/2025 a 31/12/2025.</w:t>
      </w:r>
    </w:p>
    <w:p>
      <w:r>
        <w:t>MARIA ODENICE PEREIRA ALMEIDA, matrícula 01-160579-8A, para ministrar 18h de  BIOLOGIA, no turno MATUTINO, de 17/02/2025 a 31/12/2025.</w:t>
      </w:r>
    </w:p>
    <w:p>
      <w:r>
        <w:t>MARIA OLIVIA DA SILVA MEDEIROS, matrícula 01-105475-9F, para ministrar 16h de  MATEMATICA, no turno INTEGRAL, de 10/02/2025 a 31/12/2025.</w:t>
      </w:r>
    </w:p>
    <w:p>
      <w:r>
        <w:t>MARIA RALCIELY DOS SANTOS VITAL, matrícula 01-163885-8A, para ministrar 20h de  FUND 1º CICLO, no turno MATUTINO, de 20/02/2025 a 31/12/2025.</w:t>
      </w:r>
    </w:p>
    <w:p>
      <w:r>
        <w:t>MARIA VERIANE DO NASCIMENTO RUFINO, matrícula 01-219246-2C, para ministrar 4h de  ARTE, no turno VESPERTINO, de 07/03/2025 a 31/12/2025.</w:t>
      </w:r>
    </w:p>
    <w:p>
      <w:r>
        <w:t>MARILENE DE LIMA RIBEIRO, matrícula 01-145056-5A, para ministrar 18h de  MATEMATICA, no turno MATUTINO, de 22/02/2025 a 22/04/2025.</w:t>
      </w:r>
    </w:p>
    <w:p>
      <w:r>
        <w:t>MARINEIDA RODRIGUES PEREIRA, matrícula 01-168494-9C, para ministrar 20h de  FUND 2º CICLO, no turno VESPERTINO, de 10/02/2025 a 31/12/2025.</w:t>
      </w:r>
    </w:p>
    <w:p>
      <w:r>
        <w:t>MARINEIDA RODRIGUES PEREIRA, matrícula 01-168494-9C, para ministrar 7h de  FUND 2º CICLO, no turno VESPERTINO, de 10/02/2025 a 25/03/2025.</w:t>
      </w:r>
    </w:p>
    <w:p>
      <w:r>
        <w:t>MARINEIDE DE SOUZA BATALHA, matrícula 01-204150-2B, para ministrar 4h de  LINGUA INGLESA, no turno MATUTINO, de 10/02/2025 a 31/12/2025.</w:t>
      </w:r>
    </w:p>
    <w:p>
      <w:r>
        <w:t>MARINEIDE DE SOUZA BATALHA, matrícula 01-204150-2B, para ministrar 6h de  LINGUA PORTUGUESA, no turno MATUTINO, de 10/02/2025 a 30/12/2025.</w:t>
      </w:r>
    </w:p>
    <w:p>
      <w:r>
        <w:t>MARINEIDE DE SOUZA BATALHA, matrícula 01-204150-2B, para ministrar 5h de  LINGUA INGLESA, no turno VESPERTINO, de 10/02/2025 a 30/12/2025.</w:t>
      </w:r>
    </w:p>
    <w:p>
      <w:r>
        <w:t>MARINEIDE DE SOUZA BATALHA, matrícula 01-204150-2B, para ministrar 3h de  LINGUA PORTUGUESA E SUAS LITER, no turno VESPERTINO, de 10/02/2025 a 30/12/2025.</w:t>
      </w:r>
    </w:p>
    <w:p>
      <w:r>
        <w:t>MARIVALDO PANTOJA CANTEL, matrícula 01-217420-0A, para ministrar 16h de  LINGUA PORTUGUESA, no turno VESPERTINO, de 10/02/2025 a 01/05/2025.</w:t>
      </w:r>
    </w:p>
    <w:p>
      <w:r>
        <w:t>MARIZUZA RIBEIRO PAIXAO, matrícula 01-143883-2A, para ministrar 20h de  FUND 1º CICLO, no turno VESPERTINO, de 10/02/2025 a 31/12/2025.</w:t>
      </w:r>
    </w:p>
    <w:p>
      <w:r>
        <w:t>MARIZUZA RIBEIRO PAIXAO, matrícula 01-143883-2A, para ministrar 7h de  FUND 1º CICLO, no turno VESPERTINO, de 06/03/2025 a 31/12/2025.</w:t>
      </w:r>
    </w:p>
    <w:p>
      <w:r>
        <w:t>MARIZUZA RIBEIRO PAIXAO, matrícula 01-143883-2A, para ministrar 3h de  FUND 1º CICLO, no turno VESPERTINO, de 06/03/2025 a 31/12/2025.</w:t>
      </w:r>
    </w:p>
    <w:p>
      <w:r>
        <w:t>MARLUCE LOUREIRO MONTEIRO, matrícula 01-222108-0G, para ministrar 11h de  HISTORIA, no turno NOTURNO, de 10/02/2025 a 02/05/2025.</w:t>
      </w:r>
    </w:p>
    <w:p>
      <w:r>
        <w:t>MARLUCE LOUREIRO MONTEIRO, matrícula 01-222108-0G, para ministrar 8h de  HISTORIA, no turno NOTURNO, de 10/02/2025 a 02/05/2025.</w:t>
      </w:r>
    </w:p>
    <w:p>
      <w:r>
        <w:t>MARTA CORREA PASSOS, matrícula 01-230898-3B, para ministrar 16h de  ARTES, no turno VESPERTINO, de 10/02/2025 a 31/12/2025.</w:t>
      </w:r>
    </w:p>
    <w:p>
      <w:r>
        <w:t>MARTA CORREA PASSOS, matrícula 01-230898-3B, para ministrar 5h de  LINGUA INGLESA, no turno MATUTINO, de 10/02/2025 a 31/12/2025.</w:t>
      </w:r>
    </w:p>
    <w:p>
      <w:r>
        <w:t>MARTA MARIA GOMES SERRAO, matrícula 01-173756-2B, para ministrar 2h de  ENSINO RELIGIOSO, no turno INTEGRAL, de 10/02/2025 a 31/12/2025.</w:t>
      </w:r>
    </w:p>
    <w:p>
      <w:r>
        <w:t>MARTA MARTINS ROQUE, matrícula 01-163599-9A, para ministrar 20h de  FUND 1º CICLO, no turno VESPERTINO, de 10/02/2025 a 31/12/2025.</w:t>
      </w:r>
    </w:p>
    <w:p>
      <w:r>
        <w:t>MAURO OLIVEIRA CAVALCANTE, matrícula 01-138893-2E, para ministrar 12h de  HISTORIA, no turno INTEGRAL, de 10/02/2025 a 31/12/2025.</w:t>
      </w:r>
    </w:p>
    <w:p>
      <w:r>
        <w:t>MELLINA PINHEIRO DE FIGUEIREDO, matrícula 01-217004-3B, para ministrar 20h de  APOIOC, no turno VESPERTINO, de 10/02/2025 a 31/12/2025.</w:t>
      </w:r>
    </w:p>
    <w:p>
      <w:r>
        <w:t>MELLINA PINHEIRO DE FIGUEIREDO, matrícula 01-217004-3B, para ministrar 5h de  FUND 1º CICLO, no turno MATUTINO, de 26/02/2025 a 31/03/2025.</w:t>
      </w:r>
    </w:p>
    <w:p>
      <w:r>
        <w:t>MICHELANE DA SILVA EUFRAZIO, matrícula 01-235089-0A, para ministrar 2h de  GEOGRAFIA, no turno VESPERTINO, de 10/02/2025 a 31/12/2025.</w:t>
      </w:r>
    </w:p>
    <w:p>
      <w:r>
        <w:t>NARCISO PASSOS DE FREITAS, matrícula 01-234766-0A, para ministrar 18h de  HISTORIA, no turno INTEGRAL, de 10/02/2025 a 26/02/2025.</w:t>
      </w:r>
    </w:p>
    <w:p>
      <w:r>
        <w:t>NARCISO PASSOS DE FREITAS, matrícula 01-234766-0A, para ministrar 18h de  HISTORIA, no turno INTEGRAL, de 27/02/2025 a 30/03/2025.</w:t>
      </w:r>
    </w:p>
    <w:p>
      <w:r>
        <w:t>NATHIELY COSTA DE VASCONCELOS, matrícula 01-233691-0A, para ministrar 20h de  APOIOC, no turno VESPERTINO, de 10/02/2025 a 31/12/2025.</w:t>
      </w:r>
    </w:p>
    <w:p>
      <w:r>
        <w:t>NAZARE DE CASTRO MATA, matrícula 01-127017-6C, para ministrar 20h de  APOIOC, no turno VESPERTINO, de 26/02/2025 a 31/12/2025.</w:t>
      </w:r>
    </w:p>
    <w:p>
      <w:r>
        <w:t>OZENILDA SOARES ROCHA, matrícula 01-149397-3A, para ministrar 20h de  APOIOI, no turno VESPERTINO, de 10/02/2025 a 31/12/2025.</w:t>
      </w:r>
    </w:p>
    <w:p>
      <w:r>
        <w:t>OZENILDA SOARES ROCHA, matrícula 01-149397-3A, para ministrar 2h de  ARTE, no turno MATUTINO, de 10/02/2025 a 31/12/2025.</w:t>
      </w:r>
    </w:p>
    <w:p>
      <w:r>
        <w:t>OZENILDA SOARES ROCHA, matrícula 01-149397-3A, para ministrar 6h de  FUND 1º CICLO, no turno MATUTINO, de 26/02/2025 a 31/03/2025.</w:t>
      </w:r>
    </w:p>
    <w:p>
      <w:r>
        <w:t>OZIANE SEABRA DA SILVA, matrícula 01-243812-7A, para ministrar 20h de  ENSINO MEDIO, no turno NOTURNO, de 27/02/2025 a 31/12/2025.</w:t>
      </w:r>
    </w:p>
    <w:p>
      <w:r>
        <w:t>PATRICIA KARLA CERQUINHO DA SILVA COQUEIRO, matrícula 01-140047-9C, para ministrar 10h de  RECREA, no turno INTEGRAL, de 10/02/2025 a 31/12/2025.</w:t>
      </w:r>
    </w:p>
    <w:p>
      <w:r>
        <w:t>PAULO DE QUEIROZ MARTINS, matrícula 01-223252-9B, para ministrar 18h de  FUND 1º CICLO, no turno VESPERTINO, de 10/02/2025 a 28/02/2025.</w:t>
      </w:r>
    </w:p>
    <w:p>
      <w:r>
        <w:t>PAULO DE QUEIROZ MARTINS, matrícula 01-223252-9B, para ministrar 9h de  RECREA, no turno INTEGRAL, de 10/02/2025 a 31/12/2025.</w:t>
      </w:r>
    </w:p>
    <w:p>
      <w:r>
        <w:t>PAULO DE QUEIROZ MARTINS, matrícula 01-223252-9B, para ministrar 9h de  ARTE, no turno INTEGRAL, de 10/02/2025 a 30/04/2025.</w:t>
      </w:r>
    </w:p>
    <w:p>
      <w:r>
        <w:t>PAULO HENRIQUE JORGE REPOLHO, matrícula 01-254563-2A, para ministrar 5h de  MATEMATICA, no turno MATUTINO, de 12/02/2025 a 31/12/2025.</w:t>
      </w:r>
    </w:p>
    <w:p>
      <w:r>
        <w:t>PAULO IGO GOMES DOS SANTOS, matrícula 01-253229-8A, para ministrar 4h de  ARTES, no turno VESPERTINO, de 10/02/2025 a 31/12/2025.</w:t>
      </w:r>
    </w:p>
    <w:p>
      <w:r>
        <w:t>PAULO ROBERTO DOS SANTOS FERREIRA, matrícula 01-163614-6A, para ministrar 8h de  RECREA, no turno INTEGRAL, de 10/02/2025 a 31/12/2025.</w:t>
      </w:r>
    </w:p>
    <w:p>
      <w:r>
        <w:t>PAULO SERGIO MEDEIROS DE JESUS, matrícula 01-193224-1C, para ministrar 9h de  RECREA, no turno INTEGRAL, de 10/02/2025 a 31/12/2025.</w:t>
      </w:r>
    </w:p>
    <w:p>
      <w:r>
        <w:t>PAULO SERGIO MEDEIROS DE JESUS, matrícula 01-193224-1C, para ministrar 4h de  LEITURA E PRODUCAO TEXTUAL, no turno INTEGRAL, de 20/02/2025 a 31/12/2025.</w:t>
      </w:r>
    </w:p>
    <w:p>
      <w:r>
        <w:t>PRISCILA SILVA SANTOS, matrícula 01-217613-0A, para ministrar 5h de  EDUCACAO FISICA, no turno INTEGRAL, de 10/02/2025 a 04/05/2025.</w:t>
      </w:r>
    </w:p>
    <w:p>
      <w:r>
        <w:t>RAFAEL GUIMARAES OLIVEIRA, matrícula 01-254424-5A, para ministrar 2h de  EDUCACAO FISICA, no turno INTEGRAL, de 10/02/2025 a 31/12/2025.</w:t>
      </w:r>
    </w:p>
    <w:p>
      <w:r>
        <w:t>RAI BEZERRA LARANGEIRA, matrícula 01-145955-4M, para ministrar 4h de  FISICA, no turno INTEGRAL, de 10/02/2025 a 31/12/2025.</w:t>
      </w:r>
    </w:p>
    <w:p>
      <w:r>
        <w:t>RAIMUNDA ALVES NUNES, matrícula 01-222858-0A, para ministrar 8h de  RECREA, no turno INTEGRAL, de 10/02/2025 a 31/12/2025.</w:t>
      </w:r>
    </w:p>
    <w:p>
      <w:r>
        <w:t>RAIMUNDA ALVES NUNES, matrícula 01-222858-0A, para ministrar 6h de  ENSINO RELIGIOSO, no turno INTEGRAL, de 10/02/2025 a 31/12/2025.</w:t>
      </w:r>
    </w:p>
    <w:p>
      <w:r>
        <w:t>RAIMUNDA DO ROSARIO BEZERRA DE OLIVEIRA, matrícula 01-026275-7E, para ministrar 18h de  GEOGRAFIA, no turno MATUTINO, de 03/03/2025 a 31/12/2025.</w:t>
      </w:r>
    </w:p>
    <w:p>
      <w:r>
        <w:t>RAIMUNDA NASCIMENTO DA SILVA, matrícula 01-166294-5A, para ministrar 20h de  APOIOC, no turno VESPERTINO, de 10/02/2025 a 31/12/2025.</w:t>
      </w:r>
    </w:p>
    <w:p>
      <w:r>
        <w:t>RAYANA SOUZA COSTA, matrícula 01-217449-9A, para ministrar 2h de  ARTE, no turno VESPERTINO, de 10/02/2025 a 31/12/2025.</w:t>
      </w:r>
    </w:p>
    <w:p>
      <w:r>
        <w:t>RAYCIA RABELO CASSIANO, matrícula 01-219236-5B, para ministrar 3h de  LINGUA PORTUGUESA E SUAS LITER, no turno VESPERTINO, de 10/02/2025 a 31/12/2025.</w:t>
      </w:r>
    </w:p>
    <w:p>
      <w:r>
        <w:t>RICARDO ANDRE DE FIGUEIREDO BEZERRA, matrícula 01-233425-9A, para ministrar 15h de  EDUCACAO BILINGUE, no turno INTEGRAL, de 10/02/2025 a 31/12/2025.</w:t>
      </w:r>
    </w:p>
    <w:p>
      <w:r>
        <w:t>RICARDO ANDRE DE FIGUEIREDO BEZERRA, matrícula 01-233425-9A, para ministrar 3h de  BILINGUE CIENCIAS DA NATUREZA, no turno INTEGRAL, de 10/02/2025 a 31/12/2025.</w:t>
      </w:r>
    </w:p>
    <w:p>
      <w:r>
        <w:t>RICARDO ANDRE DE FIGUEIREDO BEZERRA, matrícula 01-233425-9A, para ministrar 3h de  FUND 2º CICLO, no turno VESPERTINO, de 10/02/2025 a 25/03/2025.</w:t>
      </w:r>
    </w:p>
    <w:p>
      <w:r>
        <w:t>RILDO FIGUEIREDO PINHEIRO, matrícula 01-127483-0E, para ministrar 4h de  EDUCACAO FISICA, no turno NOTURNO, de 10/02/2025 a 23/12/2025.</w:t>
      </w:r>
    </w:p>
    <w:p>
      <w:r>
        <w:t>RILDO FIGUEIREDO PINHEIRO, matrícula 01-127483-0E, para ministrar 5h de  EDUCACAO FISICA, no turno NOTURNO, de 10/02/2025 a 09/07/2025.</w:t>
      </w:r>
    </w:p>
    <w:p>
      <w:r>
        <w:t>RILDO FIGUEIREDO PINHEIRO, matrícula 01-127483-0E, para ministrar 12h de  ARTES, no turno VESPERTINO, de 10/02/2025 a 23/12/2025.</w:t>
      </w:r>
    </w:p>
    <w:p>
      <w:r>
        <w:t>RILDO FIGUEIREDO PINHEIRO, matrícula 01-127483-0E, para ministrar 4h de  EDUCACAO FISICA, no turno MATUTINO, de 10/02/2025 a 31/12/2025.</w:t>
      </w:r>
    </w:p>
    <w:p>
      <w:r>
        <w:t>RITA DE CASSIA FERREIRA DE QUEIROZ, matrícula 01-220511-4B, para ministrar 7h de  FUND 2º CICLO, no turno VESPERTINO, de 10/02/2025 a 25/03/2025.</w:t>
      </w:r>
    </w:p>
    <w:p>
      <w:r>
        <w:t>RIVELINO SOARES DE FREITAS, matrícula 01-233786-0A, para ministrar 10h de  RECREA, no turno INTEGRAL, de 10/02/2025 a 31/12/2025.</w:t>
      </w:r>
    </w:p>
    <w:p>
      <w:r>
        <w:t>RIVELINO SOARES DE FREITAS, matrícula 01-233786-0A, para ministrar 18h de  ARTE, no turno INTEGRAL, de 26/02/2025 a 31/12/2025.</w:t>
      </w:r>
    </w:p>
    <w:p>
      <w:r>
        <w:t>ROBSON RODRIGUES FREIRE, matrícula 01-184596-9B, para ministrar 6h de  ENSINO RELIGIOSO, no turno VESPERTINO, de 10/02/2025 a 31/12/2025.</w:t>
      </w:r>
    </w:p>
    <w:p>
      <w:r>
        <w:t>RODOLFO DE LYRA FERREIRA, matrícula 01-222909-9A, para ministrar 10h de  MATEMATICA, no turno VESPERTINO, de 10/02/2025 a 31/12/2025.</w:t>
      </w:r>
    </w:p>
    <w:p>
      <w:r>
        <w:t>RODOLFO DE LYRA FERREIRA, matrícula 01-222909-9A, para ministrar 6h de  MATEMATICA E SUAS TECNOLOGIAS, no turno VESPERTINO, de 10/02/2025 a 31/12/2025.</w:t>
      </w:r>
    </w:p>
    <w:p>
      <w:r>
        <w:t>RODRIGO DE AQUINO SAMPAIO, matrícula 01-234285-5A, para ministrar 3h de  HISTORIA, no turno VESPERTINO, de 10/02/2025 a 31/12/2025.</w:t>
      </w:r>
    </w:p>
    <w:p>
      <w:r>
        <w:t>RODRIGO DE AQUINO SAMPAIO, matrícula 01-234285-5A, para ministrar 4h de  GEOGRAFIA, no turno VESPERTINO, de 25/02/2025 a 31/12/2025.</w:t>
      </w:r>
    </w:p>
    <w:p>
      <w:r>
        <w:t>RONALDO NASCIMENTO RIBEIRO, matrícula 01-249435-3A, para ministrar 5h de  HISTORIA, no turno INTEGRAL, de 10/02/2025 a 18/03/2025.</w:t>
      </w:r>
    </w:p>
    <w:p>
      <w:r>
        <w:t>RONALDO NASCIMENTO RIBEIRO, matrícula 01-249435-3A, para ministrar 9h de  GEOGRAFIA, no turno INTEGRAL, de 10/02/2025 a 18/03/2025.</w:t>
      </w:r>
    </w:p>
    <w:p>
      <w:r>
        <w:t>RONALDO NASCIMENTO RIBEIRO, matrícula 01-249435-3A, para ministrar 4h de  METODOLOGIA DO ESTUDO, no turno INTEGRAL, de 10/02/2025 a 18/03/2025.</w:t>
      </w:r>
    </w:p>
    <w:p>
      <w:r>
        <w:t>ROSANA RIBEIRO FERREIRA, matrícula 01-123666-0B, para ministrar 2h de  ARTE, no turno VESPERTINO, de 10/02/2025 a 31/12/2025.</w:t>
      </w:r>
    </w:p>
    <w:p>
      <w:r>
        <w:t>ROSANA RIBEIRO FERREIRA, matrícula 01-123666-0B, para ministrar 20h de  FUND 1º CICLO, no turno MATUTINO, de 10/02/2025 a 31/12/2025.</w:t>
      </w:r>
    </w:p>
    <w:p>
      <w:r>
        <w:t>ROSANA RIBEIRO FERREIRA, matrícula 01-123666-0B, para ministrar 6h de  FUND 1º CICLO, no turno VESPERTINO, de 10/02/2025 a 31/03/2025.</w:t>
      </w:r>
    </w:p>
    <w:p>
      <w:r>
        <w:t>ROSANGELA DA SILVA SANTANA, matrícula 01-181945-3A, para ministrar 18h de  MATEMATICA, no turno VESPERTINO, de 10/02/2025 a 31/12/2025.</w:t>
      </w:r>
    </w:p>
    <w:p>
      <w:r>
        <w:t>ROSELY SARAIVA DE SOUZA, matrícula 01-107214-5G, para ministrar 20h de  APOIOC, no turno VESPERTINO, de 10/02/2025 a 31/12/2025.</w:t>
      </w:r>
    </w:p>
    <w:p>
      <w:r>
        <w:t>ROSILENE MENEZES DE SOUZA, matrícula 01-167557-5D, para ministrar 2h de  ENSINO RELIGIOSO, no turno MATUTINO, de 10/02/2025 a 31/12/2025.</w:t>
      </w:r>
    </w:p>
    <w:p>
      <w:r>
        <w:t>ROSIMAR SOUZA FERNANDES, matrícula 01-136582-7E, para ministrar 16h de  FUND 2º CICLO, no turno VESPERTINO, de 10/02/2025 a 31/12/2025.</w:t>
      </w:r>
    </w:p>
    <w:p>
      <w:r>
        <w:t>ROSINEIDE CARDOSO DE SOUZA, matrícula 01-156408-0C, para ministrar 15h de  QUIMICA, no turno VESPERTINO, de 10/02/2025 a 12/04/2025.</w:t>
      </w:r>
    </w:p>
    <w:p>
      <w:r>
        <w:t>ROSINEIDE CARDOSO DE SOUZA, matrícula 01-156408-0C, para ministrar 4h de  CIENCIAS DA NATUREZA E SUAS TE, no turno VESPERTINO, de 10/02/2025 a 12/04/2025.</w:t>
      </w:r>
    </w:p>
    <w:p>
      <w:r>
        <w:t>RUAN DOS SANTOS CAMPOS, matrícula 01-253324-3A, para ministrar 3h de  ARTE, no turno MATUTINO, de 10/02/2025 a 31/12/2025.</w:t>
      </w:r>
    </w:p>
    <w:p>
      <w:r>
        <w:t>RUAN DOS SANTOS CAMPOS, matrícula 01-253324-3A, para ministrar 4h de  LINGUA PORTUGUESA E SUAS LITER, no turno VESPERTINO, de 10/02/2025 a 31/12/2025.</w:t>
      </w:r>
    </w:p>
    <w:p>
      <w:r>
        <w:t>RUAN DOS SANTOS CAMPOS, matrícula 01-253324-3A, para ministrar 8h de  LINGUA PORTUGUESA E SUAS LITER, no turno VESPERTINO, de 28/02/2025 a 15/04/2025.</w:t>
      </w:r>
    </w:p>
    <w:p>
      <w:r>
        <w:t>RUAN DOS SANTOS CAMPOS, matrícula 01-253324-3A, para ministrar 4h de  ARTES, no turno VESPERTINO, de 28/02/2025 a 31/12/2025.</w:t>
      </w:r>
    </w:p>
    <w:p>
      <w:r>
        <w:t>RUAN DOS SANTOS CAMPOS, matrícula 01-253324-3A, para ministrar 8h de  LINGUAGENS E SUAS TECNOLOGIAS, no turno VESPERTINO, de 28/02/2025 a 15/04/2025.</w:t>
      </w:r>
    </w:p>
    <w:p>
      <w:r>
        <w:t>SAMARIA CORDEIRO ACRIS, matrícula 01-135242-3B, para ministrar 20h de  APOIOC, no turno VESPERTINO, de 21/02/2025 a 31/12/2025.</w:t>
      </w:r>
    </w:p>
    <w:p>
      <w:r>
        <w:t>SAMELA LOPES GADELHA, matrícula 01-233662-6A, para ministrar 3h de  CIENCIAS, no turno VESPERTINO, de 17/02/2025 a 31/12/2025.</w:t>
      </w:r>
    </w:p>
    <w:p>
      <w:r>
        <w:t>SAMILE MAGALHAES PEREIRA, matrícula 01-258938-9A, para ministrar 18h de  HISTORIA, no turno INTEGRAL, de 10/02/2025 a 26/02/2025.</w:t>
      </w:r>
    </w:p>
    <w:p>
      <w:r>
        <w:t>SAMILE MAGALHAES PEREIRA, matrícula 01-258938-9A, para ministrar 18h de  HISTORIA, no turno INTEGRAL, de 27/02/2025 a 30/03/2025.</w:t>
      </w:r>
    </w:p>
    <w:p>
      <w:r>
        <w:t>SAMUEL CARVALHO COSTA, matrícula 01-263949-1A, para ministrar 3h de  QUIMICA, no turno VESPERTINO, de 11/03/2025 a 31/12/2025.</w:t>
      </w:r>
    </w:p>
    <w:p>
      <w:r>
        <w:t>SANDRO AMORIM DE CARVALHO, matrícula 01-234269-3A, para ministrar 4h de  FILOSOFIA, no turno VESPERTINO, de 10/02/2025 a 23/12/2025.</w:t>
      </w:r>
    </w:p>
    <w:p>
      <w:r>
        <w:t>SAULO BRUNO TORRES REGO, matrícula 01-247267-8B, para ministrar 15h de  FISICA, no turno VESPERTINO, de 10/02/2025 a 31/12/2025.</w:t>
      </w:r>
    </w:p>
    <w:p>
      <w:r>
        <w:t>SAULO BRUNO TORRES REGO, matrícula 01-247267-8B, para ministrar 3h de  FISICA, no turno MATUTINO, de 17/02/2025 a 31/12/2025.</w:t>
      </w:r>
    </w:p>
    <w:p>
      <w:r>
        <w:t>SELZA DAMASCENO DA SILVA, matrícula 01-150317-0D, para ministrar 3h de  LINGUA INGLESA, no turno MATUTINO, de 11/02/2025 a 31/12/2025.</w:t>
      </w:r>
    </w:p>
    <w:p>
      <w:r>
        <w:t>SENIRA NIFAELA CUNHA DE SOUZA, matrícula 01-253391-0A, para ministrar 11h de  ARTE, no turno VESPERTINO, de 10/02/2025 a 31/12/2025.</w:t>
      </w:r>
    </w:p>
    <w:p>
      <w:r>
        <w:t>SENIRA NIFAELA CUNHA DE SOUZA, matrícula 01-253391-0A, para ministrar 2h de  ENSINO RELIGIOSO, no turno VESPERTINO, de 10/02/2025 a 31/12/2025.</w:t>
      </w:r>
    </w:p>
    <w:p>
      <w:r>
        <w:t>SENIRA NIFAELA CUNHA DE SOUZA, matrícula 01-253391-0A, para ministrar 3h de  ENSINO RELIGIOSO, no turno VESPERTINO, de 17/02/2025 a 10/05/2025.</w:t>
      </w:r>
    </w:p>
    <w:p>
      <w:r>
        <w:t>SERGIO CONRADO FERREIRA, matrícula 01-193240-3A, para ministrar 6h de  EDUCACAO FISICA, no turno VESPERTINO, de 10/02/2025 a 31/12/2025.</w:t>
      </w:r>
    </w:p>
    <w:p>
      <w:r>
        <w:t>SIDNEY DOS SANTOS OLIVEIRA, matrícula 01-166787-4N, para ministrar 6h de  MATEMATICA, no turno NOTURNO, de 10/02/2025 a 10/05/2025.</w:t>
      </w:r>
    </w:p>
    <w:p>
      <w:r>
        <w:t>SIDNEY DOS SANTOS OLIVEIRA, matrícula 01-166787-4N, para ministrar 3h de  ARTES, no turno NOTURNO, de 10/02/2025 a 31/12/2025.</w:t>
      </w:r>
    </w:p>
    <w:p>
      <w:r>
        <w:t>SIDNEY DOS SANTOS OLIVEIRA, matrícula 01-166787-4N, para ministrar 3h de  MATEMATICA E SUAS TECNOLOGIAS, no turno NOTURNO, de 10/02/2025 a 10/05/2025.</w:t>
      </w:r>
    </w:p>
    <w:p>
      <w:r>
        <w:t>SIDNEY DOS SANTOS OLIVEIRA, matrícula 01-166787-4N, para ministrar 18h de  MATEMATICA, no turno MATUTINO, de 11/02/2025 a 31/12/2025.</w:t>
      </w:r>
    </w:p>
    <w:p>
      <w:r>
        <w:t>SIDNEY DOS SANTOS OLIVEIRA, matrícula 01-166787-4N, para ministrar 2h de  MATEMATICA E SUAS TECNOLOGIAS, no turno MATUTINO, de 17/02/2025 a 31/12/2025.</w:t>
      </w:r>
    </w:p>
    <w:p>
      <w:r>
        <w:t>SIMONE LEMOS DE SOUZA, matrícula 01-122528-6F, para ministrar 20h de  APOIOC, no turno MATUTINO, de 25/02/2025 a 31/12/2025.</w:t>
      </w:r>
    </w:p>
    <w:p>
      <w:r>
        <w:t>SUELEN MARIA OLIVEIRA DE NORONHA, matrícula 01-253673-0A, para ministrar 20h de  S.ESP., no turno VESPERTINO, de 10/02/2025 a 31/12/2025.</w:t>
      </w:r>
    </w:p>
    <w:p>
      <w:r>
        <w:t>SUELLEN ACASSIA PEREIRA DE SANTANA OLIVEIRA, matrícula 01-253558-0A, para ministrar 20h de  APOIOI, no turno MATUTINO, de 25/02/2025 a 31/12/2025.</w:t>
      </w:r>
    </w:p>
    <w:p>
      <w:r>
        <w:t>SUZENY BRITO DE OLIVEIRA, matrícula 01-179072-2A, para ministrar 12h de  LINGUA INGLESA, no turno MATUTINO, de 10/02/2025 a 31/12/2025.</w:t>
      </w:r>
    </w:p>
    <w:p>
      <w:r>
        <w:t>SUZENY BRITO DE OLIVEIRA, matrícula 01-179072-2A, para ministrar 4h de  LINGUA PORTUGUESA E SUAS LITER, no turno MATUTINO, de 17/02/2025 a 31/12/2025.</w:t>
      </w:r>
    </w:p>
    <w:p>
      <w:r>
        <w:t>SUZENY BRITO DE OLIVEIRA, matrícula 01-179072-2A, para ministrar 3h de  LINGUAGENS E SUAS TECNOLOGIAS, no turno MATUTINO, de 17/02/2025 a 31/12/2025.</w:t>
      </w:r>
    </w:p>
    <w:p>
      <w:r>
        <w:t>SUZENY BRITO DE OLIVEIRA, matrícula 01-179072-2A, para ministrar 4h de  ARTES, no turno MATUTINO, de 17/02/2025 a 31/12/2025.</w:t>
      </w:r>
    </w:p>
    <w:p>
      <w:r>
        <w:t>SUZENY BRITO DE OLIVEIRA, matrícula 01-179072-2A, para ministrar 2h de  ARTES, no turno MATUTINO, de 17/02/2025 a 31/12/2025.</w:t>
      </w:r>
    </w:p>
    <w:p>
      <w:r>
        <w:t>SUZIANE FORTHE DE LIMA, matrícula 01-187225-7F, para ministrar 4h de  QUIMICA, no turno INTEGRAL, de 10/02/2025 a 31/12/2025.</w:t>
      </w:r>
    </w:p>
    <w:p>
      <w:r>
        <w:t>SUZIANE FORTHE DE LIMA, matrícula 01-187225-7F, para ministrar 7h de  MATEMATICA, no turno INTEGRAL, de 10/02/2025 a 31/12/2025.</w:t>
      </w:r>
    </w:p>
    <w:p>
      <w:r>
        <w:t>TALITA NASCIMENTO DE SOUZA, matrícula 01-209725-7B, para ministrar 3h de  LINGUA PORTUGUESA E SUAS LITER, no turno MATUTINO, de 10/02/2025 a 31/12/2025.</w:t>
      </w:r>
    </w:p>
    <w:p>
      <w:r>
        <w:t>TALITA NASCIMENTO DE SOUZA, matrícula 01-209725-7B, para ministrar 10h de  LINGUA PORTUGUESA E SUAS LITER, no turno NOTURNO, de 21/02/2025 a 18/05/2025.</w:t>
      </w:r>
    </w:p>
    <w:p>
      <w:r>
        <w:t>TALITA NASCIMENTO DE SOUZA, matrícula 01-209725-7B, para ministrar 6h de  LINGUA PORTUGUESA, no turno NOTURNO, de 21/02/2025 a 18/05/2025.</w:t>
      </w:r>
    </w:p>
    <w:p>
      <w:r>
        <w:t>TARCILA DE ARAUJO ALVES, matrícula 01-252653-0A, para ministrar 3h de  BIOLOGIA, no turno VESPERTINO, de 10/02/2025 a 31/12/2025.</w:t>
      </w:r>
    </w:p>
    <w:p>
      <w:r>
        <w:t>TATIANA AZEVEDO DA MATA, matrícula 01-217561-4A, para ministrar 10h de  RECREA, no turno INTEGRAL, de 10/02/2025 a 31/12/2025.</w:t>
      </w:r>
    </w:p>
    <w:p>
      <w:r>
        <w:t>TATIANE FARIAS NASCIMENTO, matrícula 01-263952-1A, para ministrar 5h de  FISICA, no turno VESPERTINO, de 10/02/2025 a 31/12/2025.</w:t>
      </w:r>
    </w:p>
    <w:p>
      <w:r>
        <w:t>TEREZA CRISTINA DE SOUZA MORAES, matrícula 01-132184-6A, para ministrar 20h de  APOIOI, no turno MATUTINO, de 19/02/2025 a 30/12/2025.</w:t>
      </w:r>
    </w:p>
    <w:p>
      <w:r>
        <w:t>THAIS GUEDES DA SILVA, matrícula 01-243809-7A, para ministrar 2h de  ARTE, no turno VESPERTINO, de 10/02/2025 a 31/12/2025.</w:t>
      </w:r>
    </w:p>
    <w:p>
      <w:r>
        <w:t>THAIS GUEDES DA SILVA, matrícula 01-243809-7A, para ministrar 2h de  ARTES, no turno VESPERTINO, de 10/02/2025 a 31/12/2025.</w:t>
      </w:r>
    </w:p>
    <w:p>
      <w:r>
        <w:t>VALDA RITA FARIAS REIS, matrícula 01-121336-9B, para ministrar 18h de  CIENCIAS, no turno MATUTINO, de 10/02/2025 a 14/04/2025.</w:t>
      </w:r>
    </w:p>
    <w:p>
      <w:r>
        <w:t>VALDECI MEDEIROS OLIVEIRA, matrícula 01-104868-6B, para ministrar 10h de  FILOSOFIA, no turno INTEGRAL, de 10/02/2025 a 31/12/2025.</w:t>
      </w:r>
    </w:p>
    <w:p>
      <w:r>
        <w:t>VALDECLAINE FREITAS DA SILVA, matrícula 01-167052-2H, para ministrar 5h de  MATEMATICA, no turno VESPERTINO, de 10/02/2025 a 31/12/2025.</w:t>
      </w:r>
    </w:p>
    <w:p>
      <w:r>
        <w:t>VALESSA MEDEIROS CORREA, matrícula 01-197893-4H, para ministrar 8h de  QUIMICA, no turno NOTURNO, de 10/02/2025 a 08/03/2025.</w:t>
      </w:r>
    </w:p>
    <w:p>
      <w:r>
        <w:t>VALESSA MEDEIROS CORREA, matrícula 01-197893-4H, para ministrar 11h de  QUIMICA, no turno NOTURNO, de 10/02/2025 a 08/03/2025.</w:t>
      </w:r>
    </w:p>
    <w:p>
      <w:r>
        <w:t>VANESSA BASTOS MASCARENHAS, matrícula 01-234045-3A, para ministrar 18h de  FUND 2º CICLO, no turno VESPERTINO, de 10/02/2025 a 31/12/2025.</w:t>
      </w:r>
    </w:p>
    <w:p>
      <w:r>
        <w:t>VANESSA BASTOS MASCARENHAS, matrícula 01-234045-3A, para ministrar 9h de  FUND 2º CICLO, no turno MATUTINO, de 10/02/2025 a 09/03/2025.</w:t>
      </w:r>
    </w:p>
    <w:p>
      <w:r>
        <w:t>VANESSA BASTOS MASCARENHAS, matrícula 01-234045-3A, para ministrar 9h de  FUND 2º CICLO, no turno MATUTINO, de 10/03/2025 a 24/06/2025.</w:t>
      </w:r>
    </w:p>
    <w:p>
      <w:r>
        <w:t>VANESSA MARIA FERREIRA DE ARAUJO, matrícula 01-235397-0B, para ministrar 3h de  BIOLOGIA, no turno MATUTINO, de 25/02/2025 a 31/12/2025.</w:t>
      </w:r>
    </w:p>
    <w:p>
      <w:r>
        <w:t>VANESSA MEDEIROS CORREA, matrícula 01-205481-7C, para ministrar 10h de  RECREA, no turno INTEGRAL, de 10/02/2025 a 31/12/2025.</w:t>
      </w:r>
    </w:p>
    <w:p>
      <w:r>
        <w:t>VANESSA MEDEIROS CORREA, matrícula 01-205481-7C, para ministrar 3h de  BILINGUE CIENCIAS DA NATUREZA, no turno INTEGRAL, de 10/02/2025 a 31/12/2025.</w:t>
      </w:r>
    </w:p>
    <w:p>
      <w:r>
        <w:t>VANESSA NASCIMENTO DOS SANTOS, matrícula 01-263957-2A, para ministrar 12h de  EDUCACAO FISICA, no turno MATUTINO, de 10/02/2025 a 04/05/2025.</w:t>
      </w:r>
    </w:p>
    <w:p>
      <w:r>
        <w:t>VANIA MARIA XAVIER MONTENEGRO, matrícula 01-131976-0B, para ministrar 20h de  FUND 2º CICLO, no turno VESPERTINO, de 10/02/2025 a 30/07/2025.</w:t>
      </w:r>
    </w:p>
    <w:p>
      <w:r>
        <w:t>VANILCE GOMES DE SOUSA, matrícula 01-254094-0A, para ministrar 18h de  MATEMATICA EM LINGUA ESPANHOLA, no turno INTEGRAL, de 10/02/2025 a 31/12/2025.</w:t>
      </w:r>
    </w:p>
    <w:p>
      <w:r>
        <w:t>VANILCE GOMES DE SOUSA, matrícula 01-254094-0A, para ministrar 3h de  LINGUA ESPANHOLA, no turno INTEGRAL, de 10/02/2025 a 31/12/2025.</w:t>
      </w:r>
    </w:p>
    <w:p>
      <w:r>
        <w:t>VANUZA QUESSADA ALVES, matrícula 01-203633-9C, para ministrar 2h de  ENSINO RELIGIOSO, no turno VESPERTINO, de 10/02/2025 a 31/12/2025.</w:t>
      </w:r>
    </w:p>
    <w:p>
      <w:r>
        <w:t>VANUZA QUESSADA ALVES, matrícula 01-203633-9C, para ministrar 18h de  CIENCIAS EM LINGUA ESPANHOLA, no turno INTEGRAL, de 17/02/2025 a 31/12/2025.</w:t>
      </w:r>
    </w:p>
    <w:p>
      <w:r>
        <w:t>VERLANDIUSON GOMES DE OLIVEIRA, matrícula 01-203189-2E, para ministrar 18h de  MATEMATICA, no turno VESPERTINO, de 10/02/2025 a 31/12/2025.</w:t>
      </w:r>
    </w:p>
    <w:p>
      <w:r>
        <w:t>VILMARA SOUZA E SILVA, matrícula 01-162863-1A, para ministrar 14h de  MATEMATICA, no turno VESPERTINO, de 24/02/2025 a 31/12/2025.</w:t>
      </w:r>
    </w:p>
    <w:p>
      <w:r>
        <w:t>VILMARA SOUZA E SILVA, matrícula 01-162863-1A, para ministrar 5h de  MATEMATICA E SUAS TECNOLOGIAS, no turno VESPERTINO, de 24/02/2025 a 31/12/2025.</w:t>
      </w:r>
    </w:p>
    <w:p>
      <w:r>
        <w:t>VINICIUS LEMOS GUEDES, matrícula 01-252635-2A, para ministrar 4h de  LINGUA INGLESA, no turno MATUTINO, de 17/02/2025 a 31/12/2025.</w:t>
      </w:r>
    </w:p>
    <w:p>
      <w:r>
        <w:t>VINICIUS LEMOS GUEDES, matrícula 01-252635-2A, para ministrar 5h de  EDUCACAO FISICA, no turno VESPERTINO, de 17/02/2025 a 31/12/2025.</w:t>
      </w:r>
    </w:p>
    <w:p>
      <w:r>
        <w:t>VINICIUS LEMOS GUEDES, matrícula 01-252635-2A, para ministrar 7h de  MATEMATICA, no turno INTEGRAL, de 25/02/2025 a 31/12/2025.</w:t>
      </w:r>
    </w:p>
    <w:p>
      <w:r>
        <w:t>VIVIANE GOMES COELHO DE FREITAS, matrícula 01-233549-2A, para ministrar 10h de  CIENCIAS, no turno MATUTINO, de 10/02/2025 a 31/12/2025.</w:t>
      </w:r>
    </w:p>
    <w:p>
      <w:r>
        <w:t>VIVIANE GOMES COELHO DE FREITAS, matrícula 01-233549-2A, para ministrar 5h de  FILOSOFIA, no turno MATUTINO, de 10/02/2025 a 31/12/2025.</w:t>
      </w:r>
    </w:p>
    <w:p>
      <w:r>
        <w:t>WEILDNI ABENSUR PINTO, matrícula 01-234911-6A, para ministrar 2h de  MATEMATICA E SUAS TECNOLOGIAS, no turno VESPERTINO, de 10/02/2025 a 31/12/2025.</w:t>
      </w:r>
    </w:p>
    <w:p>
      <w:r>
        <w:t>WEILDNI ABENSUR PINTO, matrícula 01-234911-6A, para ministrar 18h de  MATEMATICA, no turno MATUTINO, de 10/02/2025 a 31/12/2025.</w:t>
      </w:r>
    </w:p>
    <w:p>
      <w:r>
        <w:t>WELLINGTON LEITE DE MEDEIROS, matrícula 01-253077-5A, para ministrar 2h de  FISICA, no turno MATUTINO, de 10/02/2025 a 31/12/2025.</w:t>
      </w:r>
    </w:p>
    <w:p>
      <w:r>
        <w:t>WELLINGTON MARTINS SAIF, matrícula 01-234382-7A, para ministrar 20h de  HISTORIA, no turno VESPERTINO, de 10/02/2025 a 02/05/2025.</w:t>
      </w:r>
    </w:p>
    <w:p>
      <w:r>
        <w:t>WESLEY CAMPOS DA SILVA, matrícula 01-257158-7B, para ministrar 12h de  ARTE, no turno INTEGRAL, de 10/02/2025 a 31/12/2025.</w:t>
      </w:r>
    </w:p>
    <w:p>
      <w:r>
        <w:t>WESLEY CAMPOS DA SILVA, matrícula 01-257158-7B, para ministrar 9h de  LINGUA ESTRANGEIRA MODERNA, no turno INTEGRAL, de 10/02/2025 a 31/12/2025.</w:t>
      </w:r>
    </w:p>
    <w:p>
      <w:r>
        <w:t>WESLEY CAMPOS DA SILVA, matrícula 01-257158-7B, para ministrar 3h de  ARTE, no turno INTEGRAL, de 24/02/2025 a 31/12/2025.</w:t>
      </w:r>
    </w:p>
    <w:p>
      <w:r>
        <w:t>WILLIAN MENDES GOMES, matrícula 01-253455-0A, para ministrar 2h de  FISICA, no turno VESPERTINO, de 10/02/2025 a 31/12/2025.</w:t>
      </w:r>
    </w:p>
    <w:p>
      <w:r>
        <w:t>WILSONVANIA DE OLIVEIRA BATISTA, matrícula 01-138779-0B, para ministrar 20h de  APOIOC, no turno VESPERTINO, de 19/02/2025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