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ATALAIA DO NORTE</w:t>
      </w:r>
    </w:p>
    <w:p>
      <w:r>
        <w:t>ANTONIO DEODATO DA SILVA, matrícula 01-235894-8B, para ministrar 20h de  FISICA, no turno VESPERTINO, de 28/02/2025 a 31/12/2025.</w:t>
      </w:r>
    </w:p>
    <w:p>
      <w:r>
        <w:t>ISABEL SILVA DOS SANTOS, matrícula 01-132839-5G, para ministrar 5h de  ENSINO RELIGIOSO, no turno MATUTINO, de 10/02/2025 a 31/12/2025.</w:t>
      </w:r>
    </w:p>
    <w:p>
      <w:r>
        <w:t>ISABEL SILVA DOS SANTOS, matrícula 01-132839-5G, para ministrar 20h de  APOIOC, no turno VESPERTINO, de 01/03/2025 a 31/12/2025.</w:t>
      </w:r>
    </w:p>
    <w:p>
      <w:r>
        <w:t>MARINAUDA RIBEIRO BATISTA, matrícula 01-220328-6D, para ministrar 2h de  ENSINO RELIGIOSO, no turno MATUTINO, de 10/02/2025 a 31/12/2025.</w:t>
      </w:r>
    </w:p>
    <w:p>
      <w:pPr>
        <w:pStyle w:val="Heading2"/>
      </w:pPr>
      <w:r>
        <w:t>MUNICIPIO: PARINTINS</w:t>
      </w:r>
    </w:p>
    <w:p>
      <w:r>
        <w:t>ALCINDO DE JESUS VIEIRA, matrícula 01-187887-5E, para ministrar 11h de  CIENCIAS, no turno MATUTINO, de 10/02/2025 a 27/04/2025.</w:t>
      </w:r>
    </w:p>
    <w:p>
      <w:r>
        <w:t>ALESSANDRA BARBOSA DE SOUZA, matrícula 01-235390-3A, para ministrar 6h de  FUND 1º CICLO, no turno VESPERTINO, de 14/02/2025 a 08/08/2025.</w:t>
      </w:r>
    </w:p>
    <w:p>
      <w:r>
        <w:t>ALEXSANDER DAS NEVES SIMAS, matrícula 01-254121-1A, para ministrar 4h de  CIENCIAS, no turno MATUTINO, de 10/02/2025 a 31/12/2025.</w:t>
      </w:r>
    </w:p>
    <w:p>
      <w:r>
        <w:t>ALEXSANDER DAS NEVES SIMAS, matrícula 01-254121-1A, para ministrar 4h de  GEOGRAFIA, no turno MATUTINO, de 10/02/2025 a 31/12/2025.</w:t>
      </w:r>
    </w:p>
    <w:p>
      <w:r>
        <w:t>ALFREMAR DOS SANTOS OLIVEIRA, matrícula 01-200218-3D, para ministrar 10h de  RECREA, no turno INTEGRAL, de 10/02/2025 a 31/12/2025.</w:t>
      </w:r>
    </w:p>
    <w:p>
      <w:r>
        <w:t>ANA IZABEL GONCALVES DE SOUZA, matrícula 01-024644-1C, para ministrar 8h de  ENSINO RELIGIOSO, no turno MATUTINO, de 10/02/2025 a 08/03/2025.</w:t>
      </w:r>
    </w:p>
    <w:p>
      <w:r>
        <w:t>ANA IZABEL GONCALVES DE SOUZA, matrícula 01-024644-1C, para ministrar 8h de  ARTE, no turno MATUTINO, de 10/02/2025 a 08/03/2025.</w:t>
      </w:r>
    </w:p>
    <w:p>
      <w:r>
        <w:t>ANA MARCIA SIQUEIRA FONSECA, matrícula 01-218629-2A, para ministrar 4h de  CIENCIAS, no turno MATUTINO, de 01/03/2025 a 31/12/2025.</w:t>
      </w:r>
    </w:p>
    <w:p>
      <w:r>
        <w:t>ANA MARIA DOS SANTOS BARROS, matrícula 01-147857-5B, para ministrar 6h de  MATEMATICA, no turno MATUTINO, de 10/02/2025 a 31/12/2025.</w:t>
      </w:r>
    </w:p>
    <w:p>
      <w:r>
        <w:t>ANANDA NAZARE DO ROSARIO RIBEIRO DE SENA, matrícula 01-253462-2A, para ministrar 20h de  S.ESP., no turno VESPERTINO, de 14/03/2025 a 31/12/2025.</w:t>
      </w:r>
    </w:p>
    <w:p>
      <w:r>
        <w:t>ANDRESSA GOMES BELEM, matrícula 01-240194-0B, para ministrar 4h de  GEOGRAFIA, no turno MATUTINO, de 24/02/2025 a 20/05/2025.</w:t>
      </w:r>
    </w:p>
    <w:p>
      <w:r>
        <w:t>ANGELA MARIA CAVALCANTE DA SILVA, matrícula 01-147100-7B, para ministrar 20h de  APOIOC, no turno VESPERTINO, de 10/03/2025 a 31/12/2025.</w:t>
      </w:r>
    </w:p>
    <w:p>
      <w:r>
        <w:t>BENEDITA CRISTINA DAS NEVES NASCIMENTO, matrícula 01-253510-6A, para ministrar 20h de  APOIOC, no turno VESPERTINO, de 24/02/2025 a 31/12/2025.</w:t>
      </w:r>
    </w:p>
    <w:p>
      <w:r>
        <w:t>CAMILA DOS SANTOS PESSOA, matrícula 01-254101-7A, para ministrar 16h de  CIENCIAS, no turno MATUTINO, de 10/02/2025 a 25/03/2025.</w:t>
      </w:r>
    </w:p>
    <w:p>
      <w:r>
        <w:t>CARLIETE DE SOUZA PIEDADE, matrícula 01-220305-7C, para ministrar 9h de  FUND 2º CICLO, no turno MATUTINO, de 10/02/2025 a 31/12/2025.</w:t>
      </w:r>
    </w:p>
    <w:p>
      <w:r>
        <w:t>CARLOS ALBERTO BRUCE FRAGATA, matrícula 01-253425-8A, para ministrar 20h de  APOIOC, no turno MATUTINO, de 10/02/2025 a 31/12/2025.</w:t>
      </w:r>
    </w:p>
    <w:p>
      <w:r>
        <w:t>CARMITA DE OLIVEIRA SOARES, matrícula 01-111913-3C, para ministrar 12h de  LINGUA PORTUGUESA, no turno MATUTINO, de 10/02/2025 a 31/12/2025.</w:t>
      </w:r>
    </w:p>
    <w:p>
      <w:r>
        <w:t>CARMITA DE OLIVEIRA SOARES, matrícula 01-111913-3C, para ministrar 6h de  LINGUA PORTUGUESA, no turno MATUTINO, de 10/02/2025 a 31/12/2025.</w:t>
      </w:r>
    </w:p>
    <w:p>
      <w:r>
        <w:t>CARMITA DE OLIVEIRA SOARES, matrícula 01-111913-3C, para ministrar 5h de  LINGUAGENS E SUAS TECNOLOGIAS, no turno VESPERTINO, de 10/02/2025 a 31/12/2025.</w:t>
      </w:r>
    </w:p>
    <w:p>
      <w:r>
        <w:t>DARIANY MICHILES DA SILVA, matrícula 01-254288-9A, para ministrar 20h de  APOIOC, no turno MATUTINO, de 12/03/2025 a 31/12/2025.</w:t>
      </w:r>
    </w:p>
    <w:p>
      <w:r>
        <w:t>DEUCIVAN ALMEIDA SOUZA, matrícula 01-253549-1A, para ministrar 8h de  EDUCACAO FISICA, no turno VESPERTINO, de 10/02/2025 a 18/03/2025.</w:t>
      </w:r>
    </w:p>
    <w:p>
      <w:r>
        <w:t>DEUCIVAN ALMEIDA SOUZA, matrícula 01-253549-1A, para ministrar 10h de  EDUCACAO FISICA, no turno VESPERTINO, de 10/02/2025 a 18/03/2025.</w:t>
      </w:r>
    </w:p>
    <w:p>
      <w:r>
        <w:t>DOUGLAS CASTRO MASCARENHAS, matrícula 01-235419-5A, para ministrar 8h de  FUND 6º AO 9º, no turno VESPERTINO, de 10/02/2025 a 10/04/2025.</w:t>
      </w:r>
    </w:p>
    <w:p>
      <w:r>
        <w:t>EDENILSON DE OLIVEIRA DA COSTA, matrícula 01-221506-3D, para ministrar 20h de  FUND 2º CICLO, no turno VESPERTINO, de 10/02/2025 a 11/03/2025.</w:t>
      </w:r>
    </w:p>
    <w:p>
      <w:r>
        <w:t>ELIAS FERREIRA DE SOUZA, matrícula 01-253605-6A, para ministrar 2h de  EDUCACAO FISICA, no turno MATUTINO, de 10/02/2025 a 10/06/2025.</w:t>
      </w:r>
    </w:p>
    <w:p>
      <w:r>
        <w:t>ELIZA MARIA RIBEIRO ROCHA, matrícula 01-124035-8B, para ministrar 6h de  FUND 1º CICLO, no turno VESPERTINO, de 14/02/2025 a 08/08/2025.</w:t>
      </w:r>
    </w:p>
    <w:p>
      <w:r>
        <w:t>ENA MARA NUNES RIBEIRO, matrícula 01-145260-6E, para ministrar 20h de  APOIOC, no turno VESPERTINO, de 10/02/2025 a 31/12/2025.</w:t>
      </w:r>
    </w:p>
    <w:p>
      <w:r>
        <w:t>EULENE DA SILVA BENTES, matrícula 01-108107-1C, para ministrar 8h de  LINGUA INGLESA, no turno MATUTINO, de 10/02/2025 a 31/12/2025.</w:t>
      </w:r>
    </w:p>
    <w:p>
      <w:r>
        <w:t>EVANILDA LEOCADIO SIMAS, matrícula 01-164207-3A, para ministrar 20h de  FUND 2º CICLO, no turno MATUTINO, de 10/02/2025 a 15/08/2025.</w:t>
      </w:r>
    </w:p>
    <w:p>
      <w:r>
        <w:t>FRANCISCO DE ASSIS PRESTES FERREIRA, matrícula 01-229856-2C, para ministrar 11h de  CIENCIAS, no turno VESPERTINO, de 10/02/2025 a 10/05/2025.</w:t>
      </w:r>
    </w:p>
    <w:p>
      <w:r>
        <w:t>FRANK DE SOUZA JACAUNA, matrícula 01-254075-4A, para ministrar 2h de  EDUCACAO FISICA, no turno MATUTINO, de 10/02/2025 a 31/12/2025.</w:t>
      </w:r>
    </w:p>
    <w:p>
      <w:r>
        <w:t>FRANK DE SOUZA JACAUNA, matrícula 01-254075-4A, para ministrar 17h de  EDUCACAO FISICA, no turno VESPERTINO, de 10/02/2025 a 31/12/2025.</w:t>
      </w:r>
    </w:p>
    <w:p>
      <w:r>
        <w:t>GEORGIO ITALO FERREIRA DE OLIVEIRA, matrícula 01-173856-9H, para ministrar 10h de  HISTORIA, no turno NOTURNO, de 10/02/2025 a 14/03/2025.</w:t>
      </w:r>
    </w:p>
    <w:p>
      <w:r>
        <w:t>GEORGIO ITALO FERREIRA DE OLIVEIRA, matrícula 01-173856-9H, para ministrar 5h de  SOCIOLOGIA, no turno NOTURNO, de 10/02/2025 a 14/03/2025.</w:t>
      </w:r>
    </w:p>
    <w:p>
      <w:r>
        <w:t>GEORGIO ITALO FERREIRA DE OLIVEIRA, matrícula 01-173856-9H, para ministrar 2h de  CIENCIAS HUMANAS E SOCIAIS APL, no turno NOTURNO, de 10/02/2025 a 14/03/2025.</w:t>
      </w:r>
    </w:p>
    <w:p>
      <w:r>
        <w:t>GLEICE FRANCO MARTINS, matrícula 01-253589-0A, para ministrar 20h de  S.ESP., no turno VESPERTINO, de 14/03/2025 a 31/12/2025.</w:t>
      </w:r>
    </w:p>
    <w:p>
      <w:r>
        <w:t>GLENDA GLORIA CANTO, matrícula 01-219301-9A, para ministrar 15h de  GEOGRAFIA, no turno MATUTINO, de 20/02/2025 a 20/05/2025.</w:t>
      </w:r>
    </w:p>
    <w:p>
      <w:r>
        <w:t>HILDA MARIA COLARES DE OLIVEIRA, matrícula 01-024164-4B, para ministrar 10h de  RECREA, no turno INTEGRAL, de 10/02/2025 a 31/12/2025.</w:t>
      </w:r>
    </w:p>
    <w:p>
      <w:r>
        <w:t>HOZANA MARIA BATISTA LIMA, matrícula 01-164187-5A, para ministrar 20h de  APOIOC, no turno VESPERTINO, de 24/02/2025 a 31/12/2025.</w:t>
      </w:r>
    </w:p>
    <w:p>
      <w:r>
        <w:t>IEDA MARIA DA COSTA OLIVEIRA, matrícula 01-147855-9B, para ministrar 20h de  S.ESP., no turno VESPERTINO, de 14/03/2025 a 31/12/2025.</w:t>
      </w:r>
    </w:p>
    <w:p>
      <w:r>
        <w:t>IORRANA SOARES DE SOUZA, matrícula 01-253413-4A, para ministrar 7h de  FUND 1º CICLO, no turno VESPERTINO, de 14/02/2025 a 08/08/2025.</w:t>
      </w:r>
    </w:p>
    <w:p>
      <w:r>
        <w:t>ITALO IGOR MOREIRA DE FREITAS SA, matrícula 01-253616-1A, para ministrar 18h de  CIENCIAS, no turno VESPERTINO, de 07/02/2025 a 10/03/2025.</w:t>
      </w:r>
    </w:p>
    <w:p>
      <w:r>
        <w:t>JESSICA JACINTA NORONHA CAVALCANTE, matrícula 01-253586-6A, para ministrar 18h de  EDUCACAO FISICA, no turno VESPERTINO, de 10/02/2025 a 02/03/2025.</w:t>
      </w:r>
    </w:p>
    <w:p>
      <w:r>
        <w:t>JOAO BOSCO BATISTA NOGUEIRA JUNIOR, matrícula 01-236676-2B, para ministrar 10h de  RECREA, no turno INTEGRAL, de 10/02/2025 a 31/12/2025.</w:t>
      </w:r>
    </w:p>
    <w:p>
      <w:r>
        <w:t>JOILSON BATALHA ALVES, matrícula 01-203849-8B, para ministrar 10h de  RECREA, no turno INTEGRAL, de 10/02/2025 a 31/12/2025.</w:t>
      </w:r>
    </w:p>
    <w:p>
      <w:r>
        <w:t>JOSE NATALINO DE SOUSA LIMA, matrícula 01-183836-9B, para ministrar 10h de  ENSINO RELIGIOSO, no turno MATUTINO, de 10/02/2025 a 28/05/2025.</w:t>
      </w:r>
    </w:p>
    <w:p>
      <w:r>
        <w:t>JUCARA MENDONCA GIMAQUE, matrícula 01-264078-3A, para ministrar 20h de  FUND 6º AO 9º, no turno MATUTINO, de 10/02/2025 a 10/04/2025.</w:t>
      </w:r>
    </w:p>
    <w:p>
      <w:r>
        <w:t>KENNY DE SOUZA ROCHA, matrícula 01-253448-7A, para ministrar 8h de  CIENCIAS, no turno MATUTINO, de 01/03/2025 a 31/12/2025.</w:t>
      </w:r>
    </w:p>
    <w:p>
      <w:r>
        <w:t>KLINGER TAVARES FARIAS, matrícula 01-219223-3A, para ministrar 13h de  HISTORIA, no turno NOTURNO, de 10/02/2025 a 16/07/2025.</w:t>
      </w:r>
    </w:p>
    <w:p>
      <w:r>
        <w:t>KLINGER TAVARES FARIAS, matrícula 01-219223-3A, para ministrar 15h de  CIENCIAS, no turno MATUTINO, de 10/02/2025 a 02/03/2025.</w:t>
      </w:r>
    </w:p>
    <w:p>
      <w:r>
        <w:t>KLINGER TAVARES FARIAS, matrícula 01-219223-3A, para ministrar 4h de  ARTE, no turno MATUTINO, de 10/02/2025 a 02/03/2025.</w:t>
      </w:r>
    </w:p>
    <w:p>
      <w:r>
        <w:t>LAURIANE TEIXEIRA DE LIMA, matrícula 01-218634-9A, para ministrar 12h de  LINGUA PORTUGUESA, no turno NOTURNO, de 10/02/2025 a 31/12/2025.</w:t>
      </w:r>
    </w:p>
    <w:p>
      <w:r>
        <w:t>LAURIANE TEIXEIRA DE LIMA, matrícula 01-218634-9A, para ministrar 5h de  LINGUA INGLESA, no turno NOTURNO, de 10/02/2025 a 31/12/2025.</w:t>
      </w:r>
    </w:p>
    <w:p>
      <w:r>
        <w:t>LAURIANE TEIXEIRA DE LIMA, matrícula 01-218634-9A, para ministrar 3h de  ARTE, no turno NOTURNO, de 10/02/2025 a 16/07/2025.</w:t>
      </w:r>
    </w:p>
    <w:p>
      <w:r>
        <w:t>LIGIA MARIA DOS SANTOS FARIAS, matrícula 01-173402-4B, para ministrar 3h de  CIENCIAS DA NATUREZA E SUAS TE, no turno INTEGRAL, de 10/02/2025 a 31/12/2025.</w:t>
      </w:r>
    </w:p>
    <w:p>
      <w:r>
        <w:t>LIGIA MARIA DOS SANTOS FARIAS, matrícula 01-173402-4B, para ministrar 9h de  CIENCIAS DA NATUREZA E SUAS TE, no turno INTEGRAL, de 01/03/2025 a 31/12/2025.</w:t>
      </w:r>
    </w:p>
    <w:p>
      <w:r>
        <w:t>LUCAS TEIXEIRA PICANCO, matrícula 01-218657-8A, para ministrar 12h de  FISICA, no turno NOTURNO, de 27/02/2025 a 27/05/2025.</w:t>
      </w:r>
    </w:p>
    <w:p>
      <w:r>
        <w:t>LUCIANO CUNHA BRILHANTE, matrícula 01-254125-4A, para ministrar 18h de  MATEMATICA, no turno MATUTINO, de 10/02/2025 a 03/05/2025.</w:t>
      </w:r>
    </w:p>
    <w:p>
      <w:r>
        <w:t>LUCIANO KLEBER PINHEIRO DA ROCHA, matrícula 01-254500-4A, para ministrar 20h de  S.ESP., no turno VESPERTINO, de 14/03/2025 a 31/12/2025.</w:t>
      </w:r>
    </w:p>
    <w:p>
      <w:r>
        <w:t>LUIS ALBERTO RIBEIRO CUNHA, matrícula 01-202299-0E, para ministrar 5h de  ARTES, no turno MATUTINO, de 10/02/2025 a 31/12/2025.</w:t>
      </w:r>
    </w:p>
    <w:p>
      <w:r>
        <w:t>LUIS ALBERTO RIBEIRO CUNHA, matrícula 01-202299-0E, para ministrar 4h de  CIENCIAS HUMANAS E SOCIAIS APL, no turno MATUTINO, de 10/02/2025 a 31/12/2025.</w:t>
      </w:r>
    </w:p>
    <w:p>
      <w:r>
        <w:t>LUIZA MARINHO ALFAIA DA PAZ, matrícula 01-029742-9A, para ministrar 2h de  CIENCIAS DA NATUREZA E SUAS TE, no turno VESPERTINO, de 10/02/2025 a 09/05/2025.</w:t>
      </w:r>
    </w:p>
    <w:p>
      <w:r>
        <w:t>LUIZA MARINHO ALFAIA DA PAZ, matrícula 01-029742-9A, para ministrar 17h de  BIOLOGIA, no turno VESPERTINO, de 10/02/2025 a 09/05/2025.</w:t>
      </w:r>
    </w:p>
    <w:p>
      <w:r>
        <w:t>MARCOS MULLER DA SILVA LIMA, matrícula 01-253427-4A, para ministrar 6h de  EDUCACAO FISICA, no turno VESPERTINO, de 10/02/2025 a 10/06/2025.</w:t>
      </w:r>
    </w:p>
    <w:p>
      <w:r>
        <w:t>MARIA DO PERPETUO SOCORRO COSTA DE OLIVEIRA, matrícula 01-134110-3D, para ministrar 20h de  APOIOC, no turno MATUTINO, de 24/02/2025 a 31/12/2025.</w:t>
      </w:r>
    </w:p>
    <w:p>
      <w:r>
        <w:t>MARILENE SILVA CAMPOS, matrícula 01-024896-7B, para ministrar 20h de  APOIOI, no turno VESPERTINO, de 24/02/2025 a 31/12/2025.</w:t>
      </w:r>
    </w:p>
    <w:p>
      <w:r>
        <w:t>MARY LAINE CRUZ AZEVEDO, matrícula 01-164258-8A, para ministrar 20h de  FUND 1º CICLO, no turno VESPERTINO, de 10/02/2025 a 20/08/2025.</w:t>
      </w:r>
    </w:p>
    <w:p>
      <w:r>
        <w:t>MOISES DOS SANTOS PIMENTEL, matrícula 01-218642-0A, para ministrar 15h de  HISTORIA, no turno MATUTINO, de 10/02/2025 a 02/07/2025.</w:t>
      </w:r>
    </w:p>
    <w:p>
      <w:r>
        <w:t>PAULA MARA RODRIGUES VALENTE, matrícula 01-187888-3H, para ministrar 8h de  CIENCIAS, no turno VESPERTINO, de 10/02/2025 a 29/04/2025.</w:t>
      </w:r>
    </w:p>
    <w:p>
      <w:r>
        <w:t>PAULA MARA RODRIGUES VALENTE, matrícula 01-187888-3H, para ministrar 10h de  FISICA, no turno NOTURNO, de 10/02/2025 a 03/05/2025.</w:t>
      </w:r>
    </w:p>
    <w:p>
      <w:r>
        <w:t>PAULA MARA RODRIGUES VALENTE, matrícula 01-187888-3H, para ministrar 10h de  FISICA, no turno NOTURNO, de 10/02/2025 a 03/05/2025.</w:t>
      </w:r>
    </w:p>
    <w:p>
      <w:r>
        <w:t>RAIANE DOS SANTOS FERREIRA, matrícula 01-253376-6A, para ministrar 20h de  S.ESP., no turno VESPERTINO, de 14/03/2025 a 31/12/2025.</w:t>
      </w:r>
    </w:p>
    <w:p>
      <w:r>
        <w:t>RAIMUNDO RAUL DE SOUZA CANTO, matrícula 01-253621-8A, para ministrar 12h de  BIOLOGIA, no turno MATUTINO, de 10/02/2025 a 31/12/2025.</w:t>
      </w:r>
    </w:p>
    <w:p>
      <w:r>
        <w:t>RENATA SOUZA BENTES, matrícula 01-253351-0A, para ministrar 8h de  BIOLOGIA, no turno VESPERTINO, de 10/02/2025 a 31/12/2025.</w:t>
      </w:r>
    </w:p>
    <w:p>
      <w:r>
        <w:t>RHUANN PINHEIRO TEIXEIRA, matrícula 01-253201-8A, para ministrar 12h de  FISICA, no turno MATUTINO, de 10/02/2025 a 30/05/2025.</w:t>
      </w:r>
    </w:p>
    <w:p>
      <w:r>
        <w:t>ROSA MERY OLIVEIRA E OLIVEIRA, matrícula 01-024172-5B, para ministrar 20h de  APOIOC, no turno VESPERTINO, de 24/02/2025 a 31/12/2025.</w:t>
      </w:r>
    </w:p>
    <w:p>
      <w:r>
        <w:t>SAMUEL CESAR SA DE SOUZA, matrícula 01-219215-2A, para ministrar 10h de  GEOGRAFIA, no turno VESPERTINO, de 10/02/2025 a 31/12/2025.</w:t>
      </w:r>
    </w:p>
    <w:p>
      <w:r>
        <w:t>SAMUEL CESAR SA DE SOUZA, matrícula 01-219215-2A, para ministrar 2h de  FILOSOFIA, no turno VESPERTINO, de 01/03/2025 a 31/12/2025.</w:t>
      </w:r>
    </w:p>
    <w:p>
      <w:r>
        <w:t>SANDRA MARIA DA SILVA BATISTA, matrícula 01-236371-2A, para ministrar 6h de  FUND 2º CICLO, no turno VESPERTINO, de 10/02/2025 a 03/05/2025.</w:t>
      </w:r>
    </w:p>
    <w:p>
      <w:r>
        <w:t>SELMA DE SOUZA COELHO, matrícula 01-253116-0A, para ministrar 20h de  FUND 1º CICLO, no turno VESPERTINO, de 06/03/2025 a 21/07/2025.</w:t>
      </w:r>
    </w:p>
    <w:p>
      <w:r>
        <w:t>VALCELI DE OLIVEIRA SOUZA, matrícula 01-254131-9A, para ministrar 20h de  APOIOC, no turno MATUTINO, de 10/03/2025 a 31/12/2025.</w:t>
      </w:r>
    </w:p>
    <w:p>
      <w:r>
        <w:t>WELRIKSON BEZERRA PRATA, matrícula 01-253377-4A, para ministrar 20h de  S.ESP., no turno MATUTINO, de 14/03/2025 a 31/12/2025.</w:t>
      </w:r>
    </w:p>
    <w:p>
      <w:r>
        <w:t>YARACI SILVA DE JESUS, matrícula 01-164214-6A, para ministrar 20h de  APOIOC, no turno VESPERTINO, de 28/02/2025 a 30/12/2025.</w:t>
      </w:r>
    </w:p>
    <w:p>
      <w:pPr>
        <w:pStyle w:val="Heading2"/>
      </w:pPr>
      <w:r>
        <w:t>MUNICIPIO: URUCARA</w:t>
      </w:r>
    </w:p>
    <w:p>
      <w:r>
        <w:t>JORGE EUGENIO PIMENTEL DOS ANJOS, matrícula 01-195785-6E, para ministrar 4h de  ENSINO RELIGIOSO, no turno VESPERTINO, de 10/02/2025 a 31/12/2025.</w:t>
      </w:r>
    </w:p>
    <w:p>
      <w:r>
        <w:t>JORGE EUGENIO PIMENTEL DOS ANJOS, matrícula 01-195785-6E, para ministrar 8h de  SOCIOLOGIA, no turno VESPERTINO, de 10/02/2025 a 31/12/2025.</w:t>
      </w:r>
    </w:p>
    <w:p>
      <w:r>
        <w:t>JORGE EUGENIO PIMENTEL DOS ANJOS, matrícula 01-195785-6E, para ministrar 8h de  FILOSOFIA, no turno VESPERTINO, de 10/02/2025 a 31/12/2025.</w:t>
      </w:r>
    </w:p>
    <w:p>
      <w:r>
        <w:t>JORGETE DA COSTA AZEVEDO, matrícula 01-249337-3A, para ministrar 20h de  FUND 1º CICLO, no turno INTEGRAL, de 10/02/2025 a 31/12/2025.</w:t>
      </w:r>
    </w:p>
    <w:p>
      <w:r>
        <w:t>LUCIENE PEREIRA SERRAO, matrícula 01-221497-0B, para ministrar 10h de  RECREA, no turno INTEGRAL, de 10/02/2025 a 31/12/2025.</w:t>
      </w:r>
    </w:p>
    <w:p>
      <w:r>
        <w:t>MAURICIO GOMES ORAN, matrícula 01-129094-0B, para ministrar 10h de  RECREA, no turno INTEGRAL, de 10/02/2025 a 31/12/2025.</w:t>
      </w:r>
    </w:p>
    <w:p>
      <w:r>
        <w:t>MIGUEL DA SILVA MARQUES, matrícula 01-120203-0D, para ministrar 10h de  RECREA, no turno INTEGRAL,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