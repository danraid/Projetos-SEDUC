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BARREIRINHA</w:t>
      </w:r>
    </w:p>
    <w:p>
      <w:r>
        <w:t>ANA ALCINEI PINTO DE SOUZA, matrícula 01-139794-0B, para ministrar 9h de  LEITURA E PRODUCAO TEXTUAL, no turno INTEGRAL, de 10/02/2025 a 31/12/2025.</w:t>
      </w:r>
    </w:p>
    <w:p>
      <w:r>
        <w:t>ANIAZIO DE OLIVEIRA TENORIO, matrícula 01-193525-9D, para ministrar 16h de  SOCIOLOGIA, no turno INTEGRAL, de 03/02/2025 a 03/05/2025.</w:t>
      </w:r>
    </w:p>
    <w:p>
      <w:r>
        <w:t>AQUILA VIANA DE CARVALHO, matrícula 01-253009-0A, para ministrar 12h de  GEOGRAFIA, no turno VESPERTINO, de 10/02/2025 a 31/12/2025.</w:t>
      </w:r>
    </w:p>
    <w:p>
      <w:r>
        <w:t>CARLOS ALBERTO GONCALVES FILHO, matrícula 01-178205-3E, para ministrar 5h de  , no turno NOTURNO, de 20/02/2025 a 31/12/2025.</w:t>
      </w:r>
    </w:p>
    <w:p>
      <w:r>
        <w:t>CARLOS ALBERTO GONCALVES FILHO, matrícula 01-178205-3E, para ministrar 4h de  CIENCIAS DA NATUREZA E SUAS TE, no turno NOTURNO, de 20/02/2025 a 31/12/2025.</w:t>
      </w:r>
    </w:p>
    <w:p>
      <w:r>
        <w:t>DENIZE FREITAS MOREIRA, matrícula 01-219205-5A, para ministrar 20h de  ENSINO MEDIO, no turno NOTURNO, de 10/02/2025 a 31/12/2025.</w:t>
      </w:r>
    </w:p>
    <w:p>
      <w:r>
        <w:t>ELIANA COSTA CALIXTO BASTOS, matrícula 01-256953-1B, para ministrar 20h de  FUND 2º CICLO, no turno MATUTINO, de 21/02/2025 a 02/03/2025.</w:t>
      </w:r>
    </w:p>
    <w:p>
      <w:r>
        <w:t>ELIANA COSTA CALIXTO BASTOS, matrícula 01-256953-1B, para ministrar 20h de  FUND 2º CICLO, no turno MATUTINO, de 03/03/2025 a 17/03/2025.</w:t>
      </w:r>
    </w:p>
    <w:p>
      <w:r>
        <w:t>ESMERALDO RODRIGUES DA SILVA, matrícula 01-164491-2F, para ministrar 3h de  CIENCIAS DA NATUREZA E SUAS TE, no turno VESPERTINO, de 10/03/2025 a 31/12/2025.</w:t>
      </w:r>
    </w:p>
    <w:p>
      <w:r>
        <w:t>HAMILTON NUNES FERREIRA FILHO, matrícula 01-183018-0A, para ministrar 4h de  MATEMATICA E SUAS TECNOLOGIAS, no turno NOTURNO, de 10/02/2025 a 31/12/2025.</w:t>
      </w:r>
    </w:p>
    <w:p>
      <w:r>
        <w:t>JEAN CARLOS DOS SANTOS DA SILVA, matrícula 01-253001-5A, para ministrar 3h de  LINGUA PORTUGUESA E SUAS LITER, no turno VESPERTINO, de 07/02/2025 a 31/12/2025.</w:t>
      </w:r>
    </w:p>
    <w:p>
      <w:r>
        <w:t>JEAN CARLOS DOS SANTOS DA SILVA, matrícula 01-253001-5A, para ministrar 11h de  LINGUA INGLESA, no turno VESPERTINO, de 07/02/2025 a 31/12/2025.</w:t>
      </w:r>
    </w:p>
    <w:p>
      <w:r>
        <w:t>MEIRE LIZANDRA BAHIA PEREIRA, matrícula 01-193542-9B, para ministrar 15h de  CIENCIAS, no turno MATUTINO, de 07/02/2025 a 31/12/2025.</w:t>
      </w:r>
    </w:p>
    <w:p>
      <w:r>
        <w:t>PATRICK ROGGER DE MELO LINO, matrícula 01-252995-5A, para ministrar 2h de  CIENCIAS HUMANAS E SOCIAIS APL, no turno NOTURNO, de 10/02/2025 a 31/12/2025.</w:t>
      </w:r>
    </w:p>
    <w:p>
      <w:r>
        <w:t>RICHARDSON FARIAS GONCALVES, matrícula 01-235313-0A, para ministrar 20h de  ENSINO MEDIO, no turno NOTURNO, de 03/03/2025 a 31/12/2025.</w:t>
      </w:r>
    </w:p>
    <w:p>
      <w:r>
        <w:t>ROBENILSON DA SILVA SARMENTO, matrícula 01-244625-1B, para ministrar 20h de  ENSINO MEDIO, no turno NOTURNO, de 10/03/2025 a 31/12/2025.</w:t>
      </w:r>
    </w:p>
    <w:p>
      <w:pPr>
        <w:pStyle w:val="Heading2"/>
      </w:pPr>
      <w:r>
        <w:t>MUNICIPIO: BOA VISTA DO RAMOS</w:t>
      </w:r>
    </w:p>
    <w:p>
      <w:r>
        <w:t>ANTONIO ANDRADE DE ANGIOLIS FILHO, matrícula 01-151450-4C, para ministrar 18h de  LINGUA PORTUGUESA, no turno INTEGRAL, de 10/02/2025 a 31/12/2025.</w:t>
      </w:r>
    </w:p>
    <w:p>
      <w:r>
        <w:t>AUGUSTO RIBEIRO GONCALVES, matrícula 01-203918-4G, para ministrar 5h de  ARTES, no turno NOTURNO, de 24/02/2025 a 31/12/2025.</w:t>
      </w:r>
    </w:p>
    <w:p>
      <w:r>
        <w:t>AUGUSTO RIBEIRO GONCALVES, matrícula 01-203918-4G, para ministrar 3h de  LINGUAGENS E SUAS TECNOLOGIAS, no turno NOTURNO, de 24/02/2025 a 31/12/2025.</w:t>
      </w:r>
    </w:p>
    <w:p>
      <w:r>
        <w:t>AUGUSTO RIBEIRO GONCALVES, matrícula 01-203918-4G, para ministrar 5h de  FILOSOFIA, no turno NOTURNO, de 24/02/2025 a 31/12/2025.</w:t>
      </w:r>
    </w:p>
    <w:p>
      <w:r>
        <w:t>AUGUSTO RIBEIRO GONCALVES, matrícula 01-203918-4G, para ministrar 2h de  MATEMATICA E SUAS TECNOLOGIAS, no turno NOTURNO, de 24/02/2025 a 31/12/2025.</w:t>
      </w:r>
    </w:p>
    <w:p>
      <w:r>
        <w:t>FELICIANA DA SILVA BARROS, matrícula 01-023632-2F, para ministrar 4h de  HISTORIA, no turno VESPERTINO, de 10/02/2025 a 31/12/2025.</w:t>
      </w:r>
    </w:p>
    <w:p>
      <w:r>
        <w:t>LIDIAN DO SOCORRO DOS SANTOS DE MATOS, matrícula 01-266012-1A, para ministrar 11h de  HISTORIA, no turno NOTURNO, de 03/02/2025 a 22/03/2025.</w:t>
      </w:r>
    </w:p>
    <w:p>
      <w:r>
        <w:t>LIDIAN DO SOCORRO DOS SANTOS DE MATOS, matrícula 01-266012-1A, para ministrar 4h de  FILOSOFIA, no turno NOTURNO, de 03/02/2025 a 22/03/2025.</w:t>
      </w:r>
    </w:p>
    <w:p>
      <w:r>
        <w:t>NEILA AUGUSTA PRESTES PIMENTEL, matrícula 01-164066-6A, para ministrar 7h de  MATEMATICA, no turno MATUTINO, de 07/02/2025 a 31/12/2025.</w:t>
      </w:r>
    </w:p>
    <w:p>
      <w:r>
        <w:t>PAULA REGINA RODRIGUES SOARES, matrícula 01-199089-6C, para ministrar 18h de  FUND 1º CICLO, no turno VESPERTINO, de 10/03/2025 a 24/03/2025.</w:t>
      </w:r>
    </w:p>
    <w:p>
      <w:r>
        <w:t>RIELSON GOMES, matrícula 01-182459-7B, para ministrar 6h de  GEOGRAFIA, no turno NOTURNO, de 10/03/2025 a 31/12/2025.</w:t>
      </w:r>
    </w:p>
    <w:p>
      <w:r>
        <w:t>RIELSON GOMES, matrícula 01-182459-7B, para ministrar 4h de  SOCIOLOGIA, no turno NOTURNO, de 10/03/2025 a 31/12/2025.</w:t>
      </w:r>
    </w:p>
    <w:p>
      <w:r>
        <w:t>RIELSON GOMES, matrícula 01-182459-7B, para ministrar 3h de  CIENCIAS HUMANAS E SOCIAIS APL, no turno NOTURNO, de 10/03/2025 a 31/12/2025.</w:t>
      </w:r>
    </w:p>
    <w:p>
      <w:pPr>
        <w:pStyle w:val="Heading2"/>
      </w:pPr>
      <w:r>
        <w:t>MUNICIPIO: CAREIRO</w:t>
      </w:r>
    </w:p>
    <w:p>
      <w:r>
        <w:t>ADRIANA MENDES DA SILVA, matrícula 01-252893-2A, para ministrar 36h de  BIOLOGIA, no turno INTEGRAL, de 14/02/2025 a 31/12/2025.</w:t>
      </w:r>
    </w:p>
    <w:p>
      <w:r>
        <w:t>DEUZIANE GOMES BENTO, matrícula 01-238948-7B, para ministrar 3h de  FUND 1º CICLO, no turno MATUTINO, de 08/02/2025 a 31/12/2025.</w:t>
      </w:r>
    </w:p>
    <w:p>
      <w:r>
        <w:t>FRANCISCO DAS CHAGAS FERREIRA DE LIMA, matrícula 01-222742-8A, para ministrar 4h de  LEITURA E PRODUCAO TEXTUAL, no turno INTEGRAL, de 26/02/2025 a 31/12/2025.</w:t>
      </w:r>
    </w:p>
    <w:p>
      <w:r>
        <w:t>JOINA CRISTINE DA SILVA, matrícula 01-178092-1H, para ministrar 3h de  FUND 2º CICLO, no turno MATUTINO, de 08/02/2025 a 31/12/2025.</w:t>
      </w:r>
    </w:p>
    <w:p>
      <w:r>
        <w:t>JOSE ROBERTO PINHEIRO DE SOUZA, matrícula 01-144968-0E, para ministrar 6h de  LETRAMENTO MATEMATICO, no turno INTEGRAL, de 27/02/2025 a 31/12/2025.</w:t>
      </w:r>
    </w:p>
    <w:p>
      <w:r>
        <w:t>JOSE RODRIGUES DA ENCARNACAO LIMA, matrícula 01-227566-0A, para ministrar 3h de  FUND 1º CICLO, no turno MATUTINO, de 08/02/2025 a 31/12/2025.</w:t>
      </w:r>
    </w:p>
    <w:p>
      <w:r>
        <w:t>MARIA LUCIA PALHETA PAZ, matrícula 01-137031-6E, para ministrar 3h de  FUND 1º CICLO, no turno MATUTINO, de 08/02/2025 a 31/12/2025.</w:t>
      </w:r>
    </w:p>
    <w:p>
      <w:pPr>
        <w:pStyle w:val="Heading2"/>
      </w:pPr>
      <w:r>
        <w:t>MUNICIPIO: CODAJAS</w:t>
      </w:r>
    </w:p>
    <w:p>
      <w:r>
        <w:t>ANDREZA FERNANDES DE SOUZA, matrícula 01-219310-8A, para ministrar 4h de  SOCIOLOGIA, no turno MATUTINO, de 10/02/2025 a 31/12/2025.</w:t>
      </w:r>
    </w:p>
    <w:p>
      <w:r>
        <w:t>ANDREZA FERNANDES DE SOUZA, matrícula 01-219310-8A, para ministrar 4h de  BIOLOGIA, no turno MATUTINO, de 10/02/2025 a 31/12/2025.</w:t>
      </w:r>
    </w:p>
    <w:p>
      <w:r>
        <w:t>ANDREZA FERNANDES DE SOUZA, matrícula 01-219310-8A, para ministrar 15h de  EDUCACAO FISICA, no turno VESPERTINO, de 10/02/2025 a 31/12/2025.</w:t>
      </w:r>
    </w:p>
    <w:p>
      <w:r>
        <w:t>BERNARDO JEOVA COSTA RIBEIRO, matrícula 01-253079-1A, para ministrar 13h de  QUIMICA, no turno INTEGRAL, de 10/02/2025 a 31/12/2025.</w:t>
      </w:r>
    </w:p>
    <w:p>
      <w:r>
        <w:t>BERNARDO JEOVA COSTA RIBEIRO, matrícula 01-253079-1A, para ministrar 6h de  BIODIVERSIDADE E PRODUCAO DE A, no turno INTEGRAL, de 10/02/2025 a 08/07/2025.</w:t>
      </w:r>
    </w:p>
    <w:p>
      <w:r>
        <w:t>BERNARDO JEOVA COSTA RIBEIRO, matrícula 01-253079-1A, para ministrar 9h de  FISICA, no turno INTEGRAL, de 10/02/2025 a 31/12/2025.</w:t>
      </w:r>
    </w:p>
    <w:p>
      <w:r>
        <w:t>CHARLEY JORGE DA COSTA ROCHA, matrícula 01-165244-3B, para ministrar 8h de  HISTORIA, no turno MATUTINO, de 10/02/2025 a 31/12/2025.</w:t>
      </w:r>
    </w:p>
    <w:p>
      <w:r>
        <w:t>CHARLEY JORGE DA COSTA ROCHA, matrícula 01-165244-3B, para ministrar 5h de  FILOSOFIA, no turno MATUTINO, de 10/02/2025 a 31/12/2025.</w:t>
      </w:r>
    </w:p>
    <w:p>
      <w:r>
        <w:t>CHARLEY JORGE DA COSTA ROCHA, matrícula 01-165244-3B, para ministrar 8h de  GEOGRAFIA, no turno VESPERTINO, de 10/02/2025 a 31/12/2025.</w:t>
      </w:r>
    </w:p>
    <w:p>
      <w:r>
        <w:t>CHARLEY JORGE DA COSTA ROCHA, matrícula 01-165244-3B, para ministrar 18h de  GEOGRAFIA, no turno VESPERTINO, de 10/02/2025 a 31/12/2025.</w:t>
      </w:r>
    </w:p>
    <w:p>
      <w:r>
        <w:t>DAVI BENJAMIN SAMPAIO DE SOUZA, matrícula 01-252872-0A, para ministrar 12h de  BIOLOGIA, no turno NOTURNO, de 10/02/2025 a 09/07/2025.</w:t>
      </w:r>
    </w:p>
    <w:p>
      <w:r>
        <w:t>DAVI BENJAMIN SAMPAIO DE SOUZA, matrícula 01-252872-0A, para ministrar 18h de  HISTORIA, no turno VESPERTINO, de 10/02/2025 a 31/12/2025.</w:t>
      </w:r>
    </w:p>
    <w:p>
      <w:r>
        <w:t>DAVI BENJAMIN SAMPAIO DE SOUZA, matrícula 01-252872-0A, para ministrar 4h de  HISTORIA, no turno MATUTINO, de 10/02/2025 a 31/12/2025.</w:t>
      </w:r>
    </w:p>
    <w:p>
      <w:r>
        <w:t>DAVI BENJAMIN SAMPAIO DE SOUZA, matrícula 01-252872-0A, para ministrar 2h de  CIENCIAS DA NATUREZA E SUAS TE, no turno NOTURNO, de 10/02/2025 a 08/07/2025.</w:t>
      </w:r>
    </w:p>
    <w:p>
      <w:r>
        <w:t>EDILBERTO AMARANTE DA SILVA COSTA, matrícula 01-227827-8C, para ministrar 10h de  RECREA, no turno INTEGRAL, de 10/02/2025 a 31/12/2025.</w:t>
      </w:r>
    </w:p>
    <w:p>
      <w:r>
        <w:t>EDSON NEY MARQUES VENANCIO, matrícula 01-214790-4B, para ministrar 20h de  FUND 2º CICLO, no turno MATUTINO, de 17/02/2025 a 17/05/2025.</w:t>
      </w:r>
    </w:p>
    <w:p>
      <w:r>
        <w:t>EDSON OLIVEIRA DA SILVA, matrícula 01-219309-4A, para ministrar 10h de  RECREA, no turno INTEGRAL, de 10/02/2025 a 31/12/2025.</w:t>
      </w:r>
    </w:p>
    <w:p>
      <w:r>
        <w:t>EDSON OLIVEIRA DA SILVA, matrícula 01-219309-4A, para ministrar 4h de  EDUCACAO FISICA, no turno INTEGRAL, de 10/02/2025 a 31/12/2025.</w:t>
      </w:r>
    </w:p>
    <w:p>
      <w:r>
        <w:t>ELCILENE ARAUJO DA COSTA, matrícula 01-195811-9F, para ministrar 8h de  ENSINO RELIGIOSO, no turno MATUTINO, de 10/02/2025 a 31/12/2025.</w:t>
      </w:r>
    </w:p>
    <w:p>
      <w:r>
        <w:t>ELCILENE ARAUJO DA COSTA, matrícula 01-195811-9F, para ministrar 8h de  ARTE, no turno MATUTINO, de 10/02/2025 a 31/12/2025.</w:t>
      </w:r>
    </w:p>
    <w:p>
      <w:r>
        <w:t>ELCILENE ARAUJO DA COSTA, matrícula 01-195811-9F, para ministrar 4h de  GEOGRAFIA, no turno MATUTINO, de 10/02/2025 a 31/12/2025.</w:t>
      </w:r>
    </w:p>
    <w:p>
      <w:r>
        <w:t>ELCIO LARAY PACHECO, matrícula 01-123401-3G, para ministrar 18h de  MATEMATICA, no turno MATUTINO, de 10/02/2025 a 31/12/2025.</w:t>
      </w:r>
    </w:p>
    <w:p>
      <w:r>
        <w:t>ELINHO DE JESUS SOUZA, matrícula 01-254374-5A, para ministrar 4h de  GEOGRAFIA, no turno VESPERTINO, de 10/02/2025 a 31/12/2025.</w:t>
      </w:r>
    </w:p>
    <w:p>
      <w:r>
        <w:t>ELZILENE AQUINO DE ARAUJO, matrícula 01-254253-6A, para ministrar 12h de  QUIMICA, no turno INTEGRAL, de 10/02/2025 a 31/12/2025.</w:t>
      </w:r>
    </w:p>
    <w:p>
      <w:r>
        <w:t>ELZILENE AQUINO DE ARAUJO, matrícula 01-254253-6A, para ministrar 4h de  CIENCIAS DA NATUREZA E SUAS TE, no turno INTEGRAL, de 10/02/2025 a 31/12/2025.</w:t>
      </w:r>
    </w:p>
    <w:p>
      <w:r>
        <w:t>EUDSON BASTOS ROCHA, matrícula 01-118417-2I, para ministrar 10h de  LINGUA PORTUGUESA E SUAS LITER, no turno MATUTINO, de 10/02/2025 a 31/12/2025.</w:t>
      </w:r>
    </w:p>
    <w:p>
      <w:r>
        <w:t>EUDSON BASTOS ROCHA, matrícula 01-118417-2I, para ministrar 4h de  ARTES, no turno MATUTINO, de 10/02/2025 a 31/12/2025.</w:t>
      </w:r>
    </w:p>
    <w:p>
      <w:r>
        <w:t>EUDSON BASTOS ROCHA, matrícula 01-118417-2I, para ministrar 5h de  LINGUAGENS E SUAS TECNOLOGIAS, no turno MATUTINO, de 10/02/2025 a 31/12/2025.</w:t>
      </w:r>
    </w:p>
    <w:p>
      <w:r>
        <w:t>FRANCIMAURO CORDEIRO COELHO, matrícula 01-164557-9A, para ministrar 15h de  EDUCACAO FISICA, no turno MATUTINO, de 06/03/2025 a 19/08/2025.</w:t>
      </w:r>
    </w:p>
    <w:p>
      <w:r>
        <w:t>FRANCISCA NILZA REIS DE OLIVEIRA, matrícula 01-132197-8A, para ministrar 8h de  CIENCIAS, no turno NOTURNO, de 10/02/2025 a 09/07/2025.</w:t>
      </w:r>
    </w:p>
    <w:p>
      <w:r>
        <w:t>FRANCISCO FERNANDES DE OLIVEIRA NETO, matrícula 01-205965-7C, para ministrar 8h de  CIENCIAS, no turno VESPERTINO, de 10/02/2025 a 31/12/2025.</w:t>
      </w:r>
    </w:p>
    <w:p>
      <w:r>
        <w:t>ILANA TAMMYRIS SAMPAIO DE MOURA, matrícula 01-252878-9A, para ministrar 20h de  FUND 1º CICLO, no turno MATUTINO, de 10/02/2025 a 09/07/2025.</w:t>
      </w:r>
    </w:p>
    <w:p>
      <w:r>
        <w:t>IVAN DA SILVA SAMPAIO, matrícula 01-191655-6E, para ministrar 9h de  MATEMATICA, no turno INTEGRAL, de 10/02/2025 a 31/12/2025.</w:t>
      </w:r>
    </w:p>
    <w:p>
      <w:r>
        <w:t>IVAN DA SILVA SAMPAIO, matrícula 01-191655-6E, para ministrar 13h de  ORGANIZACAO FINANCEIRA: MATEMA, no turno INTEGRAL, de 10/02/2025 a 08/07/2025.</w:t>
      </w:r>
    </w:p>
    <w:p>
      <w:r>
        <w:t>JANAINA GARCIA DA PAZ, matrícula 01-252873-8A, para ministrar 20h de  FUND 1º CICLO, no turno VESPERTINO, de 10/02/2025 a 31/12/2025.</w:t>
      </w:r>
    </w:p>
    <w:p>
      <w:r>
        <w:t>JANAINA GARCIA DA PAZ, matrícula 01-252873-8A, para ministrar 6h de  FUND 2º CICLO, no turno VESPERTINO, de 10/02/2025 a 31/12/2025.</w:t>
      </w:r>
    </w:p>
    <w:p>
      <w:r>
        <w:t>JANDERLANE ANSELMO VASCONCELOS LIMA, matrícula 01-218600-4A, para ministrar 20h de  FUND 1º CICLO, no turno MATUTINO, de 03/02/2025 a 01/08/2025.</w:t>
      </w:r>
    </w:p>
    <w:p>
      <w:r>
        <w:t>JOELMA FURTADO DOS SANTOS, matrícula 01-195861-5C, para ministrar 12h de  FISICA, no turno NOTURNO, de 10/02/2025 a 09/07/2025.</w:t>
      </w:r>
    </w:p>
    <w:p>
      <w:r>
        <w:t>JOHNNY ANDRADE BARROSO, matrícula 01-235715-1B, para ministrar 4h de  HISTORIA, no turno VESPERTINO, de 03/02/2025 a 03/05/2025.</w:t>
      </w:r>
    </w:p>
    <w:p>
      <w:r>
        <w:t>JOHNNY ANDRADE BARROSO, matrícula 01-235715-1B, para ministrar 8h de  ENSINO RELIGIOSO, no turno VESPERTINO, de 03/02/2025 a 03/05/2025.</w:t>
      </w:r>
    </w:p>
    <w:p>
      <w:r>
        <w:t>JOHNNY ANDRADE BARROSO, matrícula 01-235715-1B, para ministrar 8h de  ARTE, no turno VESPERTINO, de 03/02/2025 a 03/05/2025.</w:t>
      </w:r>
    </w:p>
    <w:p>
      <w:r>
        <w:t>LAURIJANE MENDONCA DA COSTA, matrícula 01-220948-9B, para ministrar 6h de  FILOSOFIA, no turno NOTURNO, de 10/02/2025 a 09/07/2025.</w:t>
      </w:r>
    </w:p>
    <w:p>
      <w:r>
        <w:t>LAURIJANE MENDONCA DA COSTA, matrícula 01-220948-9B, para ministrar 4h de  EJA MEDIO 3ºSEG SEM, no turno NOTURNO, de 10/02/2025 a 09/07/2025.</w:t>
      </w:r>
    </w:p>
    <w:p>
      <w:r>
        <w:t>LAURIJANE MENDONCA DA COSTA, matrícula 01-220948-9B, para ministrar 4h de  EDUCACAO FISICA, no turno NOTURNO, de 10/02/2025 a 09/07/2025.</w:t>
      </w:r>
    </w:p>
    <w:p>
      <w:r>
        <w:t>LAURIJANE MENDONCA DA COSTA, matrícula 01-220948-9B, para ministrar 3h de  ENSINO RELIGIOSO, no turno NOTURNO, de 10/02/2025 a 09/07/2025.</w:t>
      </w:r>
    </w:p>
    <w:p>
      <w:r>
        <w:t>LAURIJANE MENDONCA DA COSTA, matrícula 01-220948-9B, para ministrar 6h de  SOCIOLOGIA, no turno NOTURNO, de 10/02/2025 a 09/07/2025.</w:t>
      </w:r>
    </w:p>
    <w:p>
      <w:r>
        <w:t>LUCIA MACEDO ARTRICLINO, matrícula 01-195862-3C, para ministrar 15h de  LINGUA INGLESA, no turno VESPERTINO, de 10/02/2025 a 31/12/2025.</w:t>
      </w:r>
    </w:p>
    <w:p>
      <w:r>
        <w:t>LUCIA MACEDO ARTRICLINO, matrícula 01-195862-3C, para ministrar 4h de  CIENCIAS, no turno VESPERTINO, de 10/02/2025 a 31/12/2025.</w:t>
      </w:r>
    </w:p>
    <w:p>
      <w:r>
        <w:t>LUCIANA DE ARAUJO CORREA, matrícula 01-254255-2A, para ministrar 4h de  CIENCIAS DA NATUREZA E SUAS TE, no turno INTEGRAL, de 10/02/2025 a 31/12/2025.</w:t>
      </w:r>
    </w:p>
    <w:p>
      <w:r>
        <w:t>LUCIANA DE ARAUJO CORREA, matrícula 01-254255-2A, para ministrar 12h de  BIOLOGIA, no turno INTEGRAL, de 10/02/2025 a 31/12/2025.</w:t>
      </w:r>
    </w:p>
    <w:p>
      <w:r>
        <w:t>LUCILENE DE ALMEIDA ANTUNES, matrícula 01-195986-7C, para ministrar 20h de  ENSINO MEDIO, no turno NOTURNO, de 17/02/2025 a 17/05/2025.</w:t>
      </w:r>
    </w:p>
    <w:p>
      <w:r>
        <w:t>MARCIANO ALVES DOS SANTOS, matrícula 01-252845-2A, para ministrar 13h de  QUIMICA, no turno NOTURNO, de 10/02/2025 a 08/07/2025.</w:t>
      </w:r>
    </w:p>
    <w:p>
      <w:r>
        <w:t>MARIA ALVES DE SANT ANA, matrícula 01-028528-5A, para ministrar 15h de  LINGUAGENS E SUAS TECNOLOGIAS, no turno INTEGRAL, de 10/02/2025 a 31/12/2025.</w:t>
      </w:r>
    </w:p>
    <w:p>
      <w:r>
        <w:t>MARIA ALVES DE SANT ANA, matrícula 01-028528-5A, para ministrar 4h de  CIENCIAS HUMANAS E SOCIAIS APL, no turno INTEGRAL, de 10/02/2025 a 31/12/2025.</w:t>
      </w:r>
    </w:p>
    <w:p>
      <w:r>
        <w:t>MARIA VANUSA FARIAS FREITAS, matrícula 01-183383-9D, para ministrar 3h de  EDUCACAO FISICA, no turno MATUTINO, de 10/02/2025 a 31/12/2025.</w:t>
      </w:r>
    </w:p>
    <w:p>
      <w:r>
        <w:t>MARIA VANUSA FARIAS FREITAS, matrícula 01-183383-9D, para ministrar 2h de  ENSINO RELIGIOSO, no turno MATUTINO, de 10/02/2025 a 31/12/2025.</w:t>
      </w:r>
    </w:p>
    <w:p>
      <w:r>
        <w:t>MARIA VANUSA FARIAS FREITAS, matrícula 01-183383-9D, para ministrar 2h de  ARTE, no turno MATUTINO, de 10/02/2025 a 31/12/2025.</w:t>
      </w:r>
    </w:p>
    <w:p>
      <w:r>
        <w:t>MARILENE DA SILVA ANDRADE, matrícula 01-101979-1C, para ministrar 4h de  FILOSOFIA, no turno INTEGRAL, de 10/02/2025 a 31/12/2025.</w:t>
      </w:r>
    </w:p>
    <w:p>
      <w:r>
        <w:t>MARINES DE MATOS DA SILVA, matrícula 01-184894-1B, para ministrar 3h de  EDUCACAO FISICA, no turno MATUTINO, de 10/02/2025 a 31/12/2025.</w:t>
      </w:r>
    </w:p>
    <w:p>
      <w:r>
        <w:t>MARINES DE MATOS DA SILVA, matrícula 01-184894-1B, para ministrar 20h de  FUND 1º CICLO, no turno VESPERTINO, de 10/02/2025 a 31/12/2025.</w:t>
      </w:r>
    </w:p>
    <w:p>
      <w:r>
        <w:t>ODELINDA ANDRADE DE ARAUJO, matrícula 01-183912-8B, para ministrar 3h de  EDUCACAO FISICA, no turno MATUTINO, de 10/02/2025 a 31/12/2025.</w:t>
      </w:r>
    </w:p>
    <w:p>
      <w:r>
        <w:t>PAULA KELLY MELO DA SILVA, matrícula 01-214631-2B, para ministrar 10h de  RECREA, no turno INTEGRAL, de 10/02/2025 a 31/12/2025.</w:t>
      </w:r>
    </w:p>
    <w:p>
      <w:r>
        <w:t>PAULO ASSIS BRASIL MAIA, matrícula 01-218597-0A, para ministrar 10h de  RECREA, no turno INTEGRAL, de 10/02/2025 a 31/12/2025.</w:t>
      </w:r>
    </w:p>
    <w:p>
      <w:r>
        <w:t>PEDRO CARLOS LOBATO DE OLIVEIRA, matrícula 01-183391-0C, para ministrar 10h de  RECREA, no turno INTEGRAL, de 10/02/2025 a 31/12/2025.</w:t>
      </w:r>
    </w:p>
    <w:p>
      <w:r>
        <w:t>RAIMUNDA EVA LOPES GARCIA, matrícula 01-195988-3D, para ministrar 15h de  ENSINO RELIGIOSO, no turno VESPERTINO, de 10/02/2025 a 31/12/2025.</w:t>
      </w:r>
    </w:p>
    <w:p>
      <w:r>
        <w:t>RAIMUNDA EVA LOPES GARCIA, matrícula 01-195988-3D, para ministrar 5h de  ARTE, no turno VESPERTINO, de 10/02/2025 a 31/12/2025.</w:t>
      </w:r>
    </w:p>
    <w:p>
      <w:r>
        <w:t>RAIMUNDO BEZERRA DE ALMEIDA NETO, matrícula 01-219537-2A, para ministrar 8h de  HISTORIA, no turno VESPERTINO, de 10/02/2025 a 31/12/2025.</w:t>
      </w:r>
    </w:p>
    <w:p>
      <w:r>
        <w:t>RAPHAEL OLIVEIRA DE LIMA, matrícula 01-195473-3D, para ministrar 10h de  RECREA, no turno INTEGRAL, de 10/02/2025 a 31/12/2025.</w:t>
      </w:r>
    </w:p>
    <w:p>
      <w:r>
        <w:t>RICARDO JOSE ROBERTO FERREIRA, matrícula 01-184895-0A, para ministrar 13h de  MATEMATICA, no turno INTEGRAL, de 10/02/2025 a 31/12/2025.</w:t>
      </w:r>
    </w:p>
    <w:p>
      <w:r>
        <w:t>RICARDO JOSE ROBERTO FERREIRA, matrícula 01-184895-0A, para ministrar 6h de  MATEMATICA E SUAS TECNOLOGIAS, no turno INTEGRAL, de 10/02/2025 a 31/12/2025.</w:t>
      </w:r>
    </w:p>
    <w:p>
      <w:r>
        <w:t>SANDRA MARIA MARQUES TAVEIRA, matrícula 01-213917-0B, para ministrar 11h de  ARTE, no turno MATUTINO, de 10/02/2025 a 31/12/2025.</w:t>
      </w:r>
    </w:p>
    <w:p>
      <w:r>
        <w:t>SANDRA MARIA MARQUES TAVEIRA, matrícula 01-213917-0B, para ministrar 11h de  ENSINO RELIGIOSO, no turno MATUTINO, de 10/02/2025 a 31/12/2025.</w:t>
      </w:r>
    </w:p>
    <w:p>
      <w:r>
        <w:t>SARAH LOPES BRAGA, matrícula 01-195859-3C, para ministrar 8h de  LINGUA INGLESA, no turno MATUTINO, de 10/02/2025 a 31/12/2025.</w:t>
      </w:r>
    </w:p>
    <w:p>
      <w:r>
        <w:t>SARAH LOPES BRAGA, matrícula 01-195859-3C, para ministrar 10h de  LINGUA INGLESA, no turno VESPERTINO, de 10/02/2025 a 31/12/2025.</w:t>
      </w:r>
    </w:p>
    <w:p>
      <w:r>
        <w:t>SARAH LOPES BRAGA, matrícula 01-195859-3C, para ministrar 7h de  ARTE, no turno VESPERTINO, de 10/02/2025 a 31/12/2025.</w:t>
      </w:r>
    </w:p>
    <w:p>
      <w:r>
        <w:t>SILVANA DE OLIVEIRA BRAGA, matrícula 01-195485-7D, para ministrar 18h de  CIENCIAS, no turno VESPERTINO, de 10/02/2025 a 31/12/2025.</w:t>
      </w:r>
    </w:p>
    <w:p>
      <w:r>
        <w:t>SIONEI MARQUES VENANCIO, matrícula 01-132194-3E, para ministrar 10h de  MATEMATICA, no turno MATUTINO, de 10/02/2025 a 31/12/2025.</w:t>
      </w:r>
    </w:p>
    <w:p>
      <w:r>
        <w:t>SIONEI MARQUES VENANCIO, matrícula 01-132194-3E, para ministrar 8h de  FISICA, no turno MATUTINO, de 10/02/2025 a 31/12/2025.</w:t>
      </w:r>
    </w:p>
    <w:p>
      <w:r>
        <w:t>SIONEI MARQUES VENANCIO, matrícula 01-132194-3E, para ministrar 3h de  MATEMATICA E SUAS TECNOLOGIAS, no turno MATUTINO, de 10/02/2025 a 31/12/2025.</w:t>
      </w:r>
    </w:p>
    <w:p>
      <w:r>
        <w:t>WILLAMS SOARES DE SOUZA, matrícula 01-254252-8A, para ministrar 10h de  RECREA, no turno INTEGRAL, de 10/02/2025 a 31/12/2025.</w:t>
      </w:r>
    </w:p>
    <w:p>
      <w:r>
        <w:t>WILLAMS SOARES DE SOUZA, matrícula 01-254252-8A, para ministrar 6h de  BIODIVERSIDADE E PRODUCAO DE A, no turno INTEGRAL, de 10/02/2025 a 08/07/2025.</w:t>
      </w:r>
    </w:p>
    <w:p>
      <w:r>
        <w:t>WILLAMS SOARES DE SOUZA, matrícula 01-254252-8A, para ministrar 9h de  CIENCIAS HUMANAS E SOCIAIS APL, no turno INTEGRAL, de 28/02/2025 a 26/08/2025.</w:t>
      </w:r>
    </w:p>
    <w:p>
      <w:pPr>
        <w:pStyle w:val="Heading2"/>
      </w:pPr>
      <w:r>
        <w:t>MUNICIPIO: ITAPIRANGA</w:t>
      </w:r>
    </w:p>
    <w:p>
      <w:r>
        <w:t>ALDO EVANGELISTA GAMA DOS SANTOS, matrícula 01-140472-5C, para ministrar 12h de  LINGUA PORTUGUESA, no turno VESPERTINO, de 07/02/2025 a 31/12/2025.</w:t>
      </w:r>
    </w:p>
    <w:p>
      <w:r>
        <w:t>ALDO EVANGELISTA GAMA DOS SANTOS, matrícula 01-140472-5C, para ministrar 2h de  CIENCIAS HUMANAS E SOCIAIS APL, no turno NOTURNO, de 10/02/2025 a 31/12/2025.</w:t>
      </w:r>
    </w:p>
    <w:p>
      <w:r>
        <w:t>ALDO EVANGELISTA GAMA DOS SANTOS, matrícula 01-140472-5C, para ministrar 5h de  CIENCIAS HUMANAS E SOCIAIS APL, no turno NOTURNO, de 10/02/2025 a 31/12/2025.</w:t>
      </w:r>
    </w:p>
    <w:p>
      <w:r>
        <w:t>ANTONIO TEODORO DE OLIVEIRA, matrícula 01-105187-3E, para ministrar 18h de  MATEMATICA, no turno INTEGRAL, de 10/02/2025 a 31/12/2025.</w:t>
      </w:r>
    </w:p>
    <w:p>
      <w:r>
        <w:t>DANILO MENDONCA DOS SANTOS, matrícula 01-146359-4A, para ministrar 10h de  RECREA, no turno INTEGRAL, de 10/02/2025 a 31/12/2025.</w:t>
      </w:r>
    </w:p>
    <w:p>
      <w:r>
        <w:t>FLAVIA ELOIZY ALMEIDA DA SILVA, matrícula 01-261962-8A, para ministrar 10h de  RECREA, no turno INTEGRAL, de 10/03/2025 a 31/12/2025.</w:t>
      </w:r>
    </w:p>
    <w:p>
      <w:r>
        <w:t>FRANCISCO JOAO VIANA LIBORIO, matrícula 01-229207-6C, para ministrar 9h de  HISTORIA, no turno INTEGRAL, de 10/02/2025 a 31/12/2025.</w:t>
      </w:r>
    </w:p>
    <w:p>
      <w:r>
        <w:t>FRANCISCO JOAO VIANA LIBORIO, matrícula 01-229207-6C, para ministrar 9h de  CIENCIAS HUMANAS E SOCIAIS APL, no turno INTEGRAL, de 10/02/2025 a 31/12/2025.</w:t>
      </w:r>
    </w:p>
    <w:p>
      <w:r>
        <w:t>LIDIOMARA VASCONCELOS DA SILVA, matrícula 01-264094-5A, para ministrar 15h de  EDUCACAO FISICA, no turno INTEGRAL, de 10/02/2025 a 31/12/2025.</w:t>
      </w:r>
    </w:p>
    <w:p>
      <w:r>
        <w:t>LORILENE DOS SANTOS DE ALMEIDA, matrícula 01-207217-3E, para ministrar 6h de  LINGUA PORTUGUESA, no turno VESPERTINO, de 07/02/2025 a 31/12/2025.</w:t>
      </w:r>
    </w:p>
    <w:p>
      <w:r>
        <w:t>MARIA JACIRA DE SOUZA CAMPINAS, matrícula 01-207218-1B, para ministrar 20h de  LINGUA INGLESA, no turno INTEGRAL, de 10/02/2025 a 31/12/2025.</w:t>
      </w:r>
    </w:p>
    <w:p>
      <w:r>
        <w:t>MARIA JACIRA DE SOUZA CAMPINAS, matrícula 01-207218-1B, para ministrar 4h de  JUVENTUDES EMPREENDEDORAS, no turno INTEGRAL, de 10/02/2025 a 31/12/2025.</w:t>
      </w:r>
    </w:p>
    <w:p>
      <w:r>
        <w:t>MARIA JACIRA DE SOUZA CAMPINAS, matrícula 01-207218-1B, para ministrar 4h de  JUVENTUDES EMPREENDEDORAS, no turno INTEGRAL, de 10/02/2025 a 31/12/2025.</w:t>
      </w:r>
    </w:p>
    <w:p>
      <w:r>
        <w:t>MARIONE FERREIRA RAMOS, matrícula 01-252712-0A, para ministrar 2h de  CIENCIAS DA NATUREZA E SUAS TE, no turno NOTURNO, de 10/02/2025 a 31/12/2025.</w:t>
      </w:r>
    </w:p>
    <w:p>
      <w:r>
        <w:t>ROSEANE VALENTIM CANTO, matrícula 01-234673-7A, para ministrar 10h de  RECREA, no turno INTEGRAL, de 10/02/2025 a 31/12/2025.</w:t>
      </w:r>
    </w:p>
    <w:p>
      <w:r>
        <w:t>SHIRLEY DE CASTRO CALIRI, matrícula 01-133668-1A, para ministrar 10h de  ARTE, no turno VESPERTINO, de 07/02/2025 a 31/12/2025.</w:t>
      </w:r>
    </w:p>
    <w:p>
      <w:r>
        <w:t>SHIRLEY DE CASTRO CALIRI, matrícula 01-133668-1A, para ministrar 6h de  MATEMATICA, no turno VESPERTINO, de 07/02/2025 a 31/12/2025.</w:t>
      </w:r>
    </w:p>
    <w:p>
      <w:pPr>
        <w:pStyle w:val="Heading2"/>
      </w:pPr>
      <w:r>
        <w:t>MUNICIPIO: JURUA</w:t>
      </w:r>
    </w:p>
    <w:p>
      <w:r>
        <w:t>JARDELSON DOMINGOS DE SOUZA, matrícula 01-229214-9B, para ministrar 20h de  FUND 2º CICLO, no turno MATUTINO, de 12/03/2025 a 31/12/2025.</w:t>
      </w:r>
    </w:p>
    <w:p>
      <w:pPr>
        <w:pStyle w:val="Heading2"/>
      </w:pPr>
      <w:r>
        <w:t>MUNICIPIO: MANAUS</w:t>
      </w:r>
    </w:p>
    <w:p>
      <w:r>
        <w:t>ANTONIO RUIZ DA SILVA, matrícula 01-212884-5C, para ministrar 2h de  FILOSOFIA, no turno NOTURNO, de 10/02/2025 a 31/12/2025.</w:t>
      </w:r>
    </w:p>
    <w:p>
      <w:pPr>
        <w:pStyle w:val="Heading2"/>
      </w:pPr>
      <w:r>
        <w:t>MUNICIPIO: SILVES</w:t>
      </w:r>
    </w:p>
    <w:p>
      <w:r>
        <w:t>RAISSA GRANA DE ALMEIDA, matrícula 01-255437-2B, para ministrar 5h de  LINGUAGENS E SUAS TECNOLOGIAS, no turno MATUTINO,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