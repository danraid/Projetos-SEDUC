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ABYNER FONSECA DE LIMA, matrícula 01-227345-4B, para ministrar 4h de  EDUCACAO FISICA, no turno NOTURNO, de 10/02/2025 a 31/12/2025.</w:t>
      </w:r>
    </w:p>
    <w:p>
      <w:r>
        <w:t>ABYNER FONSECA DE LIMA, matrícula 01-227345-4B, para ministrar 4h de  EDUCACAO FISICA, no turno NOTURNO, de 10/02/2025 a 16/07/2025.</w:t>
      </w:r>
    </w:p>
    <w:p>
      <w:r>
        <w:t>ABYNER FONSECA DE LIMA, matrícula 01-227345-4B, para ministrar 3h de  EDUCACAO FISICA, no turno VESPERTINO, de 10/02/2025 a 31/12/2025.</w:t>
      </w:r>
    </w:p>
    <w:p>
      <w:r>
        <w:t>ADELANE DE LIMA COSTA, matrícula 01-226224-0A, para ministrar 3h de  METODOLOGIA DO ESTUDO, no turno INTEGRAL, de 10/02/2025 a 31/12/2025.</w:t>
      </w:r>
    </w:p>
    <w:p>
      <w:r>
        <w:t>ADELANE DE LIMA COSTA, matrícula 01-226224-0A, para ministrar 6h de  LINGUAGENS E SUAS TECNOLOGIAS, no turno INTEGRAL, de 10/02/2025 a 02/05/2025.</w:t>
      </w:r>
    </w:p>
    <w:p>
      <w:r>
        <w:t>ADELANE DE LIMA COSTA, matrícula 01-226224-0A, para ministrar 4h de  LEITURA E PRODUCAO TEXTUAL, no turno INTEGRAL, de 24/02/2025 a 31/12/2025.</w:t>
      </w:r>
    </w:p>
    <w:p>
      <w:r>
        <w:t>ADILSON REIS MOREIRA DE MIRANDA, matrícula 01-234355-0A, para ministrar 4h de  HISTORIA, no turno VESPERTINO, de 10/02/2025 a 31/12/2025.</w:t>
      </w:r>
    </w:p>
    <w:p>
      <w:r>
        <w:t>ADRIANA ALMEIDA GOMES SANTANA, matrícula 01-261997-0A, para ministrar 8h de  ARTES, no turno VESPERTINO, de 10/02/2025 a 31/12/2025.</w:t>
      </w:r>
    </w:p>
    <w:p>
      <w:r>
        <w:t>ADRIANA DA CUNHA DIAS, matrícula 01-170463-0B, para ministrar 10h de  SOCIOLOGIA, no turno NOTURNO, de 19/02/2025 a 28/03/2025.</w:t>
      </w:r>
    </w:p>
    <w:p>
      <w:r>
        <w:t>ADRIANA DA CUNHA DIAS, matrícula 01-170463-0B, para ministrar 6h de  CIENCIAS HUMANAS E SOCIAIS APL, no turno NOTURNO, de 19/02/2025 a 28/03/2025.</w:t>
      </w:r>
    </w:p>
    <w:p>
      <w:r>
        <w:t>ADRIANA DA CUNHA DIAS, matrícula 01-170463-0B, para ministrar 4h de  SOCIOLOGIA, no turno NOTURNO, de 19/02/2025 a 28/03/2025.</w:t>
      </w:r>
    </w:p>
    <w:p>
      <w:r>
        <w:t>ADRIANA PRADO SILVA DE SOUZA, matrícula 01-219607-7B, para ministrar 20h de  GEOGRAFIA, no turno VESPERTINO, de 10/02/2025 a 20/04/2025.</w:t>
      </w:r>
    </w:p>
    <w:p>
      <w:r>
        <w:t>ADRIANO FURTADO DE OLIVEIRA, matrícula 01-234337-1A, para ministrar 4h de  HISTORIA, no turno VESPERTINO, de 10/02/2025 a 31/12/2025.</w:t>
      </w:r>
    </w:p>
    <w:p>
      <w:r>
        <w:t>ADRIANO FURTADO DE OLIVEIRA, matrícula 01-234337-1A, para ministrar 18h de  HISTORIA, no turno VESPERTINO, de 10/02/2025 a 28/02/2025.</w:t>
      </w:r>
    </w:p>
    <w:p>
      <w:r>
        <w:t>ADRIANO FURTADO DE OLIVEIRA, matrícula 01-234337-1A, para ministrar 5h de  HISTORIA, no turno MATUTINO, de 27/02/2025 a 31/12/2025.</w:t>
      </w:r>
    </w:p>
    <w:p>
      <w:r>
        <w:t>ADRIANO FURTADO DE OLIVEIRA, matrícula 01-234337-1A, para ministrar 18h de  HISTORIA, no turno VESPERTINO, de 06/03/2025 a 30/08/2025.</w:t>
      </w:r>
    </w:p>
    <w:p>
      <w:r>
        <w:t>ADRIENE PINHEIRO MARINHO, matrícula 01-213068-8C, para ministrar 10h de  RECREA, no turno INTEGRAL, de 10/02/2025 a 31/12/2025.</w:t>
      </w:r>
    </w:p>
    <w:p>
      <w:r>
        <w:t>ADRIENE PINHEIRO MARINHO, matrícula 01-213068-8C, para ministrar 10h de  FUND 6º AO 9º, no turno INTEGRAL, de 10/02/2025 a 02/05/2025.</w:t>
      </w:r>
    </w:p>
    <w:p>
      <w:r>
        <w:t>AEDRA CRISTINA DA COSTA QUEIROZ, matrícula 01-234485-8A, para ministrar 40h de  APOIOC, no turno INTEGRAL, de 10/02/2025 a 31/12/2025.</w:t>
      </w:r>
    </w:p>
    <w:p>
      <w:r>
        <w:t>AGNALDO VIEIRA DA SILVA, matrícula 01-205716-6B, para ministrar 6h de  MATEMATICA, no turno MATUTINO, de 10/02/2025 a 31/12/2025.</w:t>
      </w:r>
    </w:p>
    <w:p>
      <w:r>
        <w:t>AGNALDO VIEIRA DA SILVA, matrícula 01-205716-6B, para ministrar 6h de  MATEMATICA, no turno VESPERTINO, de 10/02/2025 a 31/12/2025.</w:t>
      </w:r>
    </w:p>
    <w:p>
      <w:r>
        <w:t>AILANA PATRICIA RIBEIRO DA GAMA, matrícula 01-234458-0A, para ministrar 6h de  LINGUA PORTUGUESA, no turno VESPERTINO, de 10/02/2025 a 31/12/2025.</w:t>
      </w:r>
    </w:p>
    <w:p>
      <w:r>
        <w:t>AIUBY PENS DA CRUZ, matrícula 01-200569-7B, para ministrar 8h de  RECREA, no turno INTEGRAL, de 10/02/2025 a 31/12/2025.</w:t>
      </w:r>
    </w:p>
    <w:p>
      <w:r>
        <w:t>ALAIR CAMPOS DE OLIVEIRA, matrícula 01-198171-4B, para ministrar 18h de  HISTORIA, no turno MATUTINO, de 10/02/2025 a 31/12/2025.</w:t>
      </w:r>
    </w:p>
    <w:p>
      <w:r>
        <w:t>ALAIR CAMPOS DE OLIVEIRA, matrícula 01-198171-4B, para ministrar 8h de  HISTORIA, no turno MATUTINO, de 10/02/2025 a 31/12/2025.</w:t>
      </w:r>
    </w:p>
    <w:p>
      <w:r>
        <w:t>ALBERT PALHETA DE SOUZA, matrícula 01-205712-3C, para ministrar 3h de  EDUCACAO FISICA, no turno NOTURNO, de 10/02/2025 a 31/12/2025.</w:t>
      </w:r>
    </w:p>
    <w:p>
      <w:r>
        <w:t>ALCINEI DA SILVA BENTES, matrícula 01-143409-8B, para ministrar 18h de  LINGUA PORTUGUESA, no turno MATUTINO, de 10/02/2025 a 31/12/2025.</w:t>
      </w:r>
    </w:p>
    <w:p>
      <w:r>
        <w:t>ALDEMAR JOSE ARGUELLES DOS PASSOS, matrícula 01-253445-2A, para ministrar 8h de  LINGUA INGLESA, no turno MATUTINO, de 10/02/2025 a 31/12/2025.</w:t>
      </w:r>
    </w:p>
    <w:p>
      <w:r>
        <w:t>ALDEMAR JOSE ARGUELLES DOS PASSOS, matrícula 01-253445-2A, para ministrar 5h de  LINGUA INGLESA, no turno VESPERTINO, de 10/02/2025 a 31/12/2025.</w:t>
      </w:r>
    </w:p>
    <w:p>
      <w:r>
        <w:t>ALDEMAR JOSE ARGUELLES DOS PASSOS, matrícula 01-253445-2A, para ministrar 5h de  LINGUA INGLESA, no turno NOTURNO, de 10/02/2025 a 16/07/2025.</w:t>
      </w:r>
    </w:p>
    <w:p>
      <w:r>
        <w:t>ALDENIR DE SOUZA BARBOSA, matrícula 01-116053-2E, para ministrar 20h de  FUND 1º CICLO, no turno MATUTINO, de 10/02/2025 a 31/12/2025.</w:t>
      </w:r>
    </w:p>
    <w:p>
      <w:r>
        <w:t>ALESSANDRA SANTOS DE SOUSA, matrícula 01-181961-5A, para ministrar 18h de  MATEMATICA, no turno MATUTINO, de 10/02/2025 a 31/12/2025.</w:t>
      </w:r>
    </w:p>
    <w:p>
      <w:r>
        <w:t>ALEX SIMAS AZEVEDO, matrícula 01-254496-2A, para ministrar 5h de  HISTORIA, no turno MATUTINO, de 24/02/2025 a 31/12/2025.</w:t>
      </w:r>
    </w:p>
    <w:p>
      <w:r>
        <w:t>ALEX SIMAS AZEVEDO, matrícula 01-254496-2A, para ministrar 3h de  GEOGRAFIA, no turno MATUTINO, de 24/02/2025 a 31/12/2025.</w:t>
      </w:r>
    </w:p>
    <w:p>
      <w:r>
        <w:t>ALEX SIMAS AZEVEDO, matrícula 01-254496-2A, para ministrar 4h de  GEOGRAFIA, no turno VESPERTINO, de 24/02/2025 a 31/12/2025.</w:t>
      </w:r>
    </w:p>
    <w:p>
      <w:r>
        <w:t>ALEXANDRA ALVES FARIAS, matrícula 01-234620-6A, para ministrar 18h de  LINGUA PORTUGUESA, no turno INTEGRAL, de 10/02/2025 a 08/08/2025.</w:t>
      </w:r>
    </w:p>
    <w:p>
      <w:r>
        <w:t>ALEXANDRE DA COSTA NONATO, matrícula 01-234786-5A, para ministrar 27h de  MATEMATICA, no turno INTEGRAL, de 10/02/2025 a 31/12/2025.</w:t>
      </w:r>
    </w:p>
    <w:p>
      <w:r>
        <w:t>ALEXANDRE DA COSTA NONATO, matrícula 01-234786-5A, para ministrar 10h de  RECREA, no turno INTEGRAL, de 10/02/2025 a 31/12/2025.</w:t>
      </w:r>
    </w:p>
    <w:p>
      <w:r>
        <w:t>ALFREDO GOMES DE SOUSA NETO, matrícula 01-180681-5E, para ministrar 18h de  CIENCIAS, no turno INTEGRAL, de 12/02/2025 a 31/12/2025.</w:t>
      </w:r>
    </w:p>
    <w:p>
      <w:r>
        <w:t>ALIA AZEVEDO DA SILVEIRA, matrícula 01-233816-5A, para ministrar 12h de  ENSINO MEDIO, no turno VESPERTINO, de 10/02/2025 a 31/12/2025.</w:t>
      </w:r>
    </w:p>
    <w:p>
      <w:r>
        <w:t>ALIA AZEVEDO DA SILVEIRA, matrícula 01-233816-5A, para ministrar 8h de  CIENCIAS HUMANAS E SOCIAIS APL, no turno VESPERTINO, de 10/02/2025 a 31/12/2025.</w:t>
      </w:r>
    </w:p>
    <w:p>
      <w:r>
        <w:t>ALIA AZEVEDO DA SILVEIRA, matrícula 01-233816-5A, para ministrar 6h de  LINGUA PORTUGUESA, no turno MATUTINO, de 10/02/2025 a 31/12/2025.</w:t>
      </w:r>
    </w:p>
    <w:p>
      <w:r>
        <w:t>ALINE ALMEIDA DA COSTA, matrícula 01-162691-4A, para ministrar 10h de  RECREA, no turno INTEGRAL, de 10/02/2025 a 31/12/2025.</w:t>
      </w:r>
    </w:p>
    <w:p>
      <w:r>
        <w:t>ALINE MARCIA SILVA DE SANTANA, matrícula 01-205458-2B, para ministrar 4h de  HISTORIA, no turno MATUTINO, de 10/02/2025 a 31/12/2025.</w:t>
      </w:r>
    </w:p>
    <w:p>
      <w:r>
        <w:t>ALINE MARCIA SILVA DE SANTANA, matrícula 01-205458-2B, para ministrar 4h de  GEOGRAFIA, no turno MATUTINO, de 10/02/2025 a 31/12/2025.</w:t>
      </w:r>
    </w:p>
    <w:p>
      <w:r>
        <w:t>ALINE SOUZA NORONHA, matrícula 01-217471-5A, para ministrar 10h de  RECREA, no turno INTEGRAL, de 10/02/2025 a 31/12/2025.</w:t>
      </w:r>
    </w:p>
    <w:p>
      <w:r>
        <w:t>ALINE SOUZA NORONHA, matrícula 01-217471-5A, para ministrar 10h de  FUND 6º AO 9º, no turno INTEGRAL, de 10/02/2025 a 02/05/2025.</w:t>
      </w:r>
    </w:p>
    <w:p>
      <w:r>
        <w:t>ALVILENE FELIX DE LIMA, matrícula 01-145008-5B, para ministrar 17h de  FISICA, no turno VESPERTINO, de 10/02/2025 a 31/12/2025.</w:t>
      </w:r>
    </w:p>
    <w:p>
      <w:r>
        <w:t>ALVILENE FELIX DE LIMA, matrícula 01-145008-5B, para ministrar 3h de  CIENCIAS DA NATUREZA E SUAS TE, no turno VESPERTINO, de 10/02/2025 a 31/12/2025.</w:t>
      </w:r>
    </w:p>
    <w:p>
      <w:r>
        <w:t>ALYSSON SULLIVAN REINA DA CONCEICAO, matrícula 01-223992-2C, para ministrar 13h de  ARTE, no turno VESPERTINO, de 10/02/2025 a 31/12/2025.</w:t>
      </w:r>
    </w:p>
    <w:p>
      <w:r>
        <w:t>ALYSSON SULLIVAN REINA DA CONCEICAO, matrícula 01-223992-2C, para ministrar 8h de  ENSINO RELIGIOSO, no turno VESPERTINO, de 20/02/2025 a 31/12/2025.</w:t>
      </w:r>
    </w:p>
    <w:p>
      <w:r>
        <w:t>AMELIA DA CONCEICAO COSTA DE SIQUEIRA CAVALCANTI, matrícula 01-027612-0B, para ministrar 2h de  HISTORIA, no turno MATUTINO, de 10/02/2025 a 31/12/2025.</w:t>
      </w:r>
    </w:p>
    <w:p>
      <w:r>
        <w:t>ANA CHRISTINA DA SILVA MENDONCA, matrícula 01-233671-5A, para ministrar 15h de  FILOSOFIA, no turno MATUTINO, de 10/02/2025 a 31/12/2025.</w:t>
      </w:r>
    </w:p>
    <w:p>
      <w:r>
        <w:t>ANA CHRISTINA DA SILVA MENDONCA, matrícula 01-233671-5A, para ministrar 5h de  SOCIOLOGIA, no turno MATUTINO, de 10/02/2025 a 31/12/2025.</w:t>
      </w:r>
    </w:p>
    <w:p>
      <w:r>
        <w:t>ANA CLAUDIA KRACHINSKI FEITOSA, matrícula 01-145132-4E, para ministrar 10h de  RECREA, no turno INTEGRAL, de 10/02/2025 a 31/12/2025.</w:t>
      </w:r>
    </w:p>
    <w:p>
      <w:r>
        <w:t>ANA CLAUDIA PEREIRA DE SOUSA, matrícula 01-235629-5B, para ministrar 8h de  CIENCIAS, no turno VESPERTINO, de 10/02/2025 a 31/12/2025.</w:t>
      </w:r>
    </w:p>
    <w:p>
      <w:r>
        <w:t>ANDREA CRISTINA BARBOSA DOS SANTOS, matrícula 01-218329-3A, para ministrar 3h de  FUND 1º CICLO, no turno VESPERTINO, de 10/02/2025 a 29/03/2025.</w:t>
      </w:r>
    </w:p>
    <w:p>
      <w:r>
        <w:t>ANDREIA ALINE BASTOS BALBI, matrícula 01-238936-3A, para ministrar 8h de  ENSINO RELIGIOSO, no turno MATUTINO, de 10/02/2025 a 31/03/2025.</w:t>
      </w:r>
    </w:p>
    <w:p>
      <w:r>
        <w:t>ANDREIA FERREIRA DA SILVA, matrícula 01-254186-6A, para ministrar 3h de  METODOLOGIA DO ESTUDO, no turno INTEGRAL, de 10/02/2025 a 31/12/2025.</w:t>
      </w:r>
    </w:p>
    <w:p>
      <w:r>
        <w:t>ANDREIA FERREIRA DA SILVA, matrícula 01-254186-6A, para ministrar 10h de  RECREA, no turno INTEGRAL, de 10/02/2025 a 31/12/2025.</w:t>
      </w:r>
    </w:p>
    <w:p>
      <w:r>
        <w:t>ANDREZZA LAUREEN DA COSTA COSTA, matrícula 01-206204-6C, para ministrar 6h de  LINGUA INGLESA, no turno INTEGRAL, de 10/02/2025 a 31/12/2025.</w:t>
      </w:r>
    </w:p>
    <w:p>
      <w:r>
        <w:t>ANDREZZA LAUREEN DA COSTA COSTA, matrícula 01-206204-6C, para ministrar 4h de  ARTES, no turno INTEGRAL, de 10/02/2025 a 31/12/2025.</w:t>
      </w:r>
    </w:p>
    <w:p>
      <w:r>
        <w:t>ANEKATY DE MESQUITA SAMPAIO, matrícula 01-217506-1A, para ministrar 9h de  LINGUA PORTUGUESA, no turno INTEGRAL, de 12/02/2025 a 11/07/2025.</w:t>
      </w:r>
    </w:p>
    <w:p>
      <w:r>
        <w:t>ANGELA KINUKO KAMEZAKI, matrícula 01-220170-4D, para ministrar 4h de  CIENCIAS DA NATUREZA E SUAS TE, no turno INTEGRAL, de 10/02/2025 a 31/12/2025.</w:t>
      </w:r>
    </w:p>
    <w:p>
      <w:r>
        <w:t>ANGELA KINUKO KAMEZAKI, matrícula 01-220170-4D, para ministrar 4h de  CIENCIAS DA NATUREZA E SUAS TE, no turno INTEGRAL, de 14/02/2025 a 31/12/2025.</w:t>
      </w:r>
    </w:p>
    <w:p>
      <w:r>
        <w:t>ANGELO ROBERTO DE SOUZA MORTAGUA, matrícula 01-212032-1C, para ministrar 6h de  MATEMATICA, no turno VESPERTINO, de 20/02/2025 a 31/12/2025.</w:t>
      </w:r>
    </w:p>
    <w:p>
      <w:r>
        <w:t>ANGELO ROBERTO DE SOUZA MORTAGUA, matrícula 01-212032-1C, para ministrar 3h de  MATEMATICA, no turno MATUTINO, de 26/02/2025 a 31/12/2025.</w:t>
      </w:r>
    </w:p>
    <w:p>
      <w:r>
        <w:t>ANNA KARLA NASCIMENTO DE OLIVEIRA, matrícula 01-225455-7B, para ministrar 20h de  ENSINO MEDIO, no turno INTEGRAL, de 10/02/2025 a 31/12/2025.</w:t>
      </w:r>
    </w:p>
    <w:p>
      <w:r>
        <w:t>ANTONIA YACI ALVES CAVALCANTE MARINHO, matrícula 01-200936-6G, para ministrar 8h de  FISICA, no turno VESPERTINO, de 10/02/2025 a 31/12/2025.</w:t>
      </w:r>
    </w:p>
    <w:p>
      <w:r>
        <w:t>ANTONIO CARLOS DA SILVA PEREIRA, matrícula 01-259074-3A, para ministrar 8h de  ARTE, no turno INTEGRAL, de 25/02/2025 a 31/12/2025.</w:t>
      </w:r>
    </w:p>
    <w:p>
      <w:r>
        <w:t>ANTONIO FRANK NASCIMENTO COLARES, matrícula 01-219014-1A, para ministrar 20h de  ARTE, no turno MATUTINO, de 10/02/2025 a 31/12/2025.</w:t>
      </w:r>
    </w:p>
    <w:p>
      <w:r>
        <w:t>ANTONIO LAZARO VIEIRA CONEGUNDES, matrícula 01-254191-2A, para ministrar 11h de  EDUCACAO FISICA, no turno VESPERTINO, de 10/02/2025 a 23/12/2025.</w:t>
      </w:r>
    </w:p>
    <w:p>
      <w:r>
        <w:t>ARILSON PRATA SILVA, matrícula 01-168864-2N, para ministrar 12h de  BIOLOGIA, no turno MATUTINO, de 14/02/2025 a 31/12/2025.</w:t>
      </w:r>
    </w:p>
    <w:p>
      <w:r>
        <w:t>ARILSON PRATA SILVA, matrícula 01-168864-2N, para ministrar 4h de  MATEMATICA, no turno MATUTINO, de 14/02/2025 a 31/12/2025.</w:t>
      </w:r>
    </w:p>
    <w:p>
      <w:r>
        <w:t>ARILSON PRATA SILVA, matrícula 01-168864-2N, para ministrar 2h de  MATEMATICA E SUAS TECNOLOGIAS, no turno MATUTINO, de 14/02/2025 a 31/12/2025.</w:t>
      </w:r>
    </w:p>
    <w:p>
      <w:r>
        <w:t>ARYANA PINHEIRO DO NASCIMENTO, matrícula 01-258957-5A, para ministrar 18h de  CIENCIAS, no turno MATUTINO, de 26/02/2025 a 31/12/2025.</w:t>
      </w:r>
    </w:p>
    <w:p>
      <w:r>
        <w:t>BEATRIZ BRAGA FONTE, matrícula 01-223908-6A, para ministrar 6h de  ARTE, no turno INTEGRAL, de 10/02/2025 a 31/12/2025.</w:t>
      </w:r>
    </w:p>
    <w:p>
      <w:r>
        <w:t>BEATRIZ PEREIRA DA SILVA SOUZA, matrícula 01-234647-8A, para ministrar 20h de  FUND 1º CICLO, no turno VESPERTINO, de 10/03/2025 a 31/12/2025.</w:t>
      </w:r>
    </w:p>
    <w:p>
      <w:r>
        <w:t>BENEDITO NAZARENO SILVA DA PAIXAO JUNIOR, matrícula 01-253138-0A, para ministrar 4h de  EDUCACAO FISICA, no turno NOTURNO, de 10/02/2025 a 31/12/2025.</w:t>
      </w:r>
    </w:p>
    <w:p>
      <w:r>
        <w:t>BERENICE LIMA DA SILVA, matrícula 01-254189-0A, para ministrar 4h de  GEOGRAFIA, no turno MATUTINO, de 10/02/2025 a 31/12/2025.</w:t>
      </w:r>
    </w:p>
    <w:p>
      <w:r>
        <w:t>BERENICE LIMA DA SILVA, matrícula 01-254189-0A, para ministrar 6h de  HISTORIA, no turno MATUTINO, de 10/02/2025 a 20/06/2025.</w:t>
      </w:r>
    </w:p>
    <w:p>
      <w:r>
        <w:t>BRENDA FERNANDA FREITAS DA SILVA, matrícula 01-233120-9B, para ministrar 12h de  BIOLOGIA, no turno INTEGRAL, de 10/02/2025 a 31/12/2025.</w:t>
      </w:r>
    </w:p>
    <w:p>
      <w:r>
        <w:t>BRENDA FERNANDA FREITAS DA SILVA, matrícula 01-233120-9B, para ministrar 9h de  MATEMATICA, no turno INTEGRAL, de 06/03/2025 a 02/04/2025.</w:t>
      </w:r>
    </w:p>
    <w:p>
      <w:r>
        <w:t>BRENO ENRIQUE SANTOS DA SILVA, matrícula 01-244393-7B, para ministrar 10h de  RECREA, no turno INTEGRAL, de 10/02/2025 a 31/12/2025.</w:t>
      </w:r>
    </w:p>
    <w:p>
      <w:r>
        <w:t>BRENO ENRIQUE SANTOS DA SILVA, matrícula 01-244393-7B, para ministrar 3h de  MATEMATICA, no turno INTEGRAL, de 10/02/2025 a 31/12/2025.</w:t>
      </w:r>
    </w:p>
    <w:p>
      <w:r>
        <w:t>BRENO ENRIQUE SANTOS DA SILVA, matrícula 01-244393-7B, para ministrar 3h de  METODOLOGIA DO ESTUDO, no turno INTEGRAL, de 24/02/2025 a 31/12/2025.</w:t>
      </w:r>
    </w:p>
    <w:p>
      <w:r>
        <w:t>CAIO AUGUSTO PRAIA MARQUES, matrícula 01-197806-3F, para ministrar 5h de  EDUCACAO FISICA, no turno VESPERTINO, de 17/02/2025 a 31/12/2025.</w:t>
      </w:r>
    </w:p>
    <w:p>
      <w:r>
        <w:t>CAIO CRUZ FERREIRA, matrícula 01-253108-9A, para ministrar 10h de  SOCIOLOGIA, no turno VESPERTINO, de 10/02/2025 a 21/12/2025.</w:t>
      </w:r>
    </w:p>
    <w:p>
      <w:r>
        <w:t>CAIO CRUZ FERREIRA, matrícula 01-253108-9A, para ministrar 11h de  FILOSOFIA, no turno VESPERTINO, de 10/02/2025 a 31/12/2025.</w:t>
      </w:r>
    </w:p>
    <w:p>
      <w:r>
        <w:t>CARLA MARCELA TAVEIRA DOS SANTOS, matrícula 01-234032-1A, para ministrar 18h de  GEOGRAFIA, no turno MATUTINO, de 10/02/2025 a 31/12/2025.</w:t>
      </w:r>
    </w:p>
    <w:p>
      <w:r>
        <w:t>CARLOS ALEXANDRE REIS DE OLIVEIRA, matrícula 01-207554-7B, para ministrar 7h de  ENSINO RELIGIOSO, no turno INTEGRAL, de 10/02/2025 a 31/12/2025.</w:t>
      </w:r>
    </w:p>
    <w:p>
      <w:r>
        <w:t>CARMEM MARIA DOS SANTOS RODRIGUES, matrícula 01-226309-2A, para ministrar 6h de  LINGUA PORTUGUESA E SUAS LITER, no turno MATUTINO, de 10/02/2025 a 31/12/2025.</w:t>
      </w:r>
    </w:p>
    <w:p>
      <w:r>
        <w:t>CARMEM MARIA DOS SANTOS RODRIGUES, matrícula 01-226309-2A, para ministrar 8h de  LINGUA INGLESA, no turno MATUTINO, de 10/02/2025 a 31/12/2025.</w:t>
      </w:r>
    </w:p>
    <w:p>
      <w:r>
        <w:t>CAROLINA BRAGA MEDEIROS DO NASCIMENTO, matrícula 01-233393-7A, para ministrar 6h de  CIENCIAS, no turno MATUTINO, de 10/02/2025 a 20/06/2025.</w:t>
      </w:r>
    </w:p>
    <w:p>
      <w:r>
        <w:t>CAROLINE DO SOCORRO SILVESTRE OLIVEIRA, matrícula 01-253433-9A, para ministrar 20h de  ARTES, no turno VESPERTINO, de 10/02/2025 a 31/12/2025.</w:t>
      </w:r>
    </w:p>
    <w:p>
      <w:r>
        <w:t>CAROLINE DO SOCORRO SILVESTRE OLIVEIRA, matrícula 01-253433-9A, para ministrar 6h de  ARTES, no turno VESPERTINO, de 10/02/2025 a 31/12/2025.</w:t>
      </w:r>
    </w:p>
    <w:p>
      <w:r>
        <w:t>CASSIANE MOREIRA BARROSO, matrícula 01-143520-5A, para ministrar 20h de  FUND 1º CICLO, no turno MATUTINO, de 10/02/2025 a 27/07/2025.</w:t>
      </w:r>
    </w:p>
    <w:p>
      <w:r>
        <w:t>CASSIANE MOREIRA BARROSO, matrícula 01-143520-5A, para ministrar 4h de  FUND 1º CICLO, no turno VESPERTINO, de 10/02/2025 a 28/03/2025.</w:t>
      </w:r>
    </w:p>
    <w:p>
      <w:r>
        <w:t>CHIARA KESEY DE CASTRO E SILVA, matrícula 01-234134-4A, para ministrar 18h de  HISTORIA, no turno MATUTINO, de 10/02/2025 a 31/12/2025.</w:t>
      </w:r>
    </w:p>
    <w:p>
      <w:r>
        <w:t>CINTIA CRISTINA ROQUE DE ARAUJO, matrícula 01-253563-7A, para ministrar 8h de  GEOGRAFIA, no turno MATUTINO, de 10/02/2025 a 31/12/2025.</w:t>
      </w:r>
    </w:p>
    <w:p>
      <w:r>
        <w:t>CLAUDIA GORETTE BEZERRA MACIEL, matrícula 01-140288-9C, para ministrar 5h de  LINGUA INGLESA, no turno MATUTINO, de 10/02/2025 a 31/12/2025.</w:t>
      </w:r>
    </w:p>
    <w:p>
      <w:r>
        <w:t>CLEBER DE LIMA BEZERRA, matrícula 01-186188-3A, para ministrar 18h de  HISTORIA, no turno INTEGRAL, de 10/02/2025 a 31/12/2025.</w:t>
      </w:r>
    </w:p>
    <w:p>
      <w:r>
        <w:t>CLICIA MOREIRA PEDROSA, matrícula 01-208708-1C, para ministrar 8h de  CIENCIAS, no turno VESPERTINO, de 10/02/2025 a 31/12/2025.</w:t>
      </w:r>
    </w:p>
    <w:p>
      <w:r>
        <w:t>CLICIA MOREIRA PEDROSA, matrícula 01-208708-1C, para ministrar 6h de  BIOLOGIA, no turno VESPERTINO, de 10/02/2025 a 31/12/2025.</w:t>
      </w:r>
    </w:p>
    <w:p>
      <w:r>
        <w:t>CLICIA MOREIRA PEDROSA, matrícula 01-208708-1C, para ministrar 3h de  CIENCIAS DA NATUREZA E SUAS TE, no turno VESPERTINO, de 10/02/2025 a 31/12/2025.</w:t>
      </w:r>
    </w:p>
    <w:p>
      <w:r>
        <w:t>CLICIANA DE SOUZA PINHEIRO, matrícula 01-217488-0A, para ministrar 10h de  RECREA, no turno INTEGRAL, de 10/02/2025 a 31/12/2025.</w:t>
      </w:r>
    </w:p>
    <w:p>
      <w:r>
        <w:t>DACIO AREVALO BASTOS, matrícula 01-228901-6B, para ministrar 18h de  GEOGRAFIA, no turno MATUTINO, de 10/02/2025 a 31/12/2025.</w:t>
      </w:r>
    </w:p>
    <w:p>
      <w:r>
        <w:t>DACIO AREVALO BASTOS, matrícula 01-228901-6B, para ministrar 13h de  ENSINO MEDIO, no turno VESPERTINO, de 10/02/2025 a 31/12/2025.</w:t>
      </w:r>
    </w:p>
    <w:p>
      <w:r>
        <w:t>DACIO AREVALO BASTOS, matrícula 01-228901-6B, para ministrar 5h de  LINGUAGENS E SUAS TECNOLOGIAS, no turno VESPERTINO, de 10/02/2025 a 31/12/2025.</w:t>
      </w:r>
    </w:p>
    <w:p>
      <w:r>
        <w:t>DAELEM MACIEL DE ALBUQUERQUE, matrícula 01-252829-0A, para ministrar 6h de  ARTES, no turno MATUTINO, de 10/02/2025 a 31/12/2025.</w:t>
      </w:r>
    </w:p>
    <w:p>
      <w:r>
        <w:t>DAELEM MACIEL DE ALBUQUERQUE, matrícula 01-252829-0A, para ministrar 18h de  HISTORIA, no turno VESPERTINO, de 13/02/2025 a 31/12/2025.</w:t>
      </w:r>
    </w:p>
    <w:p>
      <w:r>
        <w:t>DAELEM MACIEL DE ALBUQUERQUE, matrícula 01-252829-0A, para ministrar 3h de  ARTES, no turno MATUTINO, de 24/02/2025 a 31/12/2025.</w:t>
      </w:r>
    </w:p>
    <w:p>
      <w:r>
        <w:t>DAISELANE SILVA DE SENA, matrícula 01-253953-5A, para ministrar 20h de  APOIOC, no turno VESPERTINO, de 11/03/2025 a 31/12/2025.</w:t>
      </w:r>
    </w:p>
    <w:p>
      <w:r>
        <w:t>DANGELA SOARES MACIEL, matrícula 01-208824-0D, para ministrar 15h de  CIENCIAS, no turno MATUTINO, de 10/02/2025 a 31/12/2025.</w:t>
      </w:r>
    </w:p>
    <w:p>
      <w:r>
        <w:t>DANGELA SOARES MACIEL, matrícula 01-208824-0D, para ministrar 11h de  BIOLOGIA, no turno MATUTINO, de 10/02/2025 a 31/12/2025.</w:t>
      </w:r>
    </w:p>
    <w:p>
      <w:r>
        <w:t>DANGELA SOARES MACIEL, matrícula 01-208824-0D, para ministrar 5h de  EDUCACAO FISICA, no turno VESPERTINO, de 10/02/2025 a 31/12/2025.</w:t>
      </w:r>
    </w:p>
    <w:p>
      <w:r>
        <w:t>DANIEL DOS SANTOS DA SILVA, matrícula 01-253100-3A, para ministrar 11h de  GEOGRAFIA, no turno VESPERTINO, de 28/02/2025 a 18/03/2025.</w:t>
      </w:r>
    </w:p>
    <w:p>
      <w:r>
        <w:t>DANIEL DOS SANTOS DA SILVA, matrícula 01-253100-3A, para ministrar 8h de  CIENCIAS HUMANAS E SOCIAIS APL, no turno VESPERTINO, de 28/02/2025 a 18/03/2025.</w:t>
      </w:r>
    </w:p>
    <w:p>
      <w:r>
        <w:t>DANIEL FAUSTO ALBUQUERQUE BULCAO, matrícula 01-118871-2I, para ministrar 4h de  HISTORIA, no turno VESPERTINO, de 17/02/2025 a 31/12/2025.</w:t>
      </w:r>
    </w:p>
    <w:p>
      <w:r>
        <w:t>DANIEL FAUSTO ALBUQUERQUE BULCAO, matrícula 01-118871-2I, para ministrar 20h de  APOIOC, no turno MATUTINO, de 17/02/2025 a 31/12/2025.</w:t>
      </w:r>
    </w:p>
    <w:p>
      <w:r>
        <w:t>DANIEL MARINHO DA COSTA, matrícula 01-234549-8A, para ministrar 30h de  , no turno INTEGRAL, de 10/02/2025 a 31/12/2025.</w:t>
      </w:r>
    </w:p>
    <w:p>
      <w:r>
        <w:t>DANIEL MARINHO DA COSTA, matrícula 01-234549-8A, para ministrar 7h de  LINGUAGENS E SUAS TECNOLOGIAS, no turno INTEGRAL, de 10/02/2025 a 31/12/2025.</w:t>
      </w:r>
    </w:p>
    <w:p>
      <w:r>
        <w:t>DANIEL MARINHO DA COSTA, matrícula 01-234549-8A, para ministrar 4h de  LEITURA E PRODUCAO TEXTUAL, no turno INTEGRAL, de 24/02/2025 a 31/12/2025.</w:t>
      </w:r>
    </w:p>
    <w:p>
      <w:r>
        <w:t>DANIEL MOTA DA SILVA, matrícula 01-225240-6C, para ministrar 18h de  MATEMATICA, no turno VESPERTINO, de 10/02/2025 a 31/12/2025.</w:t>
      </w:r>
    </w:p>
    <w:p>
      <w:r>
        <w:t>DANIEL SOMBRA DA SILVA FILHO, matrícula 01-235626-0A, para ministrar 15h de  MATEMATICA, no turno NOTURNO, de 26/02/2025 a 25/04/2025.</w:t>
      </w:r>
    </w:p>
    <w:p>
      <w:r>
        <w:t>DANIEL SOMBRA DA SILVA FILHO, matrícula 01-235626-0A, para ministrar 4h de  MATEMATICA E SUAS TECNOLOGIAS, no turno NOTURNO, de 26/02/2025 a 25/04/2025.</w:t>
      </w:r>
    </w:p>
    <w:p>
      <w:r>
        <w:t>DANIELA KELLY PEREIRA DA CRUZ, matrícula 01-253273-5A, para ministrar 13h de  PAN-AMAZONIA E SEUS CONFLITOS, no turno INTEGRAL, de 10/02/2025 a 03/03/2025.</w:t>
      </w:r>
    </w:p>
    <w:p>
      <w:r>
        <w:t>DANIELE DO CARMO GRIJO, matrícula 01-261699-8A, para ministrar 40h de  LINGUA PORTUGUESA, no turno INTEGRAL, de 10/02/2025 a 31/12/2025.</w:t>
      </w:r>
    </w:p>
    <w:p>
      <w:r>
        <w:t>DANIELLE COSTA FERREIRA DE SOUZA, matrícula 01-252609-3A, para ministrar 18h de  GEOGRAFIA, no turno VESPERTINO, de 10/02/2025 a 31/12/2025.</w:t>
      </w:r>
    </w:p>
    <w:p>
      <w:r>
        <w:t>DANILO BRAGA DAMASCENO, matrícula 01-259416-1A, para ministrar 5h de  EDUCACAO FISICA, no turno VESPERTINO, de 13/03/2025 a 31/12/2025.</w:t>
      </w:r>
    </w:p>
    <w:p>
      <w:r>
        <w:t>DAVI JOSE VASCONCELOS FROES, matrícula 01-139249-2F, para ministrar 16h de  QUIMICA, no turno NOTURNO, de 10/02/2025 a 02/05/2025.</w:t>
      </w:r>
    </w:p>
    <w:p>
      <w:r>
        <w:t>DAVI JOSE VASCONCELOS FROES, matrícula 01-139249-2F, para ministrar 3h de  CIENCIAS DA NATUREZA E SUAS TE, no turno NOTURNO, de 10/02/2025 a 02/05/2025.</w:t>
      </w:r>
    </w:p>
    <w:p>
      <w:r>
        <w:t>DAVID ANTONIO BRAGA DOS SANTOS, matrícula 01-232500-4A, para ministrar 6h de  MATEMATICA, no turno MATUTINO, de 10/02/2025 a 31/12/2025.</w:t>
      </w:r>
    </w:p>
    <w:p>
      <w:r>
        <w:t>DEBORA ALINE PONTES DE CASTRO, matrícula 01-263950-5A, para ministrar 5h de  MATEMATICA, no turno VESPERTINO, de 10/02/2025 a 31/12/2025.</w:t>
      </w:r>
    </w:p>
    <w:p>
      <w:r>
        <w:t>DEBORA ALINE PONTES DE CASTRO, matrícula 01-263950-5A, para ministrar 18h de  MATEMATICA, no turno VESPERTINO, de 10/03/2025 a 03/05/2025.</w:t>
      </w:r>
    </w:p>
    <w:p>
      <w:r>
        <w:t>DEBORA SIMONE MEDEIROS LUCENA RODRIGUES LOPES, matrícula 01-189895-7A, para ministrar 8h de  BIOLOGIA, no turno VESPERTINO, de 17/02/2025 a 31/12/2025.</w:t>
      </w:r>
    </w:p>
    <w:p>
      <w:r>
        <w:t>DEBORAH CRISTINA ANICETO DE ARAUJO, matrícula 01-261898-2A, para ministrar 2h de  CIENCIAS HUMANAS E SOCIAIS APL, no turno VESPERTINO, de 10/02/2025 a 31/12/2025.</w:t>
      </w:r>
    </w:p>
    <w:p>
      <w:r>
        <w:t>DEBORAH CRISTINA ANICETO DE ARAUJO, matrícula 01-261898-2A, para ministrar 5h de  GEOGRAFIA, no turno VESPERTINO, de 10/02/2025 a 31/12/2025.</w:t>
      </w:r>
    </w:p>
    <w:p>
      <w:r>
        <w:t>DEBORAH CRISTINA ANICETO DE ARAUJO, matrícula 01-261898-2A, para ministrar 8h de  HISTORIA, no turno VESPERTINO, de 10/02/2025 a 31/12/2025.</w:t>
      </w:r>
    </w:p>
    <w:p>
      <w:r>
        <w:t>DEBORAH MOREIRA DUARTE, matrícula 01-162902-6A, para ministrar 20h de  APOIOI, no turno MATUTINO, de 19/02/2025 a 31/12/2025.</w:t>
      </w:r>
    </w:p>
    <w:p>
      <w:r>
        <w:t>DELAINE CHAVES FRANCA DE LIMA, matrícula 01-233731-2A, para ministrar 5h de  BIOLOGIA, no turno VESPERTINO, de 10/02/2025 a 31/12/2025.</w:t>
      </w:r>
    </w:p>
    <w:p>
      <w:r>
        <w:t>DENISE TAVARES PONTES, matrícula 01-264133-0A, para ministrar 4h de  CIENCIAS DA NATUREZA E SUAS TE, no turno INTEGRAL, de 10/02/2025 a 31/12/2025.</w:t>
      </w:r>
    </w:p>
    <w:p>
      <w:r>
        <w:t>DENISE TAVARES PONTES, matrícula 01-264133-0A, para ministrar 18h de  BIOLOGIA, no turno INTEGRAL, de 10/02/2025 a 31/12/2025.</w:t>
      </w:r>
    </w:p>
    <w:p>
      <w:r>
        <w:t>DENISE TAVARES PONTES, matrícula 01-264133-0A, para ministrar 8h de  MATEMATICA, no turno INTEGRAL, de 06/03/2025 a 02/04/2025.</w:t>
      </w:r>
    </w:p>
    <w:p>
      <w:r>
        <w:t>DEUZAIDE RAMOS DE MELO, matrícula 01-210315-0B, para ministrar 4h de  LINGUA PORTUGUESA E SUAS LITER, no turno NOTURNO, de 10/02/2025 a 31/12/2025.</w:t>
      </w:r>
    </w:p>
    <w:p>
      <w:r>
        <w:t>DEUZAIDE RAMOS DE MELO, matrícula 01-210315-0B, para ministrar 8h de  LINGUA PORTUGUESA E SUAS LITER, no turno MATUTINO, de 10/03/2025 a 31/12/2025.</w:t>
      </w:r>
    </w:p>
    <w:p>
      <w:r>
        <w:t>DEYSE DO NASCIMENTO SILVA, matrícula 01-133017-9B, para ministrar 20h de  FUND 2º CICLO, no turno MATUTINO, de 10/02/2025 a 31/12/2025.</w:t>
      </w:r>
    </w:p>
    <w:p>
      <w:r>
        <w:t>DHEYSON JONES GONCALVES DE LEMOS, matrícula 01-207157-6E, para ministrar 20h de  GEOGRAFIA, no turno INTEGRAL, de 10/02/2025 a 31/12/2025.</w:t>
      </w:r>
    </w:p>
    <w:p>
      <w:r>
        <w:t>DIANA DORGAM DE AGUIAR, matrícula 01-217186-4A, para ministrar 6h de  MATEMATICA, no turno VESPERTINO, de 20/02/2025 a 31/12/2025.</w:t>
      </w:r>
    </w:p>
    <w:p>
      <w:r>
        <w:t>DIANA DORGAM DE AGUIAR, matrícula 01-217186-4A, para ministrar 3h de  MATEMATICA, no turno MATUTINO, de 26/02/2025 a 31/12/2025.</w:t>
      </w:r>
    </w:p>
    <w:p>
      <w:r>
        <w:t>DIANA DORGAM DE AGUIAR, matrícula 01-217186-4A, para ministrar 8h de  FISICA, no turno NOTURNO, de 26/02/2025 a 31/12/2025.</w:t>
      </w:r>
    </w:p>
    <w:p>
      <w:r>
        <w:t>DIEGO OLIVEIRA MONTENEGRO, matrícula 01-253293-0A, para ministrar 18h de  HISTORIA, no turno VESPERTINO, de 10/02/2025 a 31/12/2025.</w:t>
      </w:r>
    </w:p>
    <w:p>
      <w:r>
        <w:t>DIEGO OLIVEIRA MONTENEGRO, matrícula 01-253293-0A, para ministrar 8h de  SOCIOLOGIA, no turno MATUTINO, de 10/02/2025 a 31/12/2025.</w:t>
      </w:r>
    </w:p>
    <w:p>
      <w:r>
        <w:t>DIENE DA SILVA E SILVA, matrícula 01-237786-1B, para ministrar 2h de  ARTES, no turno MATUTINO, de 10/02/2025 a 31/12/2025.</w:t>
      </w:r>
    </w:p>
    <w:p>
      <w:r>
        <w:t>DIENE DA SILVA E SILVA, matrícula 01-237786-1B, para ministrar 20h de  ENSINO MEDIO, no turno VESPERTINO, de 10/02/2025 a 31/12/2025.</w:t>
      </w:r>
    </w:p>
    <w:p>
      <w:r>
        <w:t>DIENE DA SILVA E SILVA, matrícula 01-237786-1B, para ministrar 5h de  ENSINO RELIGIOSO, no turno MATUTINO, de 10/02/2025 a 31/12/2025.</w:t>
      </w:r>
    </w:p>
    <w:p>
      <w:r>
        <w:t>DINAH COSTA DA SILVA, matrícula 01-253533-5A, para ministrar 8h de  HISTORIA, no turno MATUTINO, de 10/02/2025 a 31/12/2025.</w:t>
      </w:r>
    </w:p>
    <w:p>
      <w:r>
        <w:t>DIONE DE SOUZA RAMOS, matrícula 01-234038-0A, para ministrar 20h de  FUND 1º CICLO, no turno INTEGRAL, de 10/02/2025 a 03/05/2025.</w:t>
      </w:r>
    </w:p>
    <w:p>
      <w:r>
        <w:t>DIULIA FERREIRA DA PAIXAO, matrícula 01-252687-5A, para ministrar 6h de  GEOGRAFIA, no turno INTEGRAL, de 10/02/2025 a 31/12/2025.</w:t>
      </w:r>
    </w:p>
    <w:p>
      <w:r>
        <w:t>DOLORES BATISTA DE LIMA, matrícula 01-217255-0A, para ministrar 10h de  RECREA, no turno INTEGRAL, de 10/02/2025 a 31/12/2025.</w:t>
      </w:r>
    </w:p>
    <w:p>
      <w:r>
        <w:t>DOLORES BATISTA DE LIMA, matrícula 01-217255-0A, para ministrar 9h de  LINGUA PORTUGUESA, no turno INTEGRAL, de 12/02/2025 a 11/07/2025.</w:t>
      </w:r>
    </w:p>
    <w:p>
      <w:r>
        <w:t>DOUGLAS MEDEIROS COUTINHO, matrícula 01-208239-0C, para ministrar 5h de  LINGUA INGLESA, no turno VESPERTINO, de 20/02/2025 a 31/12/2025.</w:t>
      </w:r>
    </w:p>
    <w:p>
      <w:r>
        <w:t>DOUGLAS RIBEIRO LIMA, matrícula 01-233602-2A, para ministrar 6h de  SOCIOLOGIA, no turno MATUTINO, de 10/02/2025 a 31/12/2025.</w:t>
      </w:r>
    </w:p>
    <w:p>
      <w:r>
        <w:t>EDENILDA GOMES JUNIOR, matrícula 01-103543-6A, para ministrar 12h de  ARTES, no turno VESPERTINO, de 10/02/2025 a 31/12/2025.</w:t>
      </w:r>
    </w:p>
    <w:p>
      <w:r>
        <w:t>EDENILDA GOMES JUNIOR, matrícula 01-103543-6A, para ministrar 12h de  SOCIOLOGIA, no turno VESPERTINO, de 10/02/2025 a 31/12/2025.</w:t>
      </w:r>
    </w:p>
    <w:p>
      <w:r>
        <w:t>EDENILDA GOMES JUNIOR, matrícula 01-103543-6A, para ministrar 10h de  LINGUA PORTUGUESA E SUAS LITER, no turno NOTURNO, de 13/02/2025 a 02/03/2025.</w:t>
      </w:r>
    </w:p>
    <w:p>
      <w:r>
        <w:t>EDENILDA GOMES JUNIOR, matrícula 01-103543-6A, para ministrar 3h de  LINGUAGENS E SUAS TECNOLOGIAS, no turno NOTURNO, de 13/02/2025 a 02/03/2025.</w:t>
      </w:r>
    </w:p>
    <w:p>
      <w:r>
        <w:t>EDENILDA GOMES JUNIOR, matrícula 01-103543-6A, para ministrar 4h de  SOCIOLOGIA, no turno NOTURNO, de 13/02/2025 a 02/03/2025.</w:t>
      </w:r>
    </w:p>
    <w:p>
      <w:r>
        <w:t>EDINELMA BISPO GOMES, matrícula 01-261934-2A, para ministrar 15h de  QUIMICA, no turno VESPERTINO, de 14/02/2025 a 07/03/2025.</w:t>
      </w:r>
    </w:p>
    <w:p>
      <w:r>
        <w:t>EDINELMA BISPO GOMES, matrícula 01-261934-2A, para ministrar 5h de  CIENCIAS DA NATUREZA E SUAS TE, no turno VESPERTINO, de 14/02/2025 a 07/03/2025.</w:t>
      </w:r>
    </w:p>
    <w:p>
      <w:r>
        <w:t>EDINELMA BISPO GOMES, matrícula 01-261934-2A, para ministrar 3h de  FISICA, no turno NOTURNO, de 17/02/2025 a 31/12/2025.</w:t>
      </w:r>
    </w:p>
    <w:p>
      <w:r>
        <w:t>EDSON DE OLIVEIRA BRAGA, matrícula 01-234602-8A, para ministrar 8h de  ARTE, no turno MATUTINO, de 10/02/2025 a 31/12/2025.</w:t>
      </w:r>
    </w:p>
    <w:p>
      <w:r>
        <w:t>EDUARDO CRUZ DA COSTA, matrícula 01-206890-7B, para ministrar 5h de  QUIMICA, no turno MATUTINO, de 10/02/2025 a 31/12/2025.</w:t>
      </w:r>
    </w:p>
    <w:p>
      <w:r>
        <w:t>EDUARDO MENEZES DOS REIS, matrícula 01-202110-2E, para ministrar 20h de  HISTORIA, no turno NOTURNO, de 10/02/2025 a 26/03/2025.</w:t>
      </w:r>
    </w:p>
    <w:p>
      <w:r>
        <w:t>EDVALDO ALVES TEIXEIRA, matrícula 01-233798-3A, para ministrar 10h de  RECREA, no turno INTEGRAL, de 10/02/2025 a 31/12/2025.</w:t>
      </w:r>
    </w:p>
    <w:p>
      <w:r>
        <w:t>EDVALDO ALVES TEIXEIRA, matrícula 01-233798-3A, para ministrar 6h de  FILOSOFIA, no turno INTEGRAL, de 10/02/2025 a 03/03/2025.</w:t>
      </w:r>
    </w:p>
    <w:p>
      <w:r>
        <w:t>EDVAN SOUZA SOARES, matrícula 01-194968-3D, para ministrar 10h de  RECREA, no turno INTEGRAL, de 10/02/2025 a 31/12/2025.</w:t>
      </w:r>
    </w:p>
    <w:p>
      <w:r>
        <w:t>ELBE MARIA SANTOS COELHO, matrícula 01-144869-2A, para ministrar 20h de  APOIOI, no turno MATUTINO, de 10/02/2025 a 31/12/2025.</w:t>
      </w:r>
    </w:p>
    <w:p>
      <w:r>
        <w:t>ELENIZI MARQUES RICARDO, matrícula 01-138960-2B, para ministrar 18h de  FUND 1º CICLO, no turno MATUTINO, de 10/02/2025 a 02/06/2025.</w:t>
      </w:r>
    </w:p>
    <w:p>
      <w:r>
        <w:t>ELEONORA SOUZA DA SILVA, matrícula 01-161964-0E, para ministrar 10h de  RECREA, no turno INTEGRAL, de 10/02/2025 a 31/12/2025.</w:t>
      </w:r>
    </w:p>
    <w:p>
      <w:r>
        <w:t>ELIAN WANDERLEY DE FRANCA, matrícula 01-145819-1C, para ministrar 6h de  LINGUA PORTUGUESA, no turno MATUTINO, de 10/02/2025 a 31/12/2025.</w:t>
      </w:r>
    </w:p>
    <w:p>
      <w:r>
        <w:t>ELIANDRA LACHESKI DA SILVEIRA, matrícula 01-219399-0A, para ministrar 3h de  ENSINO RELIGIOSO, no turno MATUTINO, de 10/02/2025 a 31/12/2025.</w:t>
      </w:r>
    </w:p>
    <w:p>
      <w:r>
        <w:t>ELIAS VALENTE SILVA FILHO, matrícula 01-252661-1A, para ministrar 10h de  RECREA, no turno INTEGRAL, de 10/02/2025 a 31/12/2025.</w:t>
      </w:r>
    </w:p>
    <w:p>
      <w:r>
        <w:t>ELIAS VALENTE SILVA FILHO, matrícula 01-252661-1A, para ministrar 6h de  LINGUA INGLESA, no turno INTEGRAL, de 10/02/2025 a 31/12/2025.</w:t>
      </w:r>
    </w:p>
    <w:p>
      <w:r>
        <w:t>ELIEL VIEIRA DIAS, matrícula 01-234405-0A, para ministrar 6h de  ENSINO RELIGIOSO, no turno MATUTINO, de 10/02/2025 a 31/12/2025.</w:t>
      </w:r>
    </w:p>
    <w:p>
      <w:r>
        <w:t>ELIEL VIEIRA DIAS, matrícula 01-234405-0A, para ministrar 6h de  LINGUA PORTUGUESA, no turno VESPERTINO, de 10/02/2025 a 31/12/2025.</w:t>
      </w:r>
    </w:p>
    <w:p>
      <w:r>
        <w:t>ELIEZITA GOMES ROCHA DE MELLO, matrícula 01-239269-0A, para ministrar 4h de  GEOGRAFIA, no turno VESPERTINO, de 10/02/2025 a 31/12/2025.</w:t>
      </w:r>
    </w:p>
    <w:p>
      <w:r>
        <w:t>ELIEZITA GOMES ROCHA DE MELLO, matrícula 01-239269-0A, para ministrar 3h de  GEOGRAFIA, no turno MATUTINO, de 19/02/2025 a 31/12/2025.</w:t>
      </w:r>
    </w:p>
    <w:p>
      <w:r>
        <w:t>ELISANGELA DAS DORES DA COSTA DUARTE, matrícula 01-253129-1A, para ministrar 11h de  FILOSOFIA, no turno MATUTINO, de 10/02/2025 a 31/12/2025.</w:t>
      </w:r>
    </w:p>
    <w:p>
      <w:r>
        <w:t>ELISANGELA DAS DORES DA COSTA DUARTE, matrícula 01-253129-1A, para ministrar 8h de  CIENCIAS HUMANAS E SOCIAIS APL, no turno MATUTINO, de 10/02/2025 a 31/12/2025.</w:t>
      </w:r>
    </w:p>
    <w:p>
      <w:r>
        <w:t>ELISSANDRA GOMES DE SOUZA, matrícula 01-186795-4G, para ministrar 9h de  MATEMATICA, no turno INTEGRAL, de 10/02/2025 a 31/12/2025.</w:t>
      </w:r>
    </w:p>
    <w:p>
      <w:r>
        <w:t>ELISSANDRA GOMES DE SOUZA, matrícula 01-186795-4G, para ministrar 10h de  RECREA, no turno INTEGRAL, de 10/02/2025 a 31/12/2025.</w:t>
      </w:r>
    </w:p>
    <w:p>
      <w:r>
        <w:t>ELIZABETH SANTIAGO DE SOUZA FREITAS, matrícula 01-234413-0A, para ministrar 8h de  ARTES, no turno VESPERTINO, de 10/02/2025 a 31/12/2025.</w:t>
      </w:r>
    </w:p>
    <w:p>
      <w:r>
        <w:t>ELIZABETH SANTIAGO DE SOUZA FREITAS, matrícula 01-234413-0A, para ministrar 6h de  ENSINO RELIGIOSO, no turno MATUTINO, de 10/02/2025 a 31/12/2025.</w:t>
      </w:r>
    </w:p>
    <w:p>
      <w:r>
        <w:t>ELLEN FERNANDA ANTONIA MOTA PINTO, matrícula 01-232491-1A, para ministrar 13h de  ENSINO RELIGIOSO, no turno VESPERTINO, de 10/02/2025 a 31/12/2025.</w:t>
      </w:r>
    </w:p>
    <w:p>
      <w:r>
        <w:t>ELLEN FERNANDA ANTONIA MOTA PINTO, matrícula 01-232491-1A, para ministrar 13h de  ARTE, no turno VESPERTINO, de 10/02/2025 a 31/12/2025.</w:t>
      </w:r>
    </w:p>
    <w:p>
      <w:r>
        <w:t>ELLEN JANE LIMA DE MELO, matrícula 01-252922-0A, para ministrar 10h de  EDUCACAO FISICA, no turno NOTURNO, de 10/02/2025 a 31/12/2025.</w:t>
      </w:r>
    </w:p>
    <w:p>
      <w:r>
        <w:t>ELLEN JANE LIMA DE MELO, matrícula 01-252922-0A, para ministrar 4h de  EDUCACAO FISICA, no turno NOTURNO, de 10/02/2025 a 31/12/2025.</w:t>
      </w:r>
    </w:p>
    <w:p>
      <w:r>
        <w:t>ELVIS FERNANDO ALVES SILVA, matrícula 01-218456-7A, para ministrar 17h de  FISICA, no turno VESPERTINO, de 13/02/2025 a 31/12/2025.</w:t>
      </w:r>
    </w:p>
    <w:p>
      <w:r>
        <w:t>ELVIS FERNANDO ALVES SILVA, matrícula 01-218456-7A, para ministrar 2h de  CIENCIAS DA NATUREZA E SUAS TE, no turno VESPERTINO, de 13/02/2025 a 31/12/2025.</w:t>
      </w:r>
    </w:p>
    <w:p>
      <w:r>
        <w:t>ELZA DOS SANTOS GALVAO DE SOUZA, matrícula 01-222915-3A, para ministrar 3h de  MATEMATICA, no turno MATUTINO, de 10/02/2025 a 31/12/2025.</w:t>
      </w:r>
    </w:p>
    <w:p>
      <w:r>
        <w:t>ELZA DOS SANTOS GALVAO DE SOUZA, matrícula 01-222915-3A, para ministrar 6h de  MATEMATICA, no turno NOTURNO, de 10/02/2025 a 31/12/2025.</w:t>
      </w:r>
    </w:p>
    <w:p>
      <w:r>
        <w:t>ELZA DOS SANTOS GALVAO DE SOUZA, matrícula 01-222915-3A, para ministrar 5h de  LINGUA INGLESA, no turno MATUTINO, de 06/03/2025 a 31/12/2025.</w:t>
      </w:r>
    </w:p>
    <w:p>
      <w:r>
        <w:t>EMERSON BRUNO OLIVEIRA CASTRO, matrícula 01-254159-9A, para ministrar 5h de  FISICA, no turno VESPERTINO, de 10/02/2025 a 31/12/2025.</w:t>
      </w:r>
    </w:p>
    <w:p>
      <w:r>
        <w:t>ENIS MATOS DE OLIVEIRA SANTOS, matrícula 01-220669-2A, para ministrar 10h de  RECREA, no turno INTEGRAL, de 10/02/2025 a 31/12/2025.</w:t>
      </w:r>
    </w:p>
    <w:p>
      <w:r>
        <w:t>ENY ARAUJO DE PAULA, matrícula 01-144853-6A, para ministrar 20h de  APOIOC, no turno MATUTINO, de 06/03/2025 a 31/12/2025.</w:t>
      </w:r>
    </w:p>
    <w:p>
      <w:r>
        <w:t>ENYO HENRYQUE DO NASCIMENTO FREITAS, matrícula 01-211893-9F, para ministrar 20h de  SOCIOLOGIA, no turno VESPERTINO, de 10/02/2025 a 31/12/2025.</w:t>
      </w:r>
    </w:p>
    <w:p>
      <w:r>
        <w:t>ENYO HENRYQUE DO NASCIMENTO FREITAS, matrícula 01-211893-9F, para ministrar 6h de  , no turno NOTURNO, de 10/02/2025 a 16/07/2025.</w:t>
      </w:r>
    </w:p>
    <w:p>
      <w:r>
        <w:t>ENYO HENRYQUE DO NASCIMENTO FREITAS, matrícula 01-211893-9F, para ministrar 3h de  EDUCACAO FISICA, no turno MATUTINO, de 10/02/2025 a 31/12/2025.</w:t>
      </w:r>
    </w:p>
    <w:p>
      <w:r>
        <w:t>ENYO HENRYQUE DO NASCIMENTO FREITAS, matrícula 01-211893-9F, para ministrar 5h de  ARTES, no turno NOTURNO, de 27/02/2025 a 16/07/2025.</w:t>
      </w:r>
    </w:p>
    <w:p>
      <w:r>
        <w:t>ERIANNE MOTA SOUSA, matrícula 01-253690-0A, para ministrar 6h de  MATEMATICA, no turno MATUTINO, de 17/02/2025 a 31/12/2025.</w:t>
      </w:r>
    </w:p>
    <w:p>
      <w:r>
        <w:t>ERIC DA SILVA ALMEIDA, matrícula 01-261764-1A, para ministrar 6h de  SOCIOLOGIA, no turno VESPERTINO, de 10/02/2025 a 31/12/2025.</w:t>
      </w:r>
    </w:p>
    <w:p>
      <w:r>
        <w:t>ERICA FERNANDA SILVA DE ANDRADE, matrícula 01-197536-6C, para ministrar 10h de  RECREA, no turno INTEGRAL, de 10/02/2025 a 31/12/2025.</w:t>
      </w:r>
    </w:p>
    <w:p>
      <w:r>
        <w:t>ERIKA SANTOS DA COSTA, matrícula 01-252927-0A, para ministrar 4h de  CIENCIAS, no turno VESPERTINO, de 10/02/2025 a 31/12/2025.</w:t>
      </w:r>
    </w:p>
    <w:p>
      <w:r>
        <w:t>ESTELIO PEREIRA GABINO, matrícula 01-007259-1D, para ministrar 5h de  MATEMATICA, no turno VESPERTINO, de 10/02/2025 a 31/12/2025.</w:t>
      </w:r>
    </w:p>
    <w:p>
      <w:r>
        <w:t>ESTELIO PEREIRA GABINO, matrícula 01-007259-1D, para ministrar 8h de  QUIMICA, no turno VESPERTINO, de 10/02/2025 a 31/12/2025.</w:t>
      </w:r>
    </w:p>
    <w:p>
      <w:r>
        <w:t>ESTELIO PEREIRA GABINO, matrícula 01-007259-1D, para ministrar 5h de  MATEMATICA, no turno MATUTINO, de 28/02/2025 a 31/12/2025.</w:t>
      </w:r>
    </w:p>
    <w:p>
      <w:r>
        <w:t>ESTELIO PEREIRA GABINO, matrícula 01-007259-1D, para ministrar 2h de  MATEMATICA E SUAS TECNOLOGIAS, no turno MATUTINO, de 28/02/2025 a 31/12/2025.</w:t>
      </w:r>
    </w:p>
    <w:p>
      <w:r>
        <w:t>EVALDO GOMES SICSU JUNIOR, matrícula 01-233318-0A, para ministrar 2h de  EDUCACAO FISICA, no turno VESPERTINO, de 10/02/2025 a 31/12/2025.</w:t>
      </w:r>
    </w:p>
    <w:p>
      <w:r>
        <w:t>EVALDO GOMES SICSU JUNIOR, matrícula 01-233318-0A, para ministrar 12h de  EDUCACAO FISICA, no turno NOTURNO, de 11/02/2025 a 09/08/2025.</w:t>
      </w:r>
    </w:p>
    <w:p>
      <w:r>
        <w:t>EZEQUIAS ROLAND FERREIRA, matrícula 01-234799-7A, para ministrar 4h de  ARTES, no turno VESPERTINO, de 10/02/2025 a 31/12/2025.</w:t>
      </w:r>
    </w:p>
    <w:p>
      <w:r>
        <w:t>FELIPE BRUCE DE LIMA, matrícula 01-253888-1A, para ministrar 13h de  MATEMATICA, no turno VESPERTINO, de 10/02/2025 a 31/12/2025.</w:t>
      </w:r>
    </w:p>
    <w:p>
      <w:r>
        <w:t>FELIPE BRUCE DE LIMA, matrícula 01-253888-1A, para ministrar 18h de  MATEMATICA, no turno MATUTINO, de 10/02/2025 a 31/12/2025.</w:t>
      </w:r>
    </w:p>
    <w:p>
      <w:r>
        <w:t>FELIPE BRUCE DE LIMA, matrícula 01-253888-1A, para ministrar 6h de  MATEMATICA, no turno MATUTINO, de 10/02/2025 a 31/12/2025.</w:t>
      </w:r>
    </w:p>
    <w:p>
      <w:r>
        <w:t>FERNANDA VIANA DE LIMA SANTANA, matrícula 01-261963-6A, para ministrar 20h de  FUND 1º CICLO, no turno MATUTINO, de 12/02/2025 a 12/05/2025.</w:t>
      </w:r>
    </w:p>
    <w:p>
      <w:r>
        <w:t>FERNANDO ALVES GOMES, matrícula 01-254368-0A, para ministrar 3h de  QUIMICA, no turno INTEGRAL, de 07/03/2025 a 31/12/2025.</w:t>
      </w:r>
    </w:p>
    <w:p>
      <w:r>
        <w:t>FERNANDO DA SILVA PASSOS, matrícula 01-253591-2A, para ministrar 6h de  MATEMATICA, no turno MATUTINO, de 10/02/2025 a 31/12/2025.</w:t>
      </w:r>
    </w:p>
    <w:p>
      <w:r>
        <w:t>FERNANDO DA SILVA PASSOS, matrícula 01-253591-2A, para ministrar 6h de  MATEMATICA, no turno VESPERTINO, de 10/02/2025 a 31/12/2025.</w:t>
      </w:r>
    </w:p>
    <w:p>
      <w:r>
        <w:t>FLAVIA CAROLINA MIRANDA DOS SANTOS LOPES, matrícula 01-253619-6A, para ministrar 18h de  LINGUA INGLESA, no turno NOTURNO, de 10/02/2025 a 31/12/2025.</w:t>
      </w:r>
    </w:p>
    <w:p>
      <w:r>
        <w:t>FLAVIA CAROLINA MIRANDA DOS SANTOS LOPES, matrícula 01-253619-6A, para ministrar 2h de  LINGUA INGLESA, no turno NOTURNO, de 10/02/2025 a 31/12/2025.</w:t>
      </w:r>
    </w:p>
    <w:p>
      <w:r>
        <w:t>FLAVIA DE MELO NOGUEIRA DOS SANTOS, matrícula 01-233812-2A, para ministrar 8h de  FISICA, no turno MATUTINO, de 10/02/2025 a 31/12/2025.</w:t>
      </w:r>
    </w:p>
    <w:p>
      <w:r>
        <w:t>FRANCILENE DA CONCEICAO BARBOSA DA SILVA, matrícula 01-144600-2A, para ministrar 20h de  APOIOC, no turno VESPERTINO, de 26/02/2025 a 31/12/2025.</w:t>
      </w:r>
    </w:p>
    <w:p>
      <w:r>
        <w:t>FRANCINETE DA COSTA GOIS, matrícula 01-234399-1A, para ministrar 18h de  FUND 2º CICLO, no turno VESPERTINO, de 10/02/2025 a 31/12/2025.</w:t>
      </w:r>
    </w:p>
    <w:p>
      <w:r>
        <w:t>FRANCINETE DA COSTA GOIS, matrícula 01-234399-1A, para ministrar 10h de  RECREA, no turno INTEGRAL, de 10/02/2025 a 31/12/2025.</w:t>
      </w:r>
    </w:p>
    <w:p>
      <w:r>
        <w:t>FRANCISCA DA COSTA E SILVA, matrícula 01-208327-2D, para ministrar 4h de  HISTORIA, no turno MATUTINO, de 10/02/2025 a 31/12/2025.</w:t>
      </w:r>
    </w:p>
    <w:p>
      <w:r>
        <w:t>FRANCISCA EDUARDA BARROSO BARBOSA, matrícula 01-253474-6A, para ministrar 15h de  EDUCACAO BILINGUE, no turno INTEGRAL, de 10/02/2025 a 31/12/2025.</w:t>
      </w:r>
    </w:p>
    <w:p>
      <w:r>
        <w:t>FRANCISCA EDUARDA BARROSO BARBOSA, matrícula 01-253474-6A, para ministrar 14h de  EDUCACAO BILINGUE, no turno INTEGRAL, de 10/02/2025 a 31/12/2025.</w:t>
      </w:r>
    </w:p>
    <w:p>
      <w:r>
        <w:t>FRANCISCA MARTINS DOS SANTOS, matrícula 01-149093-1A, para ministrar 18h de  CIENCIAS, no turno INTEGRAL, de 10/02/2025 a 31/12/2025.</w:t>
      </w:r>
    </w:p>
    <w:p>
      <w:r>
        <w:t>FRANCISCA ROSANA ALVES LEANDRO, matrícula 01-103636-0E, para ministrar 20h de  HISTORIA, no turno MATUTINO, de 24/02/2025 a 31/12/2025.</w:t>
      </w:r>
    </w:p>
    <w:p>
      <w:r>
        <w:t>FRANCISCO CUNHA FROZ, matrícula 01-190168-0A, para ministrar 2h de  ENSINO RELIGIOSO, no turno MATUTINO, de 17/02/2025 a 30/03/2025.</w:t>
      </w:r>
    </w:p>
    <w:p>
      <w:r>
        <w:t>FRANCISCO GUARACY ANDRADE DA SILVA, matrícula 01-149728-6B, para ministrar 18h de  LINGUA PORTUGUESA, no turno MATUTINO, de 10/02/2025 a 31/12/2025.</w:t>
      </w:r>
    </w:p>
    <w:p>
      <w:r>
        <w:t>FRANCISCO JESUS MELO GALVAO, matrícula 01-127448-1E, para ministrar 18h de  MATEMATICA, no turno MATUTINO, de 10/02/2025 a 31/12/2025.</w:t>
      </w:r>
    </w:p>
    <w:p>
      <w:r>
        <w:t>FRANCYNAIDE BASTOS FERNANDES, matrícula 01-014440-1C, para ministrar 20h de  APOIOC, no turno VESPERTINO, de 25/02/2025 a 31/12/2025.</w:t>
      </w:r>
    </w:p>
    <w:p>
      <w:r>
        <w:t>FRANK LIMA MATTOS, matrícula 01-176786-0H, para ministrar 8h de  LINGUA INGLESA, no turno VESPERTINO, de 10/02/2025 a 31/12/2025.</w:t>
      </w:r>
    </w:p>
    <w:p>
      <w:r>
        <w:t>FRANK REGIS FRAGOSO, matrícula 01-187281-8C, para ministrar 3h de  CIENCIAS HUMANAS E SOCIAIS APL, no turno INTEGRAL, de 10/02/2025 a 31/12/2025.</w:t>
      </w:r>
    </w:p>
    <w:p>
      <w:r>
        <w:t>FRANKLIN DA ROCHA LIMA, matrícula 01-205456-6C, para ministrar 4h de  HISTORIA, no turno MATUTINO, de 10/02/2025 a 31/12/2025.</w:t>
      </w:r>
    </w:p>
    <w:p>
      <w:r>
        <w:t>GEISLER POTIGUARA VILACA BATISTA BORGES, matrícula 01-161034-1A, para ministrar 10h de  RECREA, no turno INTEGRAL, de 10/02/2025 a 31/12/2025.</w:t>
      </w:r>
    </w:p>
    <w:p>
      <w:r>
        <w:t>GEYRI MARCYELI PEREIRA BARBOSA, matrícula 01-177275-9B, para ministrar 4h de  LINGUA PORTUGUESA E SUAS LITER, no turno NOTURNO, de 10/02/2025 a 31/12/2025.</w:t>
      </w:r>
    </w:p>
    <w:p>
      <w:r>
        <w:t>GIANCARLO PESSOA DO NASCIMENTO, matrícula 01-246564-7B, para ministrar 4h de  CIENCIAS DA NATUREZA E SUAS TE, no turno INTEGRAL, de 24/02/2025 a 31/12/2025.</w:t>
      </w:r>
    </w:p>
    <w:p>
      <w:r>
        <w:t>GIANE DO NASCIMENTO CALADO, matrícula 01-145733-0B, para ministrar 20h de  FUND 1º CICLO, no turno MATUTINO, de 28/02/2025 a 31/12/2025.</w:t>
      </w:r>
    </w:p>
    <w:p>
      <w:r>
        <w:t>GIOVANA DE CASTRO CAMPOS, matrícula 01-160852-5A, para ministrar 18h de  HISTORIA, no turno VESPERTINO, de 17/02/2025 a 31/12/2025.</w:t>
      </w:r>
    </w:p>
    <w:p>
      <w:r>
        <w:t>GLAUCIONEIA DE LIMA BEGOT, matrícula 01-134318-1D, para ministrar 13h de  GEOGRAFIA, no turno MATUTINO, de 10/02/2025 a 31/12/2025.</w:t>
      </w:r>
    </w:p>
    <w:p>
      <w:r>
        <w:t>GLAUCIONEIA DE LIMA BEGOT, matrícula 01-134318-1D, para ministrar 6h de  CIENCIAS HUMANAS E SOCIAIS APL, no turno MATUTINO, de 10/02/2025 a 31/12/2025.</w:t>
      </w:r>
    </w:p>
    <w:p>
      <w:r>
        <w:t>GRACINETE SOUZA DE OLIVEIRA, matrícula 01-166497-2A, para ministrar 4h de  GEOGRAFIA, no turno MATUTINO, de 10/02/2025 a 31/12/2025.</w:t>
      </w:r>
    </w:p>
    <w:p>
      <w:r>
        <w:t>GRACINETE SOUZA DE OLIVEIRA, matrícula 01-166497-2A, para ministrar 17h de  GEOGRAFIA, no turno VESPERTINO, de 10/02/2025 a 31/12/2025.</w:t>
      </w:r>
    </w:p>
    <w:p>
      <w:r>
        <w:t>GRACINETE SOUZA DE OLIVEIRA, matrícula 01-166497-2A, para ministrar 2h de  CIENCIAS HUMANAS E SOCIAIS APL, no turno VESPERTINO, de 10/02/2025 a 31/12/2025.</w:t>
      </w:r>
    </w:p>
    <w:p>
      <w:r>
        <w:t>GUERITON VINICIUS CARVALHO BARREIROS, matrícula 01-263944-0A, para ministrar 10h de  RECREA, no turno INTEGRAL, de 10/02/2025 a 31/12/2025.</w:t>
      </w:r>
    </w:p>
    <w:p>
      <w:r>
        <w:t>GUERITON VINICIUS CARVALHO BARREIROS, matrícula 01-263944-0A, para ministrar 9h de  MATEMATICA, no turno INTEGRAL, de 06/03/2025 a 02/04/2025.</w:t>
      </w:r>
    </w:p>
    <w:p>
      <w:r>
        <w:t>HELDSON KALLEB GOMES SALDANHA, matrícula 01-252571-2A, para ministrar 20h de  ENSINO MEDIO, no turno INTEGRAL, de 27/02/2025 a 31/12/2025.</w:t>
      </w:r>
    </w:p>
    <w:p>
      <w:r>
        <w:t>HELIO JUNIOR GALVAO DOS SANTOS, matrícula 01-233838-6A, para ministrar 4h de  GEOGRAFIA, no turno VESPERTINO, de 10/02/2025 a 31/12/2025.</w:t>
      </w:r>
    </w:p>
    <w:p>
      <w:r>
        <w:t>HELIO JUNIOR GALVAO DOS SANTOS, matrícula 01-233838-6A, para ministrar 4h de  CIENCIAS, no turno VESPERTINO, de 17/02/2025 a 31/12/2025.</w:t>
      </w:r>
    </w:p>
    <w:p>
      <w:r>
        <w:t>HELIO OLIVEIRA SEIXAS, matrícula 01-263960-2A, para ministrar 11h de  CIENCIAS, no turno INTEGRAL, de 10/02/2025 a 31/12/2025.</w:t>
      </w:r>
    </w:p>
    <w:p>
      <w:r>
        <w:t>HELIO OLIVEIRA SEIXAS, matrícula 01-263960-2A, para ministrar 10h de  RECREA, no turno INTEGRAL, de 10/02/2025 a 31/12/2025.</w:t>
      </w:r>
    </w:p>
    <w:p>
      <w:r>
        <w:t>HELLISON MOREIRA DE FIGUEIREDO, matrícula 01-253440-1A, para ministrar 6h de  LINGUA PORTUGUESA, no turno MATUTINO, de 10/02/2025 a 31/12/2025.</w:t>
      </w:r>
    </w:p>
    <w:p>
      <w:r>
        <w:t>HELLISON MOREIRA DE FIGUEIREDO, matrícula 01-253440-1A, para ministrar 8h de  ENSINO RELIGIOSO, no turno VESPERTINO, de 10/02/2025 a 31/12/2025.</w:t>
      </w:r>
    </w:p>
    <w:p>
      <w:r>
        <w:t>HELLISON MOREIRA DE FIGUEIREDO, matrícula 01-253440-1A, para ministrar 8h de  ARTE, no turno VESPERTINO, de 10/02/2025 a 31/12/2025.</w:t>
      </w:r>
    </w:p>
    <w:p>
      <w:r>
        <w:t>HELLISON MOREIRA DE FIGUEIREDO, matrícula 01-253440-1A, para ministrar 8h de  HISTORIA, no turno VESPERTINO, de 10/02/2025 a 31/12/2025.</w:t>
      </w:r>
    </w:p>
    <w:p>
      <w:r>
        <w:t>HELONEIDA MARIA DANTAS CALDAS, matrícula 01-225826-9A, para ministrar 10h de  RECREA, no turno INTEGRAL, de 10/02/2025 a 31/12/2025.</w:t>
      </w:r>
    </w:p>
    <w:p>
      <w:r>
        <w:t>HIRANILSON DE SOUZA ARCOS, matrícula 01-225905-2C, para ministrar 15h de  LINGUA PORTUGUESA E SUAS LITER, no turno MATUTINO, de 10/02/2025 a 23/04/2025.</w:t>
      </w:r>
    </w:p>
    <w:p>
      <w:r>
        <w:t>HIRANILSON DE SOUZA ARCOS, matrícula 01-225905-2C, para ministrar 5h de  LINGUAGENS E SUAS TECNOLOGIAS, no turno MATUTINO, de 10/02/2025 a 23/04/2025.</w:t>
      </w:r>
    </w:p>
    <w:p>
      <w:r>
        <w:t>HIRANILSON DE SOUZA ARCOS, matrícula 01-225905-2C, para ministrar 18h de  LINGUA PORTUGUESA E SUAS LITER, no turno VESPERTINO, de 10/02/2025 a 23/04/2025.</w:t>
      </w:r>
    </w:p>
    <w:p>
      <w:r>
        <w:t>HULYENE FRANCISCA KRAMER BARROZO, matrícula 01-259206-1A, para ministrar 3h de  LINGUAGENS E SUAS TECNOLOGIAS, no turno INTEGRAL, de 10/02/2025 a 31/12/2025.</w:t>
      </w:r>
    </w:p>
    <w:p>
      <w:r>
        <w:t>ILKA NATHALY GARCIA CORREA, matrícula 01-252562-3A, para ministrar 11h de  GEOGRAFIA, no turno MATUTINO, de 10/02/2025 a 31/12/2025.</w:t>
      </w:r>
    </w:p>
    <w:p>
      <w:r>
        <w:t>ILKA NATHALY GARCIA CORREA, matrícula 01-252562-3A, para ministrar 11h de  HISTORIA, no turno MATUTINO, de 10/02/2025 a 31/12/2025.</w:t>
      </w:r>
    </w:p>
    <w:p>
      <w:r>
        <w:t>ILMAR SANTANA PINHEIRO, matrícula 01-219200-4A, para ministrar 18h de  MATEMATICA, no turno MATUTINO, de 10/02/2025 a 31/12/2025.</w:t>
      </w:r>
    </w:p>
    <w:p>
      <w:r>
        <w:t>ILMAR SANTANA PINHEIRO, matrícula 01-219200-4A, para ministrar 15h de  FISICA, no turno VESPERTINO, de 10/02/2025 a 31/12/2025.</w:t>
      </w:r>
    </w:p>
    <w:p>
      <w:r>
        <w:t>IONE GARCIA DE MORAES, matrícula 01-103443-0D, para ministrar 18h de  HISTORIA, no turno MATUTINO, de 10/02/2025 a 31/12/2025.</w:t>
      </w:r>
    </w:p>
    <w:p>
      <w:r>
        <w:t>ISABELA VALENTE DE BESSA, matrícula 01-253529-7A, para ministrar 20h de  EDUCACAO FISICA, no turno MATUTINO, de 10/02/2025 a 02/05/2025.</w:t>
      </w:r>
    </w:p>
    <w:p>
      <w:r>
        <w:t>ITALO LIRA MUNIZ, matrícula 01-240393-5B, para ministrar 3h de  CIENCIAS DA NATUREZA E SUAS TE, no turno MATUTINO, de 10/02/2025 a 31/12/2025.</w:t>
      </w:r>
    </w:p>
    <w:p>
      <w:r>
        <w:t>ITALO LIRA MUNIZ, matrícula 01-240393-5B, para ministrar 5h de  QUIMICA, no turno MATUTINO, de 10/02/2025 a 31/12/2025.</w:t>
      </w:r>
    </w:p>
    <w:p>
      <w:r>
        <w:t>ITALO LIRA MUNIZ, matrícula 01-240393-5B, para ministrar 5h de  QUIMICA, no turno VESPERTINO, de 10/02/2025 a 31/12/2025.</w:t>
      </w:r>
    </w:p>
    <w:p>
      <w:r>
        <w:t>ITALO LIRA MUNIZ, matrícula 01-240393-5B, para ministrar 3h de  CIENCIAS DA NATUREZA E SUAS TE, no turno VESPERTINO, de 10/02/2025 a 31/12/2025.</w:t>
      </w:r>
    </w:p>
    <w:p>
      <w:r>
        <w:t>IVANA AMORIM DOS SANTOS, matrícula 01-253755-9A, para ministrar 18h de  MATEMATICA, no turno VESPERTINO, de 10/02/2025 a 31/12/2025.</w:t>
      </w:r>
    </w:p>
    <w:p>
      <w:r>
        <w:t>IVANA LUISA DE SOUZA GOMES, matrícula 01-207137-1C, para ministrar 3h de  FILOSOFIA, no turno NOTURNO, de 10/02/2025 a 31/12/2025.</w:t>
      </w:r>
    </w:p>
    <w:p>
      <w:r>
        <w:t>IZA MARIA MONTEIRO DA SILVA COSTA, matrícula 01-144586-3B, para ministrar 18h de  MATEMATICA, no turno VESPERTINO, de 10/02/2025 a 31/12/2025.</w:t>
      </w:r>
    </w:p>
    <w:p>
      <w:r>
        <w:t>IZA MARINA PEREIRA RIBEIRO, matrícula 01-143313-0A, para ministrar 9h de  FUND 1º CICLO, no turno VESPERTINO, de 10/02/2025 a 28/03/2025.</w:t>
      </w:r>
    </w:p>
    <w:p>
      <w:r>
        <w:t>JACILANGE CACAU DIAS, matrícula 01-196574-3C, para ministrar 6h de  LINGUA PORTUGUESA, no turno VESPERTINO, de 10/02/2025 a 31/12/2025.</w:t>
      </w:r>
    </w:p>
    <w:p>
      <w:r>
        <w:t>JACILANGE CACAU DIAS, matrícula 01-196574-3C, para ministrar 8h de  GEOGRAFIA, no turno MATUTINO, de 10/02/2025 a 31/12/2025.</w:t>
      </w:r>
    </w:p>
    <w:p>
      <w:r>
        <w:t>JACILANGE CACAU DIAS, matrícula 01-196574-3C, para ministrar 10h de  HISTORIA, no turno MATUTINO, de 10/02/2025 a 31/12/2025.</w:t>
      </w:r>
    </w:p>
    <w:p>
      <w:r>
        <w:t>JACKELINE SILVA LEOPOLDINO, matrícula 01-253532-7A, para ministrar 12h de  LINGUA PORTUGUESA E SUAS LITER, no turno VESPERTINO, de 10/02/2025 a 31/12/2025.</w:t>
      </w:r>
    </w:p>
    <w:p>
      <w:r>
        <w:t>JACKELINE SILVA LEOPOLDINO, matrícula 01-253532-7A, para ministrar 8h de  LINGUAGENS E SUAS TECNOLOGIAS, no turno VESPERTINO, de 10/02/2025 a 31/12/2025.</w:t>
      </w:r>
    </w:p>
    <w:p>
      <w:r>
        <w:t>JACQUELINE DE SOUZA BARBOSA FERREIRA, matrícula 01-217099-0A, para ministrar 10h de  RECREA, no turno INTEGRAL, de 10/02/2025 a 31/12/2025.</w:t>
      </w:r>
    </w:p>
    <w:p>
      <w:r>
        <w:t>JAINA TIARA DE OLIVEIRA MUNIZ, matrícula 01-224648-1D, para ministrar 15h de  ENSINO RELIGIOSO, no turno MATUTINO, de 10/02/2025 a 31/12/2025.</w:t>
      </w:r>
    </w:p>
    <w:p>
      <w:r>
        <w:t>JAINA TIARA DE OLIVEIRA MUNIZ, matrícula 01-224648-1D, para ministrar 4h de  SOCIOLOGIA, no turno VESPERTINO, de 10/02/2025 a 31/12/2025.</w:t>
      </w:r>
    </w:p>
    <w:p>
      <w:r>
        <w:t>JAINA TIARA DE OLIVEIRA MUNIZ, matrícula 01-224648-1D, para ministrar 11h de  LINGUA PORTUGUESA E SUAS LITER, no turno VESPERTINO, de 12/02/2025 a 31/12/2025.</w:t>
      </w:r>
    </w:p>
    <w:p>
      <w:r>
        <w:t>JAINA TIARA DE OLIVEIRA MUNIZ, matrícula 01-224648-1D, para ministrar 8h de  LINGUAGENS E SUAS TECNOLOGIAS, no turno VESPERTINO, de 12/02/2025 a 31/12/2025.</w:t>
      </w:r>
    </w:p>
    <w:p>
      <w:r>
        <w:t>JAIR LOPES CAVALCANTE, matrícula 01-252910-6A, para ministrar 20h de  SOCIOLOGIA, no turno MATUTINO, de 10/02/2025 a 31/12/2025.</w:t>
      </w:r>
    </w:p>
    <w:p>
      <w:r>
        <w:t>JAMERSON GABRIEL LOPES SILVA, matrícula 01-233442-9A, para ministrar 10h de  RECREA, no turno INTEGRAL, de 10/02/2025 a 31/12/2025.</w:t>
      </w:r>
    </w:p>
    <w:p>
      <w:r>
        <w:t>JANAINA CRISTIANE DA FROTA OLIVEIRA, matrícula 01-168241-5C, para ministrar 12h de  GEOGRAFIA, no turno MATUTINO, de 10/02/2025 a 31/12/2025.</w:t>
      </w:r>
    </w:p>
    <w:p>
      <w:r>
        <w:t>JANAINA CRISTIANE DA FROTA OLIVEIRA, matrícula 01-168241-5C, para ministrar 6h de  CIENCIAS HUMANAS E SOCIAIS APL, no turno MATUTINO, de 17/02/2025 a 31/12/2025.</w:t>
      </w:r>
    </w:p>
    <w:p>
      <w:r>
        <w:t>JANICE SALLES SOARES SANTANA, matrícula 01-234426-2A, para ministrar 9h de  EDUCACAO FISICA, no turno VESPERTINO, de 10/02/2025 a 31/12/2025.</w:t>
      </w:r>
    </w:p>
    <w:p>
      <w:r>
        <w:t>JANSSEN JEFFREYS FERREIRA DA SILVA, matrícula 01-161961-6A, para ministrar 3h de  EDUCACAO FISICA, no turno VESPERTINO, de 17/02/2025 a 31/12/2025.</w:t>
      </w:r>
    </w:p>
    <w:p>
      <w:r>
        <w:t>JEANNE CRISTINA GALVAO DE OLIVEIRA, matrícula 01-222811-4A, para ministrar 4h de  LEITURA E PRODUCAO TEXTUAL, no turno INTEGRAL, de 07/03/2025 a 31/12/2025.</w:t>
      </w:r>
    </w:p>
    <w:p>
      <w:r>
        <w:t>JEANNE CRISTINA GALVAO DE OLIVEIRA, matrícula 01-222811-4A, para ministrar 3h de  SOCIOLOGIA, no turno INTEGRAL, de 07/03/2025 a 31/12/2025.</w:t>
      </w:r>
    </w:p>
    <w:p>
      <w:r>
        <w:t>JERLLY DLUCAS REIS RAMOS, matrícula 01-218586-5A, para ministrar 10h de  RECREA, no turno INTEGRAL, de 10/02/2025 a 31/12/2025.</w:t>
      </w:r>
    </w:p>
    <w:p>
      <w:r>
        <w:t>JOANA ANGELICA MAIA SALOMAO, matrícula 01-259791-8A, para ministrar 3h de  METODOLOGIA DO ESTUDO, no turno INTEGRAL, de 10/02/2025 a 31/12/2025.</w:t>
      </w:r>
    </w:p>
    <w:p>
      <w:r>
        <w:t>JOANA ANGELICA MAIA SALOMAO, matrícula 01-259791-8A, para ministrar 20h de  METODOLOGIA DO ESTUDO, no turno INTEGRAL, de 10/02/2025 a 15/08/2025.</w:t>
      </w:r>
    </w:p>
    <w:p>
      <w:r>
        <w:t>JOAO MENDONCA DOS SANTOS, matrícula 01-170754-0B, para ministrar 18h de  HISTORIA, no turno MATUTINO, de 10/02/2025 a 06/03/2025.</w:t>
      </w:r>
    </w:p>
    <w:p>
      <w:r>
        <w:t>JOAO MENDONCA DOS SANTOS, matrícula 01-170754-0B, para ministrar 15h de  HISTORIA, no turno VESPERTINO, de 10/02/2025 a 06/03/2025.</w:t>
      </w:r>
    </w:p>
    <w:p>
      <w:r>
        <w:t>JOAO MENDONCA DOS SANTOS, matrícula 01-170754-0B, para ministrar 5h de  CIENCIAS HUMANAS E SOCIAIS APL, no turno VESPERTINO, de 10/02/2025 a 06/03/2025.</w:t>
      </w:r>
    </w:p>
    <w:p>
      <w:r>
        <w:t>JOILSON ALVES LOPES, matrícula 01-217530-4A, para ministrar 3h de  SOCIOLOGIA, no turno INTEGRAL, de 07/03/2025 a 31/12/2025.</w:t>
      </w:r>
    </w:p>
    <w:p>
      <w:r>
        <w:t>JONATHA LAFAIETE DA ENCARNACAO, matrícula 01-253188-7A, para ministrar 18h de  HISTORIA, no turno VESPERTINO, de 10/02/2025 a 31/12/2025.</w:t>
      </w:r>
    </w:p>
    <w:p>
      <w:r>
        <w:t>JONATHAN WILLIAM DOS SANTOS CAVALCANTE, matrícula 01-194320-0C, para ministrar 5h de  EDUCACAO FISICA, no turno MATUTINO, de 10/02/2025 a 31/12/2025.</w:t>
      </w:r>
    </w:p>
    <w:p>
      <w:r>
        <w:t>JOQUEBEDE VIANA LIRA, matrícula 01-259106-5A, para ministrar 20h de  LINGUA INGLESA, no turno MATUTINO, de 28/02/2025 a 31/12/2025.</w:t>
      </w:r>
    </w:p>
    <w:p>
      <w:r>
        <w:t>JOSE COELHO NETO, matrícula 01-222840-8A, para ministrar 8h de  MATEMATICA, no turno INTEGRAL, de 10/02/2025 a 31/12/2025.</w:t>
      </w:r>
    </w:p>
    <w:p>
      <w:r>
        <w:t>JOSE EUFRASIO TEIXEIRA JUNIOR, matrícula 01-235182-0A, para ministrar 3h de  HISTORIA, no turno MATUTINO, de 10/02/2025 a 31/12/2025.</w:t>
      </w:r>
    </w:p>
    <w:p>
      <w:r>
        <w:t>JOSE EUFRASIO TEIXEIRA JUNIOR, matrícula 01-235182-0A, para ministrar 8h de  SOCIOLOGIA, no turno VESPERTINO, de 10/02/2025 a 31/12/2025.</w:t>
      </w:r>
    </w:p>
    <w:p>
      <w:r>
        <w:t>JOSE EUFRASIO TEIXEIRA JUNIOR, matrícula 01-235182-0A, para ministrar 3h de  SOCIOLOGIA, no turno MATUTINO, de 10/02/2025 a 31/12/2025.</w:t>
      </w:r>
    </w:p>
    <w:p>
      <w:r>
        <w:t>JOSE FRANCISCO MELO BRAGA, matrícula 01-170789-2C, para ministrar 20h de  LINGUA INGLESA, no turno VESPERTINO, de 10/02/2025 a 31/12/2025.</w:t>
      </w:r>
    </w:p>
    <w:p>
      <w:r>
        <w:t>JOSE SERGIO DE MOURA NETO, matrícula 01-028615-0A, para ministrar 13h de  FILOSOFIA, no turno VESPERTINO, de 10/02/2025 a 31/12/2025.</w:t>
      </w:r>
    </w:p>
    <w:p>
      <w:r>
        <w:t>JOSE SERGIO DE MOURA NETO, matrícula 01-028615-0A, para ministrar 10h de  HISTORIA, no turno VESPERTINO, de 10/02/2025 a 31/12/2025.</w:t>
      </w:r>
    </w:p>
    <w:p>
      <w:r>
        <w:t>JOSE YOHAN DOS SANTOS PEREIRA, matrícula 01-232429-6A, para ministrar 8h de  EDUCACAO FISICA, no turno VESPERTINO, de 10/02/2025 a 31/12/2025.</w:t>
      </w:r>
    </w:p>
    <w:p>
      <w:r>
        <w:t>JOSE YOHAN DOS SANTOS PEREIRA, matrícula 01-232429-6A, para ministrar 4h de  CIENCIAS, no turno MATUTINO, de 10/02/2025 a 31/12/2025.</w:t>
      </w:r>
    </w:p>
    <w:p>
      <w:r>
        <w:t>JOSE YOHAN DOS SANTOS PEREIRA, matrícula 01-232429-6A, para ministrar 18h de  GEOGRAFIA, no turno VESPERTINO, de 11/02/2025 a 31/12/2025.</w:t>
      </w:r>
    </w:p>
    <w:p>
      <w:r>
        <w:t>JOSIANE VIEIRA BASTOS, matrícula 01-163932-3C, para ministrar 20h de  ENSINO MEDIO, no turno VESPERTINO, de 10/02/2025 a 31/12/2025.</w:t>
      </w:r>
    </w:p>
    <w:p>
      <w:r>
        <w:t>JOSIEL CALDEIRA DA SILVA, matrícula 01-211786-0B, para ministrar 18h de  MATEMATICA, no turno MATUTINO, de 10/02/2025 a 31/12/2025.</w:t>
      </w:r>
    </w:p>
    <w:p>
      <w:r>
        <w:t>JOSIMAR VIANA MARINHO, matrícula 01-223086-0A, para ministrar 6h de  EDUCACAO FISICA, no turno NOTURNO, de 10/02/2025 a 20/04/2025.</w:t>
      </w:r>
    </w:p>
    <w:p>
      <w:r>
        <w:t>JOSIMAR VIANA MARINHO, matrícula 01-223086-0A, para ministrar 11h de  EDUCACAO FISICA, no turno NOTURNO, de 10/02/2025 a 20/04/2025.</w:t>
      </w:r>
    </w:p>
    <w:p>
      <w:r>
        <w:t>JOYCE LUISA PEDROSA DOS SANTOS, matrícula 01-254190-4A, para ministrar 11h de  LINGUA PORTUGUESA E SUAS LITER, no turno MATUTINO, de 06/03/2025 a 31/12/2025.</w:t>
      </w:r>
    </w:p>
    <w:p>
      <w:r>
        <w:t>JUCILENE MONTEIRO FALCAO, matrícula 01-170814-7F, para ministrar 4h de  CIENCIAS, no turno VESPERTINO, de 10/02/2025 a 31/12/2025.</w:t>
      </w:r>
    </w:p>
    <w:p>
      <w:r>
        <w:t>JUCILENE MONTEIRO FALCAO, matrícula 01-170814-7F, para ministrar 3h de  BIOLOGIA, no turno VESPERTINO, de 10/02/2025 a 31/12/2025.</w:t>
      </w:r>
    </w:p>
    <w:p>
      <w:r>
        <w:t>JUCINEI QUEIROZ COSTA, matrícula 01-223060-7A, para ministrar 20h de  FISICA, no turno MATUTINO, de 10/02/2025 a 31/12/2025.</w:t>
      </w:r>
    </w:p>
    <w:p>
      <w:r>
        <w:t>JULIANA MOTA DE CASTRO, matrícula 01-261723-4A, para ministrar 30h de  EDUCACAO BILINGUE, no turno INTEGRAL, de 10/02/2025 a 31/12/2025.</w:t>
      </w:r>
    </w:p>
    <w:p>
      <w:r>
        <w:t>JULIANA MOTA DE CASTRO, matrícula 01-261723-4A, para ministrar 9h de  LINGUAGENS E SUAS TECNOLOGIAS, no turno INTEGRAL, de 10/02/2025 a 31/12/2025.</w:t>
      </w:r>
    </w:p>
    <w:p>
      <w:r>
        <w:t>JULIETE NASCIMENTO DA SILVA, matrícula 01-234414-9A, para ministrar 20h de  APOIOC, no turno MATUTINO, de 10/02/2025 a 31/12/2025.</w:t>
      </w:r>
    </w:p>
    <w:p>
      <w:r>
        <w:t>JUSSARA CARLA MICHILES, matrícula 01-129377-0C, para ministrar 3h de  ARTES, no turno VESPERTINO, de 10/02/2025 a 31/12/2025.</w:t>
      </w:r>
    </w:p>
    <w:p>
      <w:r>
        <w:t>JUSSARA CARLA MICHILES, matrícula 01-129377-0C, para ministrar 2h de  CIENCIAS HUMANAS E SOCIAIS APL, no turno VESPERTINO, de 17/02/2025 a 31/12/2025.</w:t>
      </w:r>
    </w:p>
    <w:p>
      <w:r>
        <w:t>JUVINO DE SOUZA RODRIGUES JUNIOR, matrícula 01-194250-6A, para ministrar 20h de  FISICA, no turno MATUTINO, de 13/02/2025 a 31/12/2025.</w:t>
      </w:r>
    </w:p>
    <w:p>
      <w:r>
        <w:t>JUVINO DE SOUZA RODRIGUES JUNIOR, matrícula 01-194250-6A, para ministrar 3h de  MATEMATICA, no turno MATUTINO, de 10/03/2025 a 31/12/2025.</w:t>
      </w:r>
    </w:p>
    <w:p>
      <w:r>
        <w:t>KALINDA FELIX DE SOUZA, matrícula 01-233402-0A, para ministrar 10h de  RECREA, no turno INTEGRAL, de 10/02/2025 a 31/12/2025.</w:t>
      </w:r>
    </w:p>
    <w:p>
      <w:r>
        <w:t>KALINDA FELIX DE SOUZA, matrícula 01-233402-0A, para ministrar 20h de  FILOSOFIA, no turno INTEGRAL, de 10/02/2025 a 31/12/2025.</w:t>
      </w:r>
    </w:p>
    <w:p>
      <w:r>
        <w:t>KAMILA BAHIA DA SILVA MONTENEGRO, matrícula 01-217626-2A, para ministrar 9h de  LEITURA E PRODUCAO TEXTUAL, no turno INTEGRAL, de 10/03/2025 a 31/12/2025.</w:t>
      </w:r>
    </w:p>
    <w:p>
      <w:r>
        <w:t>KAREN LOURINE FRANCO DA SILVA, matrícula 01-253517-3A, para ministrar 20h de  , no turno INTEGRAL, de 10/02/2025 a 31/12/2025.</w:t>
      </w:r>
    </w:p>
    <w:p>
      <w:r>
        <w:t>KAREN LOURINE FRANCO DA SILVA, matrícula 01-253517-3A, para ministrar 6h de  LINGUA PORTUGUESA, no turno VESPERTINO, de 10/02/2025 a 31/12/2025.</w:t>
      </w:r>
    </w:p>
    <w:p>
      <w:r>
        <w:t>KAREN LUCY ANDRADE BARROSO, matrícula 01-186151-4A, para ministrar 3h de  LINGUA PORTUGUESA E SUAS LITER, no turno NOTURNO, de 10/02/2025 a 31/12/2025.</w:t>
      </w:r>
    </w:p>
    <w:p>
      <w:r>
        <w:t>KELLEM SINARA CARVALHO DE ALMEIDA, matrícula 01-253206-9A, para ministrar 18h de  FILOSOFIA, no turno MATUTINO, de 10/02/2025 a 31/12/2025.</w:t>
      </w:r>
    </w:p>
    <w:p>
      <w:r>
        <w:t>KELLEM SINARA CARVALHO DE ALMEIDA, matrícula 01-253206-9A, para ministrar 6h de  FILOSOFIA, no turno MATUTINO, de 10/02/2025 a 31/12/2025.</w:t>
      </w:r>
    </w:p>
    <w:p>
      <w:r>
        <w:t>KENNEDY BARBOSA MAQUINE, matrícula 01-142915-9C, para ministrar 13h de  FILOSOFIA, no turno VESPERTINO, de 11/03/2025 a 31/12/2025.</w:t>
      </w:r>
    </w:p>
    <w:p>
      <w:r>
        <w:t>KENNEDY BARBOSA MAQUINE, matrícula 01-142915-9C, para ministrar 4h de  LINGUA PORTUGUESA E SUAS LITER, no turno VESPERTINO, de 11/03/2025 a 31/12/2025.</w:t>
      </w:r>
    </w:p>
    <w:p>
      <w:r>
        <w:t>KENNEDY BARBOSA MAQUINE, matrícula 01-142915-9C, para ministrar 3h de  LINGUA PORTUGUESA E SUAS LITER, no turno VESPERTINO, de 11/03/2025 a 31/12/2025.</w:t>
      </w:r>
    </w:p>
    <w:p>
      <w:r>
        <w:t>KETHLEEN KEROLAINE GONCALVES CARVALHO, matrícula 01-253412-6A, para ministrar 20h de  FILOSOFIA, no turno VESPERTINO, de 10/02/2025 a 31/12/2025.</w:t>
      </w:r>
    </w:p>
    <w:p>
      <w:r>
        <w:t>KLEYDSON MORAIS DA SILVA, matrícula 01-225168-0E, para ministrar 17h de  EDUCACAO FISICA, no turno VESPERTINO, de 10/02/2025 a 02/07/2025.</w:t>
      </w:r>
    </w:p>
    <w:p>
      <w:r>
        <w:t>LARISSA BRANDAO FERREIRA, matrícula 01-233521-2A, para ministrar 5h de  ENSINO RELIGIOSO, no turno VESPERTINO, de 10/02/2025 a 31/12/2025.</w:t>
      </w:r>
    </w:p>
    <w:p>
      <w:r>
        <w:t>LAURA MARIA BEZERRA SANTOS, matrícula 01-220670-6A, para ministrar 12h de  LINGUA PORTUGUESA, no turno MATUTINO, de 10/02/2025 a 08/08/2025.</w:t>
      </w:r>
    </w:p>
    <w:p>
      <w:r>
        <w:t>LAURA SILVA LIMA, matrícula 01-217342-5A, para ministrar 17h de  HISTORIA, no turno MATUTINO, de 10/02/2025 a 31/12/2025.</w:t>
      </w:r>
    </w:p>
    <w:p>
      <w:r>
        <w:t>LAURIRAY PINHEIRO DE SOUZA, matrícula 01-253393-6A, para ministrar 3h de  EDUCACAO FISICA, no turno MATUTINO, de 10/02/2025 a 31/12/2025.</w:t>
      </w:r>
    </w:p>
    <w:p>
      <w:r>
        <w:t>LAURITA SOUZA MENDES, matrícula 01-143760-7B, para ministrar 20h de  FUND 1º CICLO, no turno MATUTINO, de 10/02/2025 a 31/12/2025.</w:t>
      </w:r>
    </w:p>
    <w:p>
      <w:r>
        <w:t>LAYDICEIA DA SILVA ARAUJO, matrícula 01-151852-6G, para ministrar 10h de  SOCIOLOGIA, no turno INTEGRAL, de 10/02/2025 a 31/12/2025.</w:t>
      </w:r>
    </w:p>
    <w:p>
      <w:r>
        <w:t>LAYDICEIA DA SILVA ARAUJO, matrícula 01-151852-6G, para ministrar 4h de  CIENCIAS HUMANAS E SOCIAIS APL, no turno INTEGRAL, de 10/02/2025 a 31/12/2025.</w:t>
      </w:r>
    </w:p>
    <w:p>
      <w:r>
        <w:t>LAYDICEIA DA SILVA ARAUJO, matrícula 01-151852-6G, para ministrar 4h de  ENTRE O DIREITO E A JUSTICA., no turno INTEGRAL, de 10/02/2025 a 16/07/2025.</w:t>
      </w:r>
    </w:p>
    <w:p>
      <w:r>
        <w:t>LAYDICEIA DA SILVA ARAUJO, matrícula 01-151852-6G, para ministrar 3h de  SOCIOLOGIA, no turno INTEGRAL, de 10/02/2025 a 31/12/2025.</w:t>
      </w:r>
    </w:p>
    <w:p>
      <w:r>
        <w:t>LAYDICEIA DA SILVA ARAUJO, matrícula 01-151852-6G, para ministrar 10h de  SOCIOLOGIA, no turno INTEGRAL, de 10/02/2025 a 21/02/2025.</w:t>
      </w:r>
    </w:p>
    <w:p>
      <w:r>
        <w:t>LAZARO SANTOS DE ANDRADE FILHO, matrícula 01-193709-0C, para ministrar 5h de  LINGUA INGLESA, no turno NOTURNO, de 10/02/2025 a 16/07/2025.</w:t>
      </w:r>
    </w:p>
    <w:p>
      <w:r>
        <w:t>LAZARO SANTOS DE ANDRADE FILHO, matrícula 01-193709-0C, para ministrar 2h de  CIENCIAS HUMANAS E SOCIAIS APL, no turno NOTURNO, de 10/02/2025 a 18/03/2025.</w:t>
      </w:r>
    </w:p>
    <w:p>
      <w:r>
        <w:t>LAZARO SANTOS DE ANDRADE FILHO, matrícula 01-193709-0C, para ministrar 3h de  CIENCIAS HUMANAS E SOCIAIS APL, no turno NOTURNO, de 10/02/2025 a 18/03/2025.</w:t>
      </w:r>
    </w:p>
    <w:p>
      <w:r>
        <w:t>LEANDRO BRITO DE SOUZA, matrícula 01-253128-3A, para ministrar 10h de  RECREA, no turno INTEGRAL, de 10/02/2025 a 31/12/2025.</w:t>
      </w:r>
    </w:p>
    <w:p>
      <w:r>
        <w:t>LEANDRO BRITO DE SOUZA, matrícula 01-253128-3A, para ministrar 4h de  MATEMATICA, no turno INTEGRAL, de 06/03/2025 a 31/12/2025.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, no turno INTEGRAL, de 10/02/2025 a 31/12/2025.</w:t>
      </w:r>
    </w:p>
    <w:p>
      <w:r>
        <w:t>LEDA CRISTINA LITAIFF DA COSTA REZENDE, matrícula 01-133823-4B, para ministrar 9h de  ACESSO A JUSTICA, no turno INTEGRAL, de 10/02/2025 a 16/07/2025.</w:t>
      </w:r>
    </w:p>
    <w:p>
      <w:r>
        <w:t>LEDA CRISTINA LITAIFF DA COSTA REZENDE, matrícula 01-133823-4B, para ministrar 3h de  ENTRE O DIREITO E A JUSTICA., no turno INTEGRAL, de 10/02/2025 a 16/07/2025.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LEITURA E PRODUCAO TEXTUAL, no turno INTEGRAL, de 06/03/2025 a 31/12/2025.</w:t>
      </w:r>
    </w:p>
    <w:p>
      <w:r>
        <w:t>LEDA CRISTINA LITAIFF DA COSTA REZENDE, matrícula 01-133823-4B, para ministrar 9h de  ARTE, no turno INTEGRAL, de 06/03/2025 a 31/12/2025.</w:t>
      </w:r>
    </w:p>
    <w:p>
      <w:r>
        <w:t>LEILANE GUIMARAES CARVALHO, matrícula 01-234034-8A, para ministrar 11h de  HISTORIA, no turno VESPERTINO, de 10/02/2025 a 31/12/2025.</w:t>
      </w:r>
    </w:p>
    <w:p>
      <w:r>
        <w:t>LEILANE GUIMARAES CARVALHO, matrícula 01-234034-8A, para ministrar 12h de  SOCIOLOGIA, no turno VESPERTINO, de 10/02/2025 a 31/12/2025.</w:t>
      </w:r>
    </w:p>
    <w:p>
      <w:r>
        <w:t>LEILANE GUIMARAES CARVALHO, matrícula 01-234034-8A, para ministrar 2h de  SOCIOLOGIA, no turno VESPERTINO, de 10/02/2025 a 31/12/2025.</w:t>
      </w:r>
    </w:p>
    <w:p>
      <w:r>
        <w:t>LEONAM SILVA DE ALBUQUERQUE, matrícula 01-217338-7A, para ministrar 2h de  EDUCACAO FISICA, no turno INTEGRAL, de 10/02/2025 a 31/12/2025.</w:t>
      </w:r>
    </w:p>
    <w:p>
      <w:r>
        <w:t>LEONAM SILVA DE ALBUQUERQUE, matrícula 01-217338-7A, para ministrar 10h de  RECREA, no turno INTEGRAL, de 10/02/2025 a 31/12/2025.</w:t>
      </w:r>
    </w:p>
    <w:p>
      <w:r>
        <w:t>LEONARDO BARROSO DE MELO, matrícula 01-259640-7A, para ministrar 21h de  , no turno INTEGRAL, de 10/02/2025 a 31/12/2025.</w:t>
      </w:r>
    </w:p>
    <w:p>
      <w:r>
        <w:t>LEONARDO BARROSO DE MELO, matrícula 01-259640-7A, para ministrar 15h de  BIOLOGIA, no turno INTEGRAL, de 24/02/2025 a 31/12/2025.</w:t>
      </w:r>
    </w:p>
    <w:p>
      <w:r>
        <w:t>LIA BASTOS GONCALVES PEREIRA, matrícula 01-167353-0F, para ministrar 8h de  FILOSOFIA, no turno VESPERTINO, de 10/02/2025 a 31/12/2025.</w:t>
      </w:r>
    </w:p>
    <w:p>
      <w:r>
        <w:t>LIVIA BRAGANCA BORGO, matrícula 01-254208-0A, para ministrar 3h de  , no turno NOTURNO, de 10/02/2025 a 31/12/2025.</w:t>
      </w:r>
    </w:p>
    <w:p>
      <w:r>
        <w:t>LIVIA BRAGANCA BORGO, matrícula 01-254208-0A, para ministrar 5h de  , no turno NOTURNO, de 10/02/2025 a 31/12/2025.</w:t>
      </w:r>
    </w:p>
    <w:p>
      <w:r>
        <w:t>LIVIA BRAGANCA BORGO, matrícula 01-254208-0A, para ministrar 8h de  BIOLOGIA, no turno NOTURNO, de 10/02/2025 a 31/12/2025.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LUCAS FERNANDES DE OLIVEIRA SBROGLIO, matrícula 01-253095-3A, para ministrar 18h de  EDUCACAO FISICA, no turno INTEGRAL, de 10/02/2025 a 04/06/2025.</w:t>
      </w:r>
    </w:p>
    <w:p>
      <w:r>
        <w:t>LUCAS FILIPE BARINI RODRIGUES GRANA, matrícula 01-253212-3A, para ministrar 9h de  FISICA, no turno INTEGRAL, de 12/02/2025 a 31/12/2025.</w:t>
      </w:r>
    </w:p>
    <w:p>
      <w:r>
        <w:t>LUCIANA DE SOUZA FREIRE, matrícula 01-199126-4B, para ministrar 15h de  FISICA, no turno VESPERTINO, de 14/02/2025 a 31/12/2025.</w:t>
      </w:r>
    </w:p>
    <w:p>
      <w:r>
        <w:t>LUCIANA DE SOUZA FREIRE, matrícula 01-199126-4B, para ministrar 4h de  CIENCIAS DA NATUREZA E SUAS TE, no turno VESPERTINO, de 14/02/2025 a 31/12/2025.</w:t>
      </w:r>
    </w:p>
    <w:p>
      <w:r>
        <w:t>LUCIANA DO VALE AMARAL, matrícula 01-214858-7C, para ministrar 8h de  MATEMATICA, no turno INTEGRAL, de 06/03/2025 a 02/04/2025.</w:t>
      </w:r>
    </w:p>
    <w:p>
      <w:r>
        <w:t>LUCIANA PEREIRA MAGALHAES, matrícula 01-253416-9A, para ministrar 18h de  GEOGRAFIA, no turno VESPERTINO, de 10/02/2025 a 31/12/2025.</w:t>
      </w:r>
    </w:p>
    <w:p>
      <w:r>
        <w:t>LUCINERIA ZEGNA FERREIRA DE LIMA TEIXEIRA, matrícula 01-219052-4A, para ministrar 10h de  RECREA, no turno INTEGRAL, de 10/02/2025 a 31/12/2025.</w:t>
      </w:r>
    </w:p>
    <w:p>
      <w:r>
        <w:t>LUCY DE SOUZA RAMOS, matrícula 01-030333-0B, para ministrar 10h de  RECREA, no turno INTEGRAL, de 10/02/2025 a 31/12/2025.</w:t>
      </w:r>
    </w:p>
    <w:p>
      <w:r>
        <w:t>LUIS FELIPE MATOS COSTA, matrícula 01-254419-9A, para ministrar 10h de  RECREA, no turno INTEGRAL, de 10/02/2025 a 31/12/2025.</w:t>
      </w:r>
    </w:p>
    <w:p>
      <w:r>
        <w:t>LUIS FELIPE MATOS COSTA, matrícula 01-254419-9A, para ministrar 9h de  QUIMICA, no turno INTEGRAL, de 24/02/2025 a 31/12/2025.</w:t>
      </w:r>
    </w:p>
    <w:p>
      <w:r>
        <w:t>LUIZ CARLOS DA SILVA PEREIRA, matrícula 01-183992-6D, para ministrar 18h de  MATEMATICA, no turno MATUTINO, de 10/02/2025 a 31/12/2025.</w:t>
      </w:r>
    </w:p>
    <w:p>
      <w:r>
        <w:t>LUIZ LEANDRO DA SILVA COSTA, matrícula 01-217495-2A, para ministrar 5h de  MATEMATICA E SUAS TECNOLOGIAS, no turno VESPERTINO, de 17/02/2025 a 31/12/2025.</w:t>
      </w:r>
    </w:p>
    <w:p>
      <w:r>
        <w:t>LUIZ LEANDRO DA SILVA COSTA, matrícula 01-217495-2A, para ministrar 3h de  MATEMATICA E SUAS TECNOLOGIAS, no turno MATUTINO, de 28/02/2025 a 31/12/2025.</w:t>
      </w:r>
    </w:p>
    <w:p>
      <w:r>
        <w:t>MACKSON AZEVEDO MAFRA, matrícula 01-233373-2A, para ministrar 15h de  GEOGRAFIA, no turno VESPERTINO, de 10/02/2025 a 31/12/2025.</w:t>
      </w:r>
    </w:p>
    <w:p>
      <w:r>
        <w:t>MACKSON AZEVEDO MAFRA, matrícula 01-233373-2A, para ministrar 5h de  CIENCIAS HUMANAS E SOCIAIS APL, no turno VESPERTINO, de 10/02/2025 a 31/12/2025.</w:t>
      </w:r>
    </w:p>
    <w:p>
      <w:r>
        <w:t>MAIKON OLIVEIRA DE PAIVA, matrícula 01-253848-2A, para ministrar 3h de  FISICA, no turno MATUTINO, de 10/02/2025 a 31/12/2025.</w:t>
      </w:r>
    </w:p>
    <w:p>
      <w:r>
        <w:t>MANOEL BRAGA DE BRITO, matrícula 01-252637-9A, para ministrar 11h de  CIENCIAS, no turno MATUTINO, de 10/02/2025 a 31/12/2025.</w:t>
      </w:r>
    </w:p>
    <w:p>
      <w:r>
        <w:t>MANOEL DE JESUS FERREIRA DA SILVA, matrícula 01-215333-5B, para ministrar 20h de  FISICA, no turno MATUTINO, de 10/02/2025 a 31/12/2025.</w:t>
      </w:r>
    </w:p>
    <w:p>
      <w:r>
        <w:t>MANOEL FRANCISCO PEREIRA DE SOUZA, matrícula 01-148467-2B, para ministrar 20h de  FISICA, no turno MATUTINO, de 10/02/2025 a 31/12/2025.</w:t>
      </w:r>
    </w:p>
    <w:p>
      <w:r>
        <w:t>MANOEL FRANCISCO PEREIRA DE SOUZA, matrícula 01-148467-2B, para ministrar 3h de  FISICA, no turno MATUTINO, de 10/02/2025 a 31/12/2025.</w:t>
      </w:r>
    </w:p>
    <w:p>
      <w:r>
        <w:t>MANOEL RAIMUNDO DA COSTA RAMOS, matrícula 01-130674-0E, para ministrar 13h de  MATEMATICA, no turno VESPERTINO, de 10/02/2025 a 31/12/2025.</w:t>
      </w:r>
    </w:p>
    <w:p>
      <w:r>
        <w:t>MANOEL RAIMUNDO DA COSTA RAMOS, matrícula 01-130674-0E, para ministrar 6h de  MATEMATICA E SUAS TECNOLOGIAS, no turno VESPERTINO, de 10/02/2025 a 31/12/2025.</w:t>
      </w:r>
    </w:p>
    <w:p>
      <w:r>
        <w:t>MARCIA DA SILVA MORAES, matrícula 01-141000-8B, para ministrar 8h de  HISTORIA, no turno VESPERTINO, de 10/02/2025 a 31/12/2025.</w:t>
      </w:r>
    </w:p>
    <w:p>
      <w:r>
        <w:t>MARCIA DA SILVA MORAES, matrícula 01-141000-8B, para ministrar 4h de  GEOGRAFIA, no turno VESPERTINO, de 10/02/2025 a 31/12/2025.</w:t>
      </w:r>
    </w:p>
    <w:p>
      <w:r>
        <w:t>MARCIA DA SILVA MORAES, matrícula 01-141000-8B, para ministrar 12h de  SOCIOLOGIA, no turno VESPERTINO, de 10/02/2025 a 31/12/2025.</w:t>
      </w:r>
    </w:p>
    <w:p>
      <w:r>
        <w:t>MARCILENE LEITE DO CARMO, matrícula 01-222033-4B, para ministrar 7h de  LINGUAGENS E SUAS TECNOLOGIAS, no turno INTEGRAL, de 10/02/2025 a 31/12/2025.</w:t>
      </w:r>
    </w:p>
    <w:p>
      <w:r>
        <w:t>MARCILENE LEITE DO CARMO, matrícula 01-222033-4B, para ministrar 10h de  RECREA, no turno INTEGRAL, de 10/02/2025 a 31/12/2025.</w:t>
      </w:r>
    </w:p>
    <w:p>
      <w:r>
        <w:t>MARCIO FERNANDO DOS SANTOS, matrícula 01-223251-0A, para ministrar 3h de  EDUCACAO FISICA, no turno VESPERTINO, de 10/02/2025 a 31/12/2025.</w:t>
      </w:r>
    </w:p>
    <w:p>
      <w:r>
        <w:t>MARCIUS CLAY SOARES ARAUJO, matrícula 01-220338-3C, para ministrar 5h de  SOCIOLOGIA, no turno VESPERTINO, de 10/02/2025 a 31/12/2025.</w:t>
      </w:r>
    </w:p>
    <w:p>
      <w:r>
        <w:t>MARCIUS CLAY SOARES ARAUJO, matrícula 01-220338-3C, para ministrar 12h de  SOCIOLOGIA, no turno MATUTINO, de 10/02/2025 a 31/12/2025.</w:t>
      </w:r>
    </w:p>
    <w:p>
      <w:r>
        <w:t>MARCIUS CLAY SOARES ARAUJO, matrícula 01-220338-3C, para ministrar 8h de  CIENCIAS HUMANAS E SOCIAIS APL, no turno MATUTINO, de 10/02/2025 a 31/12/2025.</w:t>
      </w:r>
    </w:p>
    <w:p>
      <w:r>
        <w:t>MARCO ANTONIO BAPTISTA DA CUNHA JUNIOR, matrícula 01-254731-7A, para ministrar 9h de  HISTORIA, no turno INTEGRAL, de 10/02/2025 a 31/12/2025.</w:t>
      </w:r>
    </w:p>
    <w:p>
      <w:r>
        <w:t>MARCO ANTONIO BAPTISTA DA CUNHA JUNIOR, matrícula 01-254731-7A, para ministrar 4h de  ENSINO RELIGIOSO, no turno INTEGRAL, de 10/02/2025 a 31/12/2025.</w:t>
      </w:r>
    </w:p>
    <w:p>
      <w:r>
        <w:t>MARCO ANTONIO BAPTISTA DA CUNHA JUNIOR, matrícula 01-254731-7A, para ministrar 3h de  HISTORIA, no turno VESPERTINO, de 10/02/2025 a 31/12/2025.</w:t>
      </w:r>
    </w:p>
    <w:p>
      <w:r>
        <w:t>MARCO ANTONIO BAPTISTA DA CUNHA JUNIOR, matrícula 01-254731-7A, para ministrar 4h de  GEOGRAFIA, no turno NOTURNO, de 10/02/2025 a 31/12/2025.</w:t>
      </w:r>
    </w:p>
    <w:p>
      <w:r>
        <w:t>MARCO ANTONIO BAPTISTA DA CUNHA JUNIOR, matrícula 01-254731-7A, para ministrar 8h de  HISTORIA, no turno NOTURNO, de 10/02/2025 a 31/12/2025.</w:t>
      </w:r>
    </w:p>
    <w:p>
      <w:r>
        <w:t>MARCO ANTONIO BAPTISTA DA CUNHA JUNIOR, matrícula 01-254731-7A, para ministrar 6h de  GEOGRAFIA, no turno INTEGRAL, de 10/02/2025 a 31/12/2025.</w:t>
      </w:r>
    </w:p>
    <w:p>
      <w:r>
        <w:t>MARCO ANTONIO BAPTISTA DA CUNHA JUNIOR, matrícula 01-254731-7A, para ministrar 3h de  ENSINO RELIGIOSO, no turno VESPERTINO, de 10/02/2025 a 31/12/2025.</w:t>
      </w:r>
    </w:p>
    <w:p>
      <w:r>
        <w:t>MARCO ANTONIO BAPTISTA DA CUNHA JUNIOR, matrícula 01-254731-7A, para ministrar 9h de  SOCIOLOGIA, no turno INTEGRAL, de 07/03/2025 a 31/12/2025.</w:t>
      </w:r>
    </w:p>
    <w:p>
      <w:r>
        <w:t>MARCOS DE SOUZA MACIEL, matrícula 01-232635-3A, para ministrar 12h de  QUIMICA, no turno VESPERTINO, de 10/02/2025 a 31/12/2025.</w:t>
      </w:r>
    </w:p>
    <w:p>
      <w:r>
        <w:t>MARCOS DE SOUZA MACIEL, matrícula 01-232635-3A, para ministrar 6h de  CIENCIAS DA NATUREZA E SUAS TE, no turno VESPERTINO, de 10/02/2025 a 31/12/2025.</w:t>
      </w:r>
    </w:p>
    <w:p>
      <w:r>
        <w:t>MARCOS MUNCK SILVA, matrícula 01-234367-3A, para ministrar 3h de  HISTORIA, no turno INTEGRAL, de 24/02/2025 a 31/12/2025.</w:t>
      </w:r>
    </w:p>
    <w:p>
      <w:r>
        <w:t>MARCOS MUNCK SILVA, matrícula 01-234367-3A, para ministrar 6h de  GEOGRAFIA, no turno INTEGRAL, de 24/02/2025 a 31/12/2025.</w:t>
      </w:r>
    </w:p>
    <w:p>
      <w:r>
        <w:t>MARGARETH PINHO DO NASCIMENTO, matrícula 01-110647-3E, para ministrar 15h de  LINGUA INGLESA, no turno MATUTINO, de 10/02/2025 a 31/12/2025.</w:t>
      </w:r>
    </w:p>
    <w:p>
      <w:r>
        <w:t>MARIA ALMEIDA DA SILVA, matrícula 01-119121-7B, para ministrar 8h de  GEOGRAFIA, no turno VESPERTINO, de 10/02/2025 a 31/12/2025.</w:t>
      </w:r>
    </w:p>
    <w:p>
      <w:r>
        <w:t>MARIA ALMEIDA DA SILVA, matrícula 01-119121-7B, para ministrar 9h de  EDUCACAO FISICA, no turno VESPERTINO, de 10/02/2025 a 31/12/2025.</w:t>
      </w:r>
    </w:p>
    <w:p>
      <w:r>
        <w:t>MARIA AUXILIADORA NOGUEIRA DE AZEVEDO, matrícula 01-104916-0B, para ministrar 18h de  GEOGRAFIA, no turno MATUTINO, de 10/02/2025 a 31/12/2025.</w:t>
      </w:r>
    </w:p>
    <w:p>
      <w:r>
        <w:t>MARIA DAS DORES BRITO BEZERRA, matrícula 01-252509-7A, para ministrar 3h de  ENSINO RELIGIOSO, no turno INTEGRAL, de 10/02/2025 a 31/12/2025.</w:t>
      </w:r>
    </w:p>
    <w:p>
      <w:r>
        <w:t>MARIA DAS GRACAS CAVALCANTE, matrícula 01-150883-0A, para ministrar 20h de  FUND 1º CICLO, no turno VESPERTINO, de 10/02/2025 a 31/12/2025.</w:t>
      </w:r>
    </w:p>
    <w:p>
      <w:r>
        <w:t>MARIA DE FATIMA LEMOS BARBOSA, matrícula 01-162789-9A, para ministrar 20h de  FUND 1º CICLO, no turno VESPERTINO, de 10/03/2025 a 09/05/2025.</w:t>
      </w:r>
    </w:p>
    <w:p>
      <w:r>
        <w:t>MARIA DE NAZARE DA SILVEIRA FERREIRA, matrícula 01-150878-4A, para ministrar 18h de  CIENCIAS, no turno MATUTINO, de 10/02/2025 a 31/12/2025.</w:t>
      </w:r>
    </w:p>
    <w:p>
      <w:r>
        <w:t>MARIA DO PERPETUO SOCORRO PINTO DE OLIVEIRA, matrícula 01-111142-6A, para ministrar 10h de  ARTE, no turno MATUTINO, de 10/02/2025 a 31/12/2025.</w:t>
      </w:r>
    </w:p>
    <w:p>
      <w:r>
        <w:t>MARIA DO PERPETUO SOCORRO PINTO DE OLIVEIRA, matrícula 01-111142-6A, para ministrar 10h de  ENSINO RELIGIOSO, no turno MATUTINO, de 10/02/2025 a 31/12/2025.</w:t>
      </w:r>
    </w:p>
    <w:p>
      <w:r>
        <w:t>MARIA DO SOCORRO RODRIGUES DA SILVA, matrícula 01-220868-7A, para ministrar 3h de  LINGUAGENS E SUAS TECNOLOGIAS, no turno VESPERTINO, de 28/02/2025 a 31/12/2025.</w:t>
      </w:r>
    </w:p>
    <w:p>
      <w:r>
        <w:t>MARIA DO SOCORRO SOUZA DA SILVA, matrícula 01-143397-0A, para ministrar 20h de  FUND 1º CICLO, no turno MATUTINO, de 10/02/2025 a 31/12/2025.</w:t>
      </w:r>
    </w:p>
    <w:p>
      <w:r>
        <w:t>MARIA DOMINGAS DELGADO LOPES, matrícula 01-139340-5A, para ministrar 3h de  BIOLOGIA, no turno MATUTINO, de 10/02/2025 a 31/12/2025.</w:t>
      </w:r>
    </w:p>
    <w:p>
      <w:r>
        <w:t>MARIA DOMINGAS DELGADO LOPES, matrícula 01-139340-5A, para ministrar 20h de  BIOLOGIA, no turno VESPERTINO, de 17/02/2025 a 19/03/2025.</w:t>
      </w:r>
    </w:p>
    <w:p>
      <w:r>
        <w:t>MARIA DULCIRENE NASCIMENTO GOMES, matrícula 01-162868-2B, para ministrar 3h de  FUND 1º CICLO, no turno VESPERTINO, de 10/02/2025 a 28/03/2025.</w:t>
      </w:r>
    </w:p>
    <w:p>
      <w:r>
        <w:t>MARIA ELARIANE GUIMARAES ARAUJO, matrícula 01-234477-7A, para ministrar 8h de  ARTE, no turno MATUTINO, de 10/02/2025 a 31/03/2025.</w:t>
      </w:r>
    </w:p>
    <w:p>
      <w:r>
        <w:t>MARIA ELIZALDETE DE ASSIS ESTEVEN, matrícula 01-234270-7A, para ministrar 20h de  FUND 1º CICLO, no turno VESPERTINO, de 10/02/2025 a 10/04/2025.</w:t>
      </w:r>
    </w:p>
    <w:p>
      <w:r>
        <w:t>MARIA ELIZALDETE DE ASSIS ESTEVEN, matrícula 01-234270-7A, para ministrar 6h de  FUND 2º CICLO, no turno MATUTINO, de 17/02/2025 a 30/03/2025.</w:t>
      </w:r>
    </w:p>
    <w:p>
      <w:r>
        <w:t>MARIA EXPEDITA FONTENELE ALVES, matrícula 01-213829-8B, para ministrar 3h de  METODOLOGIA DO ESTUDO, no turno INTEGRAL, de 10/02/2025 a 31/12/2025.</w:t>
      </w:r>
    </w:p>
    <w:p>
      <w:r>
        <w:t>MARIA EXPEDITA FONTENELE ALVES, matrícula 01-213829-8B, para ministrar 7h de  LINGUAGENS E SUAS TECNOLOGIAS, no turno INTEGRAL, de 10/02/2025 a 02/05/2025.</w:t>
      </w:r>
    </w:p>
    <w:p>
      <w:r>
        <w:t>MARIA GICELY SANTOS DE MENEZES, matrícula 01-234334-7A, para ministrar 6h de  LINGUA PORTUGUESA, no turno MATUTINO, de 10/02/2025 a 31/12/2025.</w:t>
      </w:r>
    </w:p>
    <w:p>
      <w:r>
        <w:t>MARIA IOLANDA DA SILVA ROCCO, matrícula 01-150803-2A, para ministrar 10h de  FILOSOFIA, no turno NOTURNO, de 14/02/2025 a 31/12/2025.</w:t>
      </w:r>
    </w:p>
    <w:p>
      <w:r>
        <w:t>MARIA IOLANDA DA SILVA ROCCO, matrícula 01-150803-2A, para ministrar 8h de  FILOSOFIA, no turno NOTURNO, de 14/02/2025 a 31/12/2025.</w:t>
      </w:r>
    </w:p>
    <w:p>
      <w:r>
        <w:t>MARIA IVONE DE ARAUJO SILVA, matrícula 01-253441-0A, para ministrar 5h de  LINGUA INGLESA, no turno VESPERTINO, de 10/02/2025 a 31/12/2025.</w:t>
      </w:r>
    </w:p>
    <w:p>
      <w:r>
        <w:t>MARIA JOSE AMORIM DE LIRA, matrícula 01-142786-5E, para ministrar 3h de  LINGUA PORTUGUESA E SUAS LITER, no turno INTEGRAL, de 10/02/2025 a 31/12/2025.</w:t>
      </w:r>
    </w:p>
    <w:p>
      <w:r>
        <w:t>MARIA JOSE DE LIMA PEREIRA, matrícula 01-148325-0A, para ministrar 30h de  ARTE, no turno INTEGRAL, de 10/02/2025 a 30/12/2025.</w:t>
      </w:r>
    </w:p>
    <w:p>
      <w:r>
        <w:t>MARIA JOSE DIAS DO NASCIMENTO, matrícula 01-254202-1A, para ministrar 15h de  ARTE, no turno MATUTINO, de 10/02/2025 a 31/12/2025.</w:t>
      </w:r>
    </w:p>
    <w:p>
      <w:r>
        <w:t>MARIA RAIMUNDA FERREIRA DE MELO, matrícula 01-111537-5C, para ministrar 18h de  LINGUA PORTUGUESA, no turno MATUTINO, de 10/02/2025 a 31/12/2025.</w:t>
      </w:r>
    </w:p>
    <w:p>
      <w:r>
        <w:t>MARIANA NEGREIROS FERREIRA, matrícula 01-201022-4K, para ministrar 3h de  QUIMICA, no turno VESPERTINO, de 10/02/2025 a 31/12/2025.</w:t>
      </w:r>
    </w:p>
    <w:p>
      <w:r>
        <w:t>MARILANY MARTINS DOS SANTOS, matrícula 01-219072-9A, para ministrar 9h de  LINGUA PORTUGUESA, no turno INTEGRAL, de 12/02/2025 a 11/07/2025.</w:t>
      </w:r>
    </w:p>
    <w:p>
      <w:r>
        <w:t>MARILDA MENDONCA PEREIRA DE SOUZA, matrícula 01-018421-7B, para ministrar 4h de  FILOSOFIA, no turno NOTURNO, de 17/02/2025 a 16/07/2025.</w:t>
      </w:r>
    </w:p>
    <w:p>
      <w:r>
        <w:t>MARILIA GONCALVES DOS SANTOS, matrícula 01-233343-0A, para ministrar 3h de  LINGUA INGLESA, no turno MATUTINO, de 06/03/2025 a 31/12/2025.</w:t>
      </w:r>
    </w:p>
    <w:p>
      <w:r>
        <w:t>MARINILDES SIQUEIRA CHAVES, matrícula 01-192286-6D, para ministrar 10h de  RECREA, no turno INTEGRAL, de 10/02/2025 a 31/12/2025.</w:t>
      </w:r>
    </w:p>
    <w:p>
      <w:r>
        <w:t>MARIO JORGE BRAGA DE MENEZES, matrícula 01-138855-0B, para ministrar 3h de  MATEMATICA, no turno VESPERTINO, de 10/02/2025 a 31/12/2025.</w:t>
      </w:r>
    </w:p>
    <w:p>
      <w:r>
        <w:t>MARIO JORGE DA SILVA COUTINHO, matrícula 01-252683-2A, para ministrar 6h de  ARTE, no turno VESPERTINO, de 10/02/2025 a 31/12/2025.</w:t>
      </w:r>
    </w:p>
    <w:p>
      <w:r>
        <w:t>MARIO JORGE DA SILVA COUTINHO, matrícula 01-252683-2A, para ministrar 6h de  ENSINO RELIGIOSO, no turno VESPERTINO, de 10/02/2025 a 31/12/2025.</w:t>
      </w:r>
    </w:p>
    <w:p>
      <w:r>
        <w:t>MARIO JORGE DA SILVA COUTINHO, matrícula 01-252683-2A, para ministrar 18h de  HISTORIA, no turno VESPERTINO, de 10/02/2025 a 31/12/2025.</w:t>
      </w:r>
    </w:p>
    <w:p>
      <w:r>
        <w:t>MARIO JORGE DA SILVA COUTINHO, matrícula 01-252683-2A, para ministrar 4h de  ARTE, no turno VESPERTINO, de 06/03/2025 a 31/12/2025.</w:t>
      </w:r>
    </w:p>
    <w:p>
      <w:r>
        <w:t>MARIO JORGE DA SILVA COUTINHO, matrícula 01-252683-2A, para ministrar 3h de  HISTORIA, no turno VESPERTINO, de 17/03/2025 a 31/12/2025.</w:t>
      </w:r>
    </w:p>
    <w:p>
      <w:r>
        <w:t>MARIO JORGE FLORIANO DOS SANTOS PRINTES, matrícula 01-253782-6A, para ministrar 12h de  MATEMATICA, no turno VESPERTINO, de 14/02/2025 a 31/12/2025.</w:t>
      </w:r>
    </w:p>
    <w:p>
      <w:r>
        <w:t>MARIO JORGE FLORIANO DOS SANTOS PRINTES, matrícula 01-253782-6A, para ministrar 8h de  MATEMATICA E SUAS TECNOLOGIAS, no turno VESPERTINO, de 14/02/2025 a 31/12/2025.</w:t>
      </w:r>
    </w:p>
    <w:p>
      <w:r>
        <w:t>MARIO ORLANDO SIMAO BOLIVAR GAMA, matrícula 01-146382-9E, para ministrar 16h de  MATEMATICA, no turno NOTURNO, de 10/02/2025 a 02/04/2025.</w:t>
      </w:r>
    </w:p>
    <w:p>
      <w:r>
        <w:t>MARIO ORLANDO SIMAO BOLIVAR GAMA, matrícula 01-146382-9E, para ministrar 3h de  MATEMATICA E SUAS TECNOLOGIAS, no turno NOTURNO, de 10/02/2025 a 02/04/2025.</w:t>
      </w:r>
    </w:p>
    <w:p>
      <w:r>
        <w:t>MARIO ORLANDO SIMAO BOLIVAR GAMA, matrícula 01-146382-9E, para ministrar 10h de  MATEMATICA, no turno VESPERTINO, de 28/02/2025 a 31/12/2025.</w:t>
      </w:r>
    </w:p>
    <w:p>
      <w:r>
        <w:t>MARIO ORLANDO SIMAO BOLIVAR GAMA, matrícula 01-146382-9E, para ministrar 10h de  FISICA, no turno VESPERTINO, de 28/02/2025 a 31/12/2025.</w:t>
      </w:r>
    </w:p>
    <w:p>
      <w:r>
        <w:t>MARLI SARAIVA DE SOUZA, matrícula 01-142032-1B, para ministrar 4h de  CIENCIAS, no turno VESPERTINO, de 10/02/2025 a 31/12/2025.</w:t>
      </w:r>
    </w:p>
    <w:p>
      <w:r>
        <w:t>MARLY FERREIRA MAIA, matrícula 01-222957-9A, para ministrar 8h de  RECREA, no turno INTEGRAL, de 10/02/2025 a 31/12/2025.</w:t>
      </w:r>
    </w:p>
    <w:p>
      <w:r>
        <w:t>MARNILZA SERRAO VINHOTE, matrícula 01-185046-6B, para ministrar 15h de  LINGUAGENS E SUAS TECNOLOGIAS, no turno INTEGRAL, de 10/02/2025 a 31/12/2025.</w:t>
      </w:r>
    </w:p>
    <w:p>
      <w:r>
        <w:t>MARNILZA SERRAO VINHOTE, matrícula 01-185046-6B, para ministrar 15h de  FILOSOFIA, no turno MATUTINO, de 27/02/2025 a 31/12/2025.</w:t>
      </w:r>
    </w:p>
    <w:p>
      <w:r>
        <w:t>MARTA AZEVEDO DE SOUZA, matrícula 01-213241-9C, para ministrar 5h de  MATEMATICA, no turno MATUTINO, de 28/02/2025 a 31/12/2025.</w:t>
      </w:r>
    </w:p>
    <w:p>
      <w:r>
        <w:t>MARTA AZEVEDO DE SOUZA, matrícula 01-213241-9C, para ministrar 2h de  MATEMATICA E SUAS TECNOLOGIAS, no turno MATUTINO, de 28/02/2025 a 31/12/2025.</w:t>
      </w:r>
    </w:p>
    <w:p>
      <w:r>
        <w:t>MARY TEREZINHA MACEDO DE SOUZA, matrícula 01-129002-9C, para ministrar 20h de  SOCIOLOGIA, no turno VESPERTINO, de 10/02/2025 a 31/12/2025.</w:t>
      </w:r>
    </w:p>
    <w:p>
      <w:r>
        <w:t>MATHEUS VASCONCELOS MOREIRA, matrícula 01-227210-5A, para ministrar 9h de  RECREA, no turno INTEGRAL, de 10/02/2025 a 31/12/2025.</w:t>
      </w:r>
    </w:p>
    <w:p>
      <w:r>
        <w:t>MAURICEIA DE SOUZA BATALHA, matrícula 01-132097-1A, para ministrar 20h de  APOIOC, no turno MATUTINO, de 10/02/2025 a 31/12/2025.</w:t>
      </w:r>
    </w:p>
    <w:p>
      <w:r>
        <w:t>MAURICIO COSTA DE OLIVEIRA, matrícula 01-252715-4A, para ministrar 12h de  BIOLOGIA, no turno MATUTINO, de 10/02/2025 a 31/12/2025.</w:t>
      </w:r>
    </w:p>
    <w:p>
      <w:r>
        <w:t>MAURICIO COSTA DE OLIVEIRA, matrícula 01-252715-4A, para ministrar 6h de  CIENCIAS DA NATUREZA E SUAS TE, no turno MATUTINO, de 10/02/2025 a 31/12/2025.</w:t>
      </w:r>
    </w:p>
    <w:p>
      <w:r>
        <w:t>MAURICIO COSTA DE OLIVEIRA, matrícula 01-252715-4A, para ministrar 18h de  HISTORIA, no turno VESPERTINO, de 10/02/2025 a 31/12/2025.</w:t>
      </w:r>
    </w:p>
    <w:p>
      <w:r>
        <w:t>MAURO CESAR DA SILVA FERRAZ, matrícula 01-253325-1A, para ministrar 13h de  SOCIOLOGIA, no turno INTEGRAL, de 10/02/2025 a 31/12/2025.</w:t>
      </w:r>
    </w:p>
    <w:p>
      <w:r>
        <w:t>MAURO CESAR DA SILVA FERRAZ, matrícula 01-253325-1A, para ministrar 7h de  GEOGRAFIA, no turno INTEGRAL, de 10/02/2025 a 31/12/2025.</w:t>
      </w:r>
    </w:p>
    <w:p>
      <w:r>
        <w:t>MAYARA D AVILA VELAME, matrícula 01-233792-4A, para ministrar 8h de  LINGUA INGLESA, no turno MATUTINO, de 10/02/2025 a 08/08/2025.</w:t>
      </w:r>
    </w:p>
    <w:p>
      <w:r>
        <w:t>MELQUESEDEQUE MANGABEIRA DE OLIVEIRA, matrícula 01-233859-9A, para ministrar 4h de  EDUCACAO FISICA, no turno MATUTINO, de 10/02/2025 a 31/12/2025.</w:t>
      </w:r>
    </w:p>
    <w:p>
      <w:r>
        <w:t>MELQUISEDEQUE FRANCO MESQUITA, matrícula 01-219218-7A, para ministrar 10h de  QUIMICA, no turno VESPERTINO, de 10/02/2025 a 31/12/2025.</w:t>
      </w:r>
    </w:p>
    <w:p>
      <w:r>
        <w:t>MELQUISEDEQUE FRANCO MESQUITA, matrícula 01-219218-7A, para ministrar 3h de  CIENCIAS DA NATUREZA E SUAS TE, no turno VESPERTINO, de 10/02/2025 a 31/12/2025.</w:t>
      </w:r>
    </w:p>
    <w:p>
      <w:r>
        <w:t>MELQUISEDEQUE FRANCO MESQUITA, matrícula 01-219218-7A, para ministrar 10h de  QUIMICA, no turno MATUTINO, de 12/02/2025 a 31/12/2025.</w:t>
      </w:r>
    </w:p>
    <w:p>
      <w:r>
        <w:t>MELQUISEDEQUE FRANCO MESQUITA, matrícula 01-219218-7A, para ministrar 8h de  FISICA, no turno MATUTINO, de 20/02/2025 a 31/12/2025.</w:t>
      </w:r>
    </w:p>
    <w:p>
      <w:r>
        <w:t>MELQUISEDEQUE FRANCO MESQUITA, matrícula 01-219218-7A, para ministrar 3h de  MATEMATICA, no turno MATUTINO, de 26/02/2025 a 31/12/2025.</w:t>
      </w:r>
    </w:p>
    <w:p>
      <w:r>
        <w:t>METUSALEM LOPES DAS CHAGAS, matrícula 01-222577-8B, para ministrar 6h de  FISICA, no turno INTEGRAL, de 10/02/2025 a 31/12/2025.</w:t>
      </w:r>
    </w:p>
    <w:p>
      <w:r>
        <w:t>METUSALEM LOPES DAS CHAGAS, matrícula 01-222577-8B, para ministrar 10h de  RECREA, no turno INTEGRAL, de 10/02/2025 a 31/12/2025.</w:t>
      </w:r>
    </w:p>
    <w:p>
      <w:r>
        <w:t>METUSALEM LOPES DAS CHAGAS, matrícula 01-222577-8B, para ministrar 3h de  FISICA, no turno INTEGRAL, de 10/02/2025 a 31/12/2025.</w:t>
      </w:r>
    </w:p>
    <w:p>
      <w:r>
        <w:t>MICHELE ADRIANE COSTA DA SILVA, matrícula 01-224450-0A, para ministrar 8h de  ENSINO RELIGIOSO, no turno VESPERTINO, de 10/02/2025 a 31/12/2025.</w:t>
      </w:r>
    </w:p>
    <w:p>
      <w:r>
        <w:t>MICHELE ADRIANE COSTA DA SILVA, matrícula 01-224450-0A, para ministrar 5h de  QUIMICA, no turno MATUTINO, de 10/02/2025 a 31/12/2025.</w:t>
      </w:r>
    </w:p>
    <w:p>
      <w:r>
        <w:t>MICHELE ADRIANE COSTA DA SILVA, matrícula 01-224450-0A, para ministrar 3h de  FISICA, no turno MATUTINO, de 10/02/2025 a 31/12/2025.</w:t>
      </w:r>
    </w:p>
    <w:p>
      <w:r>
        <w:t>MIGUEL LUCIO BARBOSA CARMIN, matrícula 01-217693-9A, para ministrar 8h de  RECREA, no turno INTEGRAL, de 10/02/2025 a 31/12/2025.</w:t>
      </w:r>
    </w:p>
    <w:p>
      <w:r>
        <w:t>MILTON DE ARAUJO MORAES, matrícula 01-201195-6H, para ministrar 17h de  ENSINO RELIGIOSO, no turno VESPERTINO, de 10/02/2025 a 31/12/2025.</w:t>
      </w:r>
    </w:p>
    <w:p>
      <w:r>
        <w:t>MILTON DE ARAUJO MORAES, matrícula 01-201195-6H, para ministrar 2h de  ARTES, no turno VESPERTINO, de 10/02/2025 a 31/12/2025.</w:t>
      </w:r>
    </w:p>
    <w:p>
      <w:r>
        <w:t>MILTON DE ARAUJO MORAES, matrícula 01-201195-6H, para ministrar 3h de  HISTORIA, no turno VESPERTINO, de 10/02/2025 a 31/12/2025.</w:t>
      </w:r>
    </w:p>
    <w:p>
      <w:r>
        <w:t>MOISES QUEIROZ XAVIER, matrícula 01-146285-7C, para ministrar 3h de  HISTORIA, no turno NOTURNO, de 10/02/2025 a 16/07/2025.</w:t>
      </w:r>
    </w:p>
    <w:p>
      <w:r>
        <w:t>MONALIZA DOS SANTOS BEZERRA, matrícula 01-229799-0B, para ministrar 10h de  RECREA, no turno INTEGRAL, de 10/02/2025 a 31/12/2025.</w:t>
      </w:r>
    </w:p>
    <w:p>
      <w:r>
        <w:t>MONICA BARBOSA LESCO, matrícula 01-181568-7B, para ministrar 9h de  EDUCACAO FISICA, no turno VESPERTINO, de 10/02/2025 a 31/12/2025.</w:t>
      </w:r>
    </w:p>
    <w:p>
      <w:r>
        <w:t>MONICA FARIAS PINHEIRO, matrícula 01-205955-0C, para ministrar 6h de  GEOGRAFIA, no turno INTEGRAL, de 10/02/2025 a 31/12/2025.</w:t>
      </w:r>
    </w:p>
    <w:p>
      <w:r>
        <w:t>MONICA MILENA PALHETA DE LIMA, matrícula 01-254117-3A, para ministrar 20h de  FUND 2º CICLO, no turno MATUTINO, de 10/02/2025 a 30/04/2025.</w:t>
      </w:r>
    </w:p>
    <w:p>
      <w:r>
        <w:t>MONICA MINE TANIGUCHI BRAZ, matrícula 01-218519-9A, para ministrar 3h de  EDUCACAO FISICA, no turno MATUTINO, de 10/02/2025 a 31/12/2025.</w:t>
      </w:r>
    </w:p>
    <w:p>
      <w:r>
        <w:t>NADIA MAISTER VALENTE, matrícula 01-237170-7B, para ministrar 5h de  LINGUA INGLESA, no turno MATUTINO, de 10/02/2025 a 31/12/2025.</w:t>
      </w:r>
    </w:p>
    <w:p>
      <w:r>
        <w:t>NADIA MAISTER VALENTE, matrícula 01-237170-7B, para ministrar 12h de  ENSINO RELIGIOSO, no turno VESPERTINO, de 10/02/2025 a 31/12/2025.</w:t>
      </w:r>
    </w:p>
    <w:p>
      <w:r>
        <w:t>NATALY OLIVEIRA DA SILVA, matrícula 01-254139-4A, para ministrar 2h de  CIENCIAS HUMANAS E SOCIAIS APL, no turno VESPERTINO, de 28/02/2025 a 31/12/2025.</w:t>
      </w:r>
    </w:p>
    <w:p>
      <w:r>
        <w:t>NELSON DE OLIVEIRA REZENDE, matrícula 01-236279-1B, para ministrar 15h de  MATEMATICA, no turno VESPERTINO, de 10/02/2025 a 31/12/2025.</w:t>
      </w:r>
    </w:p>
    <w:p>
      <w:r>
        <w:t>NELSON DE OLIVEIRA REZENDE, matrícula 01-236279-1B, para ministrar 4h de  MATEMATICA E SUAS TECNOLOGIAS, no turno VESPERTINO, de 10/02/2025 a 31/12/2025.</w:t>
      </w:r>
    </w:p>
    <w:p>
      <w:r>
        <w:t>NEY LUIZ DE SOUSA, matrícula 01-224731-3C, para ministrar 10h de  LINGUA ESTRANGEIRA MODERNA, no turno INTEGRAL, de 18/02/2025 a 31/12/2025.</w:t>
      </w:r>
    </w:p>
    <w:p>
      <w:r>
        <w:t>NIVEA RAFAELA DE OLIVEIRA VENANCIO, matrícula 01-252877-0A, para ministrar 5h de  ENSINO RELIGIOSO, no turno VESPERTINO, de 20/02/2025 a 31/12/2025.</w:t>
      </w:r>
    </w:p>
    <w:p>
      <w:r>
        <w:t>NOEMA DA SILVA LUCAS, matrícula 01-253852-0A, para ministrar 20h de  APOIOC, no turno VESPERTINO, de 25/02/2025 a 31/12/2025.</w:t>
      </w:r>
    </w:p>
    <w:p>
      <w:r>
        <w:t>NYCHOLLAS FERREIRA VIANA, matrícula 01-253582-3A, para ministrar 3h de  LINGUA INGLESA, no turno MATUTINO, de 10/02/2025 a 31/12/2025.</w:t>
      </w:r>
    </w:p>
    <w:p>
      <w:r>
        <w:t>ORLENIR DOS SANTOS CASTRO MONTEIRO, matrícula 01-143702-0A, para ministrar 20h de  APOIOC, no turno MATUTINO, de 10/02/2025 a 31/12/2025.</w:t>
      </w:r>
    </w:p>
    <w:p>
      <w:r>
        <w:t>OSEIAS LOPES, matrícula 01-234905-1A, para ministrar 5h de  SOCIOLOGIA, no turno MATUTINO, de 10/02/2025 a 31/12/2025.</w:t>
      </w:r>
    </w:p>
    <w:p>
      <w:r>
        <w:t>OSEIAS LOPES, matrícula 01-234905-1A, para ministrar 18h de  HISTORIA, no turno VESPERTINO, de 10/02/2025 a 20/03/2025.</w:t>
      </w:r>
    </w:p>
    <w:p>
      <w:r>
        <w:t>OTHON LUIZ RODRIGUES BARROSO, matrícula 01-164146-8A, para ministrar 18h de  MATEMATICA, no turno VESPERTINO, de 10/02/2025 a 31/12/2025.</w:t>
      </w:r>
    </w:p>
    <w:p>
      <w:r>
        <w:t>PATRIZIA TEIXEIRA RIBEIRO, matrícula 01-225687-8B, para ministrar 8h de  HISTORIA, no turno MATUTINO, de 10/02/2025 a 31/12/2025.</w:t>
      </w:r>
    </w:p>
    <w:p>
      <w:r>
        <w:t>PATRIZIA TEIXEIRA RIBEIRO, matrícula 01-225687-8B, para ministrar 8h de  CIENCIAS, no turno MATUTINO, de 10/02/2025 a 31/12/2025.</w:t>
      </w:r>
    </w:p>
    <w:p>
      <w:r>
        <w:t>PATRIZIA TEIXEIRA RIBEIRO, matrícula 01-225687-8B, para ministrar 8h de  CIENCIAS, no turno VESPERTINO, de 10/02/2025 a 31/12/2025.</w:t>
      </w:r>
    </w:p>
    <w:p>
      <w:r>
        <w:t>PAULO CESAR MENDES DA SILVA, matrícula 01-265976-0A, para ministrar 18h de  LINGUA ESPANHOLA, no turno INTEGRAL, de 10/02/2025 a 31/12/2025.</w:t>
      </w:r>
    </w:p>
    <w:p>
      <w:r>
        <w:t>PAULO CESAR MENDES DA SILVA, matrícula 01-265976-0A, para ministrar 9h de  MATEMATICA EM LINGUA ESPANHOLA, no turno INTEGRAL, de 10/02/2025 a 31/12/2025.</w:t>
      </w:r>
    </w:p>
    <w:p>
      <w:r>
        <w:t>PAULO DOS SANTOS FARIAS, matrícula 01-234380-0A, para ministrar 15h de  FILOSOFIA, no turno MATUTINO, de 10/02/2025 a 31/12/2025.</w:t>
      </w:r>
    </w:p>
    <w:p>
      <w:r>
        <w:t>PAULO DOS SANTOS FARIAS, matrícula 01-234380-0A, para ministrar 4h de  CIENCIAS HUMANAS E SOCIAIS APL, no turno MATUTINO, de 10/02/2025 a 31/12/2025.</w:t>
      </w:r>
    </w:p>
    <w:p>
      <w:r>
        <w:t>PAULO DOS SANTOS FARIAS, matrícula 01-234380-0A, para ministrar 15h de  FILOSOFIA, no turno VESPERTINO, de 10/02/2025 a 31/12/2025.</w:t>
      </w:r>
    </w:p>
    <w:p>
      <w:r>
        <w:t>PAULO DOS SANTOS FARIAS, matrícula 01-234380-0A, para ministrar 12h de  FILOSOFIA, no turno VESPERTINO, de 06/03/2025 a 31/12/2025.</w:t>
      </w:r>
    </w:p>
    <w:p>
      <w:r>
        <w:t>PAULO DOS SANTOS FARIAS, matrícula 01-234380-0A, para ministrar 6h de  ENSINO RELIGIOSO, no turno VESPERTINO, de 06/03/2025 a 31/12/2025.</w:t>
      </w:r>
    </w:p>
    <w:p>
      <w:r>
        <w:t>PAULO RICARDO SOARES REIS, matrícula 01-244326-0B, para ministrar 10h de  RECREA, no turno INTEGRAL, de 10/02/2025 a 31/12/2025.</w:t>
      </w:r>
    </w:p>
    <w:p>
      <w:r>
        <w:t>PEDRO SAMPAIO DA COSTA, matrícula 01-128159-3B, para ministrar 18h de  MATEMATICA, no turno VESPERTINO, de 10/02/2025 a 31/12/2025.</w:t>
      </w:r>
    </w:p>
    <w:p>
      <w:r>
        <w:t>PEDRO SAMPAIO DA COSTA, matrícula 01-128159-3B, para ministrar 6h de  MATEMATICA, no turno MATUTINO, de 17/02/2025 a 31/12/2025.</w:t>
      </w:r>
    </w:p>
    <w:p>
      <w:r>
        <w:t>POLLIANNA ALMEIDA DA SILVA, matrícula 01-252508-9A, para ministrar 8h de  HISTORIA, no turno MATUTINO, de 10/02/2025 a 31/12/2025.</w:t>
      </w:r>
    </w:p>
    <w:p>
      <w:r>
        <w:t>PRICILA SILVA DA ROCHA, matrícula 01-181006-5B, para ministrar 6h de  LINGUA PORTUGUESA, no turno VESPERTINO, de 10/02/2025 a 31/12/2025.</w:t>
      </w:r>
    </w:p>
    <w:p>
      <w:r>
        <w:t>QUELITA CLAUDIA MARINHO RODRIGUES, matrícula 01-195022-3D, para ministrar 10h de  RECREA, no turno INTEGRAL, de 10/02/2025 a 31/12/2025.</w:t>
      </w:r>
    </w:p>
    <w:p>
      <w:r>
        <w:t>RAFAEL RODRIGO MARREIRA, matrícula 01-187924-3B, para ministrar 11h de  SOCIOLOGIA, no turno MATUTINO, de 10/02/2025 a 31/12/2025.</w:t>
      </w:r>
    </w:p>
    <w:p>
      <w:r>
        <w:t>RAFAEL RODRIGO MARREIRA, matrícula 01-187924-3B, para ministrar 6h de  ARTES, no turno VESPERTINO, de 10/02/2025 a 31/12/2025.</w:t>
      </w:r>
    </w:p>
    <w:p>
      <w:r>
        <w:t>RAFAEL RODRIGO MARREIRA, matrícula 01-187924-3B, para ministrar 8h de  GEOGRAFIA, no turno VESPERTINO, de 10/02/2025 a 31/12/2025.</w:t>
      </w:r>
    </w:p>
    <w:p>
      <w:r>
        <w:t>RAFAELA DE SOUZA MORENO RIBEIRO, matrícula 01-233866-1A, para ministrar 13h de  FILOSOFIA, no turno VESPERTINO, de 10/02/2025 a 31/12/2025.</w:t>
      </w:r>
    </w:p>
    <w:p>
      <w:r>
        <w:t>RAFAELA DE SOUZA MORENO RIBEIRO, matrícula 01-233866-1A, para ministrar 11h de  SOCIOLOGIA, no turno VESPERTINO, de 10/02/2025 a 31/12/2025.</w:t>
      </w:r>
    </w:p>
    <w:p>
      <w:r>
        <w:t>RAIANA DOS SANTOS NASCIMENTO, matrícula 01-151330-3B, para ministrar 10h de  RECREA, no turno INTEGRAL, de 10/02/2025 a 31/12/2025.</w:t>
      </w:r>
    </w:p>
    <w:p>
      <w:r>
        <w:t>RAIMUNDO ALAN FREITAS SARMENTO, matrícula 01-253821-0A, para ministrar 18h de  MATEMATICA, no turno VESPERTINO, de 10/02/2025 a 31/12/2025.</w:t>
      </w:r>
    </w:p>
    <w:p>
      <w:r>
        <w:t>RAIMUNDO ALAN FREITAS SARMENTO, matrícula 01-253821-0A, para ministrar 6h de  MATEMATICA, no turno MATUTINO, de 10/02/2025 a 31/12/2025.</w:t>
      </w:r>
    </w:p>
    <w:p>
      <w:r>
        <w:t>RAIMUNDO ALAN FREITAS SARMENTO, matrícula 01-253821-0A, para ministrar 6h de  MATEMATICA, no turno VESPERTINO, de 10/02/2025 a 31/12/2025.</w:t>
      </w:r>
    </w:p>
    <w:p>
      <w:r>
        <w:t>RAIMUNDO EVERALDO BARROS DE OLIVEIRA, matrícula 01-165556-6C, para ministrar 3h de  EDUCACAO FISICA, no turno MATUTINO, de 10/02/2025 a 31/12/2025.</w:t>
      </w:r>
    </w:p>
    <w:p>
      <w:r>
        <w:t>RAIMUNDO JOSE DA COSTA SOUZA, matrícula 01-223064-0A, para ministrar 15h de  SOCIOLOGIA, no turno VESPERTINO, de 10/02/2025 a 31/12/2025.</w:t>
      </w:r>
    </w:p>
    <w:p>
      <w:r>
        <w:t>RAIMUNDO JOSE DA COSTA SOUZA, matrícula 01-223064-0A, para ministrar 4h de  CIENCIAS HUMANAS E SOCIAIS APL, no turno VESPERTINO, de 10/02/2025 a 31/12/2025.</w:t>
      </w:r>
    </w:p>
    <w:p>
      <w:r>
        <w:t>RAIMUNDO JOSE DA COSTA SOUZA, matrícula 01-223064-0A, para ministrar 4h de  SOCIOLOGIA, no turno INTEGRAL, de 14/02/2025 a 31/12/2025.</w:t>
      </w:r>
    </w:p>
    <w:p>
      <w:r>
        <w:t>RAIMUNDO JOSE DA COSTA SOUZA, matrícula 01-223064-0A, para ministrar 4h de  PAN-AMAZONIA E SEUS CONFLITOS, no turno INTEGRAL, de 14/02/2025 a 16/07/2025.</w:t>
      </w:r>
    </w:p>
    <w:p>
      <w:r>
        <w:t>RAIMUNDO JOSE DA COSTA SOUZA, matrícula 01-223064-0A, para ministrar 9h de  FILOSOFIA, no turno INTEGRAL, de 14/02/2025 a 31/12/2025.</w:t>
      </w:r>
    </w:p>
    <w:p>
      <w:r>
        <w:t>RAIMUNDO JOSE DA COSTA SOUZA, matrícula 01-223064-0A, para ministrar 12h de  SOCIOLOGIA, no turno VESPERTINO, de 06/03/2025 a 31/12/2025.</w:t>
      </w:r>
    </w:p>
    <w:p>
      <w:r>
        <w:t>RAIMUNDO JOSE DA COSTA SOUZA, matrícula 01-223064-0A, para ministrar 5h de  HISTORIA, no turno VESPERTINO, de 17/03/2025 a 31/12/2025.</w:t>
      </w:r>
    </w:p>
    <w:p>
      <w:r>
        <w:t>RAYSA EMANUELLE LEITE CORREA PINHEIRO, matrícula 01-258632-0A, para ministrar 5h de  QUIMICA, no turno VESPERTINO, de 10/02/2025 a 31/12/2025.</w:t>
      </w:r>
    </w:p>
    <w:p>
      <w:r>
        <w:t>REBECA CRUZ LEAL, matrícula 01-258956-7A, para ministrar 10h de  LINGUA INGLESA, no turno VESPERTINO, de 10/02/2025 a 31/12/2025.</w:t>
      </w:r>
    </w:p>
    <w:p>
      <w:r>
        <w:t>REBECA CRUZ LEAL, matrícula 01-258956-7A, para ministrar 11h de  LINGUA INGLESA, no turno VESPERTINO, de 10/02/2025 a 31/12/2025.</w:t>
      </w:r>
    </w:p>
    <w:p>
      <w:r>
        <w:t>REBECA CRUZ LEAL, matrícula 01-258956-7A, para ministrar 8h de  LINGUAGENS E SUAS TECNOLOGIAS, no turno VESPERTINO, de 10/02/2025 a 31/12/2025.</w:t>
      </w:r>
    </w:p>
    <w:p>
      <w:r>
        <w:t>REGIANY MENDONCA DE SOUZA, matrícula 01-122829-3B, para ministrar 18h de  MATEMATICA, no turno INTEGRAL, de 10/02/2025 a 25/04/2025.</w:t>
      </w:r>
    </w:p>
    <w:p>
      <w:r>
        <w:t>REINALDO RAMOS MOURAO, matrícula 01-215063-8B, para ministrar 8h de  GEOGRAFIA, no turno MATUTINO, de 10/02/2025 a 31/12/2025.</w:t>
      </w:r>
    </w:p>
    <w:p>
      <w:r>
        <w:t>RENAN DE MELO ALENCAR, matrícula 01-253302-2A, para ministrar 5h de  FISICA, no turno VESPERTINO, de 10/02/2025 a 31/12/2025.</w:t>
      </w:r>
    </w:p>
    <w:p>
      <w:r>
        <w:t>RENAN DE MELO ALENCAR, matrícula 01-253302-2A, para ministrar 2h de  CIENCIAS DA NATUREZA E SUAS TE, no turno VESPERTINO, de 10/02/2025 a 31/12/2025.</w:t>
      </w:r>
    </w:p>
    <w:p>
      <w:r>
        <w:t>RENAN DE MELO ALENCAR, matrícula 01-253302-2A, para ministrar 8h de  FISICA, no turno NOTURNO, de 10/02/2025 a 16/07/2025.</w:t>
      </w:r>
    </w:p>
    <w:p>
      <w:r>
        <w:t>RENAN DE MELO ALENCAR, matrícula 01-253302-2A, para ministrar 4h de  SOCIOLOGIA, no turno NOTURNO, de 10/02/2025 a 16/07/2025.</w:t>
      </w:r>
    </w:p>
    <w:p>
      <w:r>
        <w:t>RENAN KAIQUE TINOCO DE SOUZA, matrícula 01-233597-2A, para ministrar 30h de  HISTORIA, no turno INTEGRAL, de 10/02/2025 a 31/12/2025.</w:t>
      </w:r>
    </w:p>
    <w:p>
      <w:r>
        <w:t>RENAN KAIQUE TINOCO DE SOUZA, matrícula 01-233597-2A, para ministrar 6h de  GEOGRAFIA, no turno INTEGRAL, de 10/02/2025 a 31/12/2025.</w:t>
      </w:r>
    </w:p>
    <w:p>
      <w:r>
        <w:t>RENAN SANTOS DA SILVA, matrícula 01-228863-0B, para ministrar 3h de  BIOLOGIA, no turno MATUTINO, de 10/02/2025 a 31/12/2025.</w:t>
      </w:r>
    </w:p>
    <w:p>
      <w:r>
        <w:t>RENAN SANTOS DA SILVA, matrícula 01-228863-0B, para ministrar 12h de  QUIMICA, no turno VESPERTINO, de 10/02/2025 a 02/05/2025.</w:t>
      </w:r>
    </w:p>
    <w:p>
      <w:r>
        <w:t>RENAN SANTOS DA SILVA, matrícula 01-228863-0B, para ministrar 5h de  FISICA, no turno VESPERTINO, de 10/02/2025 a 02/05/2025.</w:t>
      </w:r>
    </w:p>
    <w:p>
      <w:r>
        <w:t>RENATA CORREIA CLEMENTINO, matrícula 01-253197-6A, para ministrar 18h de  SOCIOLOGIA, no turno MATUTINO, de 10/02/2025 a 31/12/2025.</w:t>
      </w:r>
    </w:p>
    <w:p>
      <w:r>
        <w:t>RENATA GABALIA LIMA DE CARVALHO, matrícula 01-219815-0D, para ministrar 11h de  SOCIOLOGIA, no turno VESPERTINO, de 17/02/2025 a 31/12/2025.</w:t>
      </w:r>
    </w:p>
    <w:p>
      <w:r>
        <w:t>RENATA GABALIA LIMA DE CARVALHO, matrícula 01-219815-0D, para ministrar 8h de  GEOGRAFIA, no turno VESPERTINO, de 17/02/2025 a 31/12/2025.</w:t>
      </w:r>
    </w:p>
    <w:p>
      <w:r>
        <w:t>RENATA MOREIRA ALBUQUERQUE, matrícula 01-254490-3A, para ministrar 8h de  LINGUAGENS E SUAS TECNOLOGIAS, no turno MATUTINO, de 06/03/2025 a 31/12/2025.</w:t>
      </w:r>
    </w:p>
    <w:p>
      <w:r>
        <w:t>RENATA MOREIRA ALBUQUERQUE, matrícula 01-254490-3A, para ministrar 11h de  LINGUA PORTUGUESA E SUAS LITER, no turno MATUTINO, de 06/03/2025 a 31/12/2025.</w:t>
      </w:r>
    </w:p>
    <w:p>
      <w:r>
        <w:t>RENILDE VALE DOS SANTOS, matrícula 01-115426-5D, para ministrar 20h de  RECURS, no turno MATUTINO, de 18/02/2025 a 31/12/2025.</w:t>
      </w:r>
    </w:p>
    <w:p>
      <w:r>
        <w:t>RICARDO COSTA ARAUJO, matrícula 01-127476-7H, para ministrar 8h de  FILOSOFIA, no turno NOTURNO, de 10/02/2025 a 18/04/2025.</w:t>
      </w:r>
    </w:p>
    <w:p>
      <w:r>
        <w:t>RICARDO COSTA ARAUJO, matrícula 01-127476-7H, para ministrar 8h de  FILOSOFIA, no turno NOTURNO, de 10/02/2025 a 18/04/2025.</w:t>
      </w:r>
    </w:p>
    <w:p>
      <w:r>
        <w:t>RICHARD DA SILVA SAMPAIO, matrícula 01-181858-9B, para ministrar 3h de  EDUCACAO FISICA, no turno MATUTINO, de 10/02/2025 a 31/12/2025.</w:t>
      </w:r>
    </w:p>
    <w:p>
      <w:r>
        <w:t>ROBERTO ARAUJO DA SILVA, matrícula 01-227104-4A, para ministrar 18h de  HISTORIA, no turno MATUTINO, de 10/02/2025 a 31/12/2025.</w:t>
      </w:r>
    </w:p>
    <w:p>
      <w:r>
        <w:t>ROCELIA BATISTA DE MORAES, matrícula 01-120771-7D, para ministrar 3h de  MATEMATICA, no turno NOTURNO, de 10/02/2025 a 31/12/2025.</w:t>
      </w:r>
    </w:p>
    <w:p>
      <w:r>
        <w:t>RODRIGO SANTOS DE CASTRO, matrícula 01-254282-0A, para ministrar 12h de  LINGUA PORTUGUESA, no turno MATUTINO, de 10/02/2025 a 31/12/2025.</w:t>
      </w:r>
    </w:p>
    <w:p>
      <w:r>
        <w:t>RODRIGO SANTOS DE CASTRO, matrícula 01-254282-0A, para ministrar 8h de  HISTORIA, no turno MATUTINO, de 10/02/2025 a 31/12/2025.</w:t>
      </w:r>
    </w:p>
    <w:p>
      <w:r>
        <w:t>RONAN OLIVEIRA MELO VIANA, matrícula 01-224560-4D, para ministrar 10h de  RECREA, no turno INTEGRAL, de 10/02/2025 a 31/12/2025.</w:t>
      </w:r>
    </w:p>
    <w:p>
      <w:r>
        <w:t>ROSALIA MIRANDA DE CARVALHO, matrícula 01-223422-0A, para ministrar 6h de  MATEMATICA, no turno MATUTINO, de 10/02/2025 a 31/12/2025.</w:t>
      </w:r>
    </w:p>
    <w:p>
      <w:r>
        <w:t>ROSELINA BERNARDINO BARROSO, matrícula 01-234116-6A, para ministrar 2h de  ENSINO RELIGIOSO, no turno MATUTINO, de 17/02/2025 a 30/03/2025.</w:t>
      </w:r>
    </w:p>
    <w:p>
      <w:r>
        <w:t>ROSINALDO DE OLIVEIRA SANTOS, matrícula 01-214070-5C, para ministrar 10h de  RECREA, no turno INTEGRAL, de 10/02/2025 a 31/12/2025.</w:t>
      </w:r>
    </w:p>
    <w:p>
      <w:r>
        <w:t>ROSINALDO SILVA DE SOUSA, matrícula 01-218621-7A, para ministrar 7h de  GEOGRAFIA, no turno INTEGRAL, de 10/02/2025 a 31/12/2025.</w:t>
      </w:r>
    </w:p>
    <w:p>
      <w:r>
        <w:t>RUBENS CELSO ANDRADE DA SILVA JUNIOR, matrícula 01-261748-0A, para ministrar 3h de  BIOLOGIA, no turno MATUTINO, de 10/02/2025 a 31/12/2025.</w:t>
      </w:r>
    </w:p>
    <w:p>
      <w:r>
        <w:t>RUTH PEREIRA DOS SANTOS, matrícula 01-143291-5A, para ministrar 20h de  APOIOC, no turno MATUTINO, de 10/02/2025 a 31/12/2025.</w:t>
      </w:r>
    </w:p>
    <w:p>
      <w:r>
        <w:t>SAARIA LAD LOURENCO MACIEL, matrícula 01-261753-6A, para ministrar 20h de  BIOLOGIA, no turno VESPERTINO, de 10/02/2025 a 31/12/2025.</w:t>
      </w:r>
    </w:p>
    <w:p>
      <w:r>
        <w:t>SABRINE SEABRA CARVALHO, matrícula 01-253395-2A, para ministrar 5h de  EDUCACAO FISICA, no turno VESPERTINO, de 10/02/2025 a 31/12/2025.</w:t>
      </w:r>
    </w:p>
    <w:p>
      <w:r>
        <w:t>SALIME ASSAM CALDAS DOS SANTOS, matrícula 01-217181-3A, para ministrar 18h de  HISTORIA, no turno MATUTINO, de 10/02/2025 a 31/12/2025.</w:t>
      </w:r>
    </w:p>
    <w:p>
      <w:r>
        <w:t>SANDOVAL MEIRA DA SILVA, matrícula 01-175929-9H, para ministrar 3h de  ENSINO RELIGIOSO, no turno INTEGRAL, de 10/02/2025 a 31/12/2025.</w:t>
      </w:r>
    </w:p>
    <w:p>
      <w:r>
        <w:t>SANDOVAL MEIRA DA SILVA, matrícula 01-175929-9H, para ministrar 3h de  METODOLOGIA DO ESTUDO, no turno INTEGRAL, de 10/02/2025 a 31/12/2025.</w:t>
      </w:r>
    </w:p>
    <w:p>
      <w:r>
        <w:t>SANDRA ALMEIDA DE OLIVEIRA, matrícula 01-214801-3D, para ministrar 20h de  RECURS, no turno VESPERTINO, de 14/02/2025 a 31/12/2025.</w:t>
      </w:r>
    </w:p>
    <w:p>
      <w:r>
        <w:t>SANDRA MARIA DO NASCIMENTO REIS, matrícula 01-160646-8B, para ministrar 3h de  LINGUA INGLESA, no turno VESPERTINO, de 20/02/2025 a 31/12/2025.</w:t>
      </w:r>
    </w:p>
    <w:p>
      <w:r>
        <w:t>SEBASTIAO DIRANE FERREIRA FILHO, matrícula 01-234317-7A, para ministrar 5h de  HISTORIA, no turno MATUTINO, de 10/02/2025 a 31/12/2025.</w:t>
      </w:r>
    </w:p>
    <w:p>
      <w:r>
        <w:t>SEIGON XAVIER PEREIRA, matrícula 01-253796-6A, para ministrar 10h de  RECREA, no turno INTEGRAL, de 10/02/2025 a 31/12/2025.</w:t>
      </w:r>
    </w:p>
    <w:p>
      <w:r>
        <w:t>SERGIO ROBERTO MORAES REBELO, matrícula 01-206892-3G, para ministrar 4h de  CIENCIAS DA NATUREZA E SUAS TE, no turno INTEGRAL, de 10/02/2025 a 31/12/2025.</w:t>
      </w:r>
    </w:p>
    <w:p>
      <w:r>
        <w:t>SERGIO ROBERTO MORAES REBELO, matrícula 01-206892-3G, para ministrar 25h de  BIOLOGIA, no turno INTEGRAL, de 10/02/2025 a 31/12/2025.</w:t>
      </w:r>
    </w:p>
    <w:p>
      <w:r>
        <w:t>SERGIO ROBERTO MORAES REBELO, matrícula 01-206892-3G, para ministrar 15h de  BIOLOGIA, no turno NOTURNO, de 19/02/2025 a 19/04/2025.</w:t>
      </w:r>
    </w:p>
    <w:p>
      <w:r>
        <w:t>SHEILA MAGALHAES DOS SANTOS, matrícula 01-128686-2F, para ministrar 18h de  CIENCIAS, no turno MATUTINO, de 10/02/2025 a 31/12/2025.</w:t>
      </w:r>
    </w:p>
    <w:p>
      <w:r>
        <w:t>SHEILA MAGALHAES DOS SANTOS, matrícula 01-128686-2F, para ministrar 8h de  CIENCIAS, no turno MATUTINO, de 10/02/2025 a 31/12/2025.</w:t>
      </w:r>
    </w:p>
    <w:p>
      <w:r>
        <w:t>SHIRLEY HELEM ABREU NASCIMENTO, matrícula 01-190020-0A, para ministrar 5h de  HISTORIA, no turno MATUTINO, de 27/02/2025 a 31/12/2025.</w:t>
      </w:r>
    </w:p>
    <w:p>
      <w:r>
        <w:t>SIDNEY SERGIO RODRIGUES RAIOL, matrícula 01-253658-7A, para ministrar 20h de  GEOGRAFIA, no turno MATUTINO, de 10/02/2025 a 31/12/2025.</w:t>
      </w:r>
    </w:p>
    <w:p>
      <w:r>
        <w:t>SIDNEY SERGIO RODRIGUES RAIOL, matrícula 01-253658-7A, para ministrar 3h de  GEOGRAFIA, no turno VESPERTINO, de 10/02/2025 a 31/12/2025.</w:t>
      </w:r>
    </w:p>
    <w:p>
      <w:r>
        <w:t>SILVANA SERRA COSTA CORREA, matrícula 01-187346-6D, para ministrar 10h de  RECREA, no turno INTEGRAL, de 10/02/2025 a 31/12/2025.</w:t>
      </w:r>
    </w:p>
    <w:p>
      <w:r>
        <w:t>SILVIA CRISTINA SANTOS DA SILVA, matrícula 01-225874-9B, para ministrar 8h de  RECREA, no turno INTEGRAL, de 10/02/2025 a 31/12/2025.</w:t>
      </w:r>
    </w:p>
    <w:p>
      <w:r>
        <w:t>SILVIA GABRIELLA DOS SANTOS CARVALHO, matrícula 01-233475-5A, para ministrar 3h de  LINGUA INGLESA, no turno MATUTINO, de 10/02/2025 a 31/12/2025.</w:t>
      </w:r>
    </w:p>
    <w:p>
      <w:r>
        <w:t>SILVIA ROCHA QUARESMA, matrícula 01-198387-3D, para ministrar 10h de  RECREA, no turno INTEGRAL, de 10/02/2025 a 31/12/2025.</w:t>
      </w:r>
    </w:p>
    <w:p>
      <w:r>
        <w:t>SINEIDE DE SOUZA E SOUZA, matrícula 01-217131-7A, para ministrar 9h de  ARTE, no turno INTEGRAL, de 10/02/2025 a 31/12/2025.</w:t>
      </w:r>
    </w:p>
    <w:p>
      <w:r>
        <w:t>SINEIDE DE SOUZA E SOUZA, matrícula 01-217131-7A, para ministrar 10h de  RECREA, no turno INTEGRAL, de 10/02/2025 a 31/12/2025.</w:t>
      </w:r>
    </w:p>
    <w:p>
      <w:r>
        <w:t>SOLANGE DA SILVA FRANCO, matrícula 01-253482-7A, para ministrar 13h de  LINGUA PORTUGUESA E SUAS LITER, no turno VESPERTINO, de 10/02/2025 a 31/12/2025.</w:t>
      </w:r>
    </w:p>
    <w:p>
      <w:r>
        <w:t>SOLANGE DA SILVA FRANCO, matrícula 01-253482-7A, para ministrar 5h de  LINGUAGENS E SUAS TECNOLOGIAS, no turno VESPERTINO, de 10/02/2025 a 31/12/2025.</w:t>
      </w:r>
    </w:p>
    <w:p>
      <w:r>
        <w:t>SOLANGE DA SILVA FRANCO, matrícula 01-253482-7A, para ministrar 6h de  LINGUA INGLESA, no turno VESPERTINO, de 10/03/2025 a 31/12/2025.</w:t>
      </w:r>
    </w:p>
    <w:p>
      <w:r>
        <w:t>STEPHANE THALYTHA SILVA PIRES DE ARAUJO, matrícula 01-227881-2B, para ministrar 4h de  LINGUA PORTUGUESA E SUAS LITER, no turno MATUTINO, de 10/02/2025 a 31/12/2025.</w:t>
      </w:r>
    </w:p>
    <w:p>
      <w:r>
        <w:t>STEPHANE THALYTHA SILVA PIRES DE ARAUJO, matrícula 01-227881-2B, para ministrar 6h de  , no turno VESPERTINO, de 10/02/2025 a 31/12/2025.</w:t>
      </w:r>
    </w:p>
    <w:p>
      <w:r>
        <w:t>SUELANE DA SILVA CORREA, matrícula 01-222972-2A, para ministrar 9h de  LINGUA PORTUGUESA, no turno INTEGRAL, de 12/02/2025 a 11/07/2025.</w:t>
      </w:r>
    </w:p>
    <w:p>
      <w:r>
        <w:t>SUELLEN ANDRADE BARROSO, matrícula 01-205278-4C, para ministrar 8h de  HISTORIA, no turno MATUTINO, de 10/02/2025 a 31/12/2025.</w:t>
      </w:r>
    </w:p>
    <w:p>
      <w:r>
        <w:t>SUELLEN ANDRADE BARROSO, matrícula 01-205278-4C, para ministrar 2h de  FILOSOFIA, no turno MATUTINO, de 10/02/2025 a 31/12/2025.</w:t>
      </w:r>
    </w:p>
    <w:p>
      <w:r>
        <w:t>SUELLEN DE PAIVA LABORDA, matrícula 01-194351-0E, para ministrar 18h de  HISTORIA, no turno MATUTINO, de 13/02/2025 a 31/12/2025.</w:t>
      </w:r>
    </w:p>
    <w:p>
      <w:r>
        <w:t>SULEIMA PANTOJA TELLO, matrícula 01-249379-9A, para ministrar 4h de  CIENCIAS, no turno MATUTINO, de 10/02/2025 a 31/12/2025.</w:t>
      </w:r>
    </w:p>
    <w:p>
      <w:r>
        <w:t>SUZANA DE OLIVEIRA TEIXEIRA, matrícula 01-232490-3A, para ministrar 18h de  MATEMATICA, no turno MATUTINO, de 10/02/2025 a 31/12/2025.</w:t>
      </w:r>
    </w:p>
    <w:p>
      <w:r>
        <w:t>SUZANE AMORIM DOS SANTOS TEODOSIO, matrícula 01-233489-5A, para ministrar 6h de  ARTE, no turno MATUTINO, de 10/02/2025 a 31/12/2025.</w:t>
      </w:r>
    </w:p>
    <w:p>
      <w:r>
        <w:t>SUZANE AMORIM DOS SANTOS TEODOSIO, matrícula 01-233489-5A, para ministrar 5h de  ARTE, no turno VESPERTINO, de 10/02/2025 a 31/12/2025.</w:t>
      </w:r>
    </w:p>
    <w:p>
      <w:r>
        <w:t>TACIANE MARIA MOURA DE OLIVEIRA, matrícula 01-222612-0B, para ministrar 7h de  FUND 2º CICLO, no turno MATUTINO, de 10/02/2025 a 20/06/2025.</w:t>
      </w:r>
    </w:p>
    <w:p>
      <w:r>
        <w:t>TAINA VINENTE DOS SANTOS, matrícula 01-264532-7A, para ministrar 15h de  , no turno VESPERTINO, de 10/02/2025 a 31/12/2025.</w:t>
      </w:r>
    </w:p>
    <w:p>
      <w:r>
        <w:t>TAINA VINENTE DOS SANTOS, matrícula 01-264532-7A, para ministrar 2h de  , no turno VESPERTINO, de 10/02/2025 a 31/12/2025.</w:t>
      </w:r>
    </w:p>
    <w:p>
      <w:r>
        <w:t>TAINA VINENTE DOS SANTOS, matrícula 01-264532-7A, para ministrar 20h de  FISICA, no turno VESPERTINO, de 06/03/2025 a 31/12/2025.</w:t>
      </w:r>
    </w:p>
    <w:p>
      <w:r>
        <w:t>TAINA VINENTE DOS SANTOS, matrícula 01-264532-7A, para ministrar 5h de  FISICA, no turno VESPERTINO, de 06/03/2025 a 31/12/2025.</w:t>
      </w:r>
    </w:p>
    <w:p>
      <w:r>
        <w:t>TALITA DA GAMA PESSOA, matrícula 01-212097-6D, para ministrar 10h de  RECREA, no turno INTEGRAL, de 10/02/2025 a 31/12/2025.</w:t>
      </w:r>
    </w:p>
    <w:p>
      <w:r>
        <w:t>TANIA MARIA SOUZA MACHADO, matrícula 01-186984-1A, para ministrar 20h de  FUND 1º CICLO, no turno MATUTINO, de 18/02/2025 a 31/12/2025.</w:t>
      </w:r>
    </w:p>
    <w:p>
      <w:r>
        <w:t>TEREZA VEIGA DA SILVA, matrícula 01-219238-1A, para ministrar 4h de  ENSINO RELIGIOSO, no turno MATUTINO, de 24/02/2025 a 31/12/2025.</w:t>
      </w:r>
    </w:p>
    <w:p>
      <w:r>
        <w:t>TEREZINHA CHAVES DA SILVA, matrícula 01-235026-2A, para ministrar 18h de  LINGUA PORTUGUESA, no turno MATUTINO, de 11/03/2025 a 28/05/2025.</w:t>
      </w:r>
    </w:p>
    <w:p>
      <w:r>
        <w:t>THALES PERES DE LIMA, matrícula 01-261738-2A, para ministrar 2h de  EDUCACAO FISICA, no turno INTEGRAL, de 10/02/2025 a 31/12/2025.</w:t>
      </w:r>
    </w:p>
    <w:p>
      <w:r>
        <w:t>THALES PERES DE LIMA, matrícula 01-261738-2A, para ministrar 3h de  ARTES, no turno INTEGRAL, de 10/02/2025 a 31/12/2025.</w:t>
      </w:r>
    </w:p>
    <w:p>
      <w:r>
        <w:t>THIAGO DOS SANTOS SAMPAIO, matrícula 01-234638-9A, para ministrar 8h de  LINGUA INGLESA, no turno VESPERTINO, de 10/02/2025 a 31/12/2025.</w:t>
      </w:r>
    </w:p>
    <w:p>
      <w:r>
        <w:t>THIAGO DOS SANTOS SAMPAIO, matrícula 01-234638-9A, para ministrar 15h de  ENSINO MEDIO, no turno VESPERTINO, de 10/02/2025 a 31/12/2025.</w:t>
      </w:r>
    </w:p>
    <w:p>
      <w:r>
        <w:t>TIAGO AMARAL DE SOUZA, matrícula 01-253431-2A, para ministrar 20h de  ENSINO RELIGIOSO, no turno VESPERTINO, de 10/02/2025 a 31/12/2025.</w:t>
      </w:r>
    </w:p>
    <w:p>
      <w:r>
        <w:t>TIAGO AMARAL DE SOUZA, matrícula 01-253431-2A, para ministrar 5h de  LINGUA INGLESA, no turno VESPERTINO, de 10/02/2025 a 31/12/2025.</w:t>
      </w:r>
    </w:p>
    <w:p>
      <w:r>
        <w:t>UBIRATAN NOGUEIRA PESSOA, matrícula 01-232482-2A, para ministrar 12h de  MATEMATICA, no turno VESPERTINO, de 10/02/2025 a 31/12/2025.</w:t>
      </w:r>
    </w:p>
    <w:p>
      <w:r>
        <w:t>UBIRATAN NOGUEIRA PESSOA, matrícula 01-232482-2A, para ministrar 8h de  MATEMATICA E SUAS TECNOLOGIAS, no turno VESPERTINO, de 10/02/2025 a 31/12/2025.</w:t>
      </w:r>
    </w:p>
    <w:p>
      <w:r>
        <w:t>VALERIA APARECIDA FURTADO DE MEDEIROS, matrícula 01-253436-3A, para ministrar 20h de  ENSINO MEDIO, no turno INTEGRAL, de 10/02/2025 a 31/12/2025.</w:t>
      </w:r>
    </w:p>
    <w:p>
      <w:r>
        <w:t>VALERIA APARECIDA FURTADO DE MEDEIROS, matrícula 01-253436-3A, para ministrar 6h de  EDUCACAO FISICA, no turno INTEGRAL, de 10/02/2025 a 31/12/2025.</w:t>
      </w:r>
    </w:p>
    <w:p>
      <w:r>
        <w:t>VALERIA DA SILVA DOS SANTOS SOUSA, matrícula 01-186965-5B, para ministrar 3h de  EDUCACAO FISICA, no turno VESPERTINO, de 10/02/2025 a 31/12/2025.</w:t>
      </w:r>
    </w:p>
    <w:p>
      <w:r>
        <w:t>VANDERLICE GADELHA DA SILVA, matrícula 01-219467-8C, para ministrar 19h de  LINGUA INGLESA, no turno MATUTINO, de 10/02/2025 a 31/12/2025.</w:t>
      </w:r>
    </w:p>
    <w:p>
      <w:r>
        <w:t>VANDEY LACERDA CAMPOS, matrícula 01-160638-7A, para ministrar 18h de  LINGUA INGLESA, no turno VESPERTINO, de 10/02/2025 a 31/12/2025.</w:t>
      </w:r>
    </w:p>
    <w:p>
      <w:r>
        <w:t>VANDRIA DO SOCORRO PINTO FIEL, matrícula 01-253378-2A, para ministrar 6h de  MATEMATICA, no turno MATUTINO, de 10/02/2025 a 31/12/2025.</w:t>
      </w:r>
    </w:p>
    <w:p>
      <w:r>
        <w:t>VANESSA DE MOURA PEREIRA, matrícula 01-234701-6D, para ministrar 18h de  MATEMATICA, no turno VESPERTINO, de 10/02/2025 a 31/12/2025.</w:t>
      </w:r>
    </w:p>
    <w:p>
      <w:r>
        <w:t>VANIA DE LIMA CATRINCK, matrícula 01-162743-0A, para ministrar 11h de  GEOGRAFIA, no turno MATUTINO, de 10/02/2025 a 31/12/2025.</w:t>
      </w:r>
    </w:p>
    <w:p>
      <w:r>
        <w:t>VANIA DE LIMA CATRINCK, matrícula 01-162743-0A, para ministrar 11h de  HISTORIA, no turno MATUTINO, de 10/02/2025 a 31/12/2025.</w:t>
      </w:r>
    </w:p>
    <w:p>
      <w:r>
        <w:t>VANIA VERISSIMO PONTES, matrícula 01-142438-6B, para ministrar 5h de  LINGUA INGLESA, no turno MATUTINO, de 10/02/2025 a 31/12/2025.</w:t>
      </w:r>
    </w:p>
    <w:p>
      <w:r>
        <w:t>VANTERGLAUCIO LIMA GOMES, matrícula 01-254073-8A, para ministrar 3h de  MATEMATICA, no turno MATUTINO, de 10/02/2025 a 31/12/2025.</w:t>
      </w:r>
    </w:p>
    <w:p>
      <w:r>
        <w:t>VANTERGLAUCIO LIMA GOMES, matrícula 01-254073-8A, para ministrar 5h de  FISICA, no turno MATUTINO, de 10/02/2025 a 31/12/2025.</w:t>
      </w:r>
    </w:p>
    <w:p>
      <w:r>
        <w:t>VANUZA FERREIRA SANTOS, matrícula 01-142417-3C, para ministrar 3h de  ENSINO RELIGIOSO, no turno INTEGRAL, de 10/02/2025 a 31/12/2025.</w:t>
      </w:r>
    </w:p>
    <w:p>
      <w:r>
        <w:t>VANUZA FERREIRA SANTOS, matrícula 01-142417-3C, para ministrar 20h de  ENSINO RELIGIOSO, no turno INTEGRAL, de 10/02/2025 a 15/08/2025.</w:t>
      </w:r>
    </w:p>
    <w:p>
      <w:r>
        <w:t>VERONICA DE SOUZA CRUZ, matrícula 01-187338-5A, para ministrar 6h de  LINGUA PORTUGUESA, no turno MATUTINO, de 10/02/2025 a 31/12/2025.</w:t>
      </w:r>
    </w:p>
    <w:p>
      <w:r>
        <w:t>VERONICA DE SOUZA CRUZ, matrícula 01-187338-5B, para ministrar 6h de  LINGUA PORTUGUESA, no turno VESPERTINO, de 10/02/2025 a 31/12/2025.</w:t>
      </w:r>
    </w:p>
    <w:p>
      <w:r>
        <w:t>WALDIMIRO MAXIMINO TAVARES CESAR, matrícula 01-168789-1D, para ministrar 6h de  LINGUA INGLESA, no turno VESPERTINO, de 10/02/2025 a 31/12/2025.</w:t>
      </w:r>
    </w:p>
    <w:p>
      <w:r>
        <w:t>WALDNELY GUSMAO DA SILVA, matrícula 01-167430-7C, para ministrar 3h de  GEOGRAFIA, no turno VESPERTINO, de 10/02/2025 a 31/12/2025.</w:t>
      </w:r>
    </w:p>
    <w:p>
      <w:r>
        <w:t>WALLACE NOBRE DE OLIVEIRA, matrícula 01-205243-1E, para ministrar 1h de  CIENCIAS HUMANAS E SOCIAIS APL, no turno MATUTINO, de 10/02/2025 a 31/12/2025.</w:t>
      </w:r>
    </w:p>
    <w:p>
      <w:r>
        <w:t>WALLACE NOBRE DE OLIVEIRA, matrícula 01-205243-1E, para ministrar 17h de  HISTORIA, no turno MATUTINO, de 10/02/2025 a 31/12/2025.</w:t>
      </w:r>
    </w:p>
    <w:p>
      <w:r>
        <w:t>WALTER FRANCISCO NASCIMENTO DOS SANTOS, matrícula 01-253525-4A, para ministrar 18h de  EDUCACAO FISICA, no turno MATUTINO, de 10/02/2025 a 31/12/2025.</w:t>
      </w:r>
    </w:p>
    <w:p>
      <w:r>
        <w:t>WILLIAM LIMA FERREIRA, matrícula 01-233895-5A, para ministrar 5h de  BIOLOGIA, no turno VESPERTINO, de 10/02/2025 a 31/12/2025.</w:t>
      </w:r>
    </w:p>
    <w:p>
      <w:r>
        <w:t>WILLIAM SANDRO DA CUNHA MIRANDA, matrícula 01-261701-3A, para ministrar 3h de  FISICA, no turno VESPERTINO, de 10/02/2025 a 31/12/2025.</w:t>
      </w:r>
    </w:p>
    <w:p>
      <w:r>
        <w:t>WILLIAM SANDRO DA CUNHA MIRANDA, matrícula 01-261701-3A, para ministrar 17h de  FILOSOFIA, no turno VESPERTINO, de 10/02/2025 a 31/12/2025.</w:t>
      </w:r>
    </w:p>
    <w:p>
      <w:r>
        <w:t>WILLIAM SANDRO DA CUNHA MIRANDA, matrícula 01-261701-3A, para ministrar 8h de  CIENCIAS, no turno MATUTINO, de 10/02/2025 a 23/12/2025.</w:t>
      </w:r>
    </w:p>
    <w:p>
      <w:r>
        <w:t>WILLIAM SANDRO DA CUNHA MIRANDA, matrícula 01-261701-3A, para ministrar 8h de  FISICA, no turno MATUTINO, de 10/02/2025 a 23/12/2025.</w:t>
      </w:r>
    </w:p>
    <w:p>
      <w:r>
        <w:t>WILMA TEIXEIRA DE SOUZA, matrícula 01-234234-0A, para ministrar 12h de  FILOSOFIA, no turno VESPERTINO, de 10/02/2025 a 31/12/2025.</w:t>
      </w:r>
    </w:p>
    <w:p>
      <w:r>
        <w:t>WILMA TEIXEIRA DE SOUZA, matrícula 01-234234-0A, para ministrar 2h de  FILOSOFIA, no turno VESPERTINO, de 10/02/2025 a 31/12/2025.</w:t>
      </w:r>
    </w:p>
    <w:p>
      <w:r>
        <w:t>WILMA TEIXEIRA DE SOUZA, matrícula 01-234234-0A, para ministrar 8h de  CIENCIAS HUMANAS E SOCIAIS APL, no turno VESPERTINO, de 10/02/2025 a 31/12/2025.</w:t>
      </w:r>
    </w:p>
    <w:p>
      <w:r>
        <w:t>WILMA TEIXEIRA DE SOUZA, matrícula 01-234234-0A, para ministrar 8h de  GEOGRAFIA, no turno MATUTINO, de 10/02/2025 a 31/12/2025.</w:t>
      </w:r>
    </w:p>
    <w:p>
      <w:r>
        <w:t>WISLEY BARBOSA NORONHA, matrícula 01-205401-9C, para ministrar 13h de  MATEMATICA, no turno MATUTINO, de 10/02/2025 a 31/12/2025.</w:t>
      </w:r>
    </w:p>
    <w:p>
      <w:r>
        <w:t>WISLEY BARBOSA NORONHA, matrícula 01-205401-9C, para ministrar 4h de  MATEMATICA E SUAS TECNOLOGIAS, no turno MATUTINO, de 10/02/2025 a 31/12/2025.</w:t>
      </w:r>
    </w:p>
    <w:p>
      <w:r>
        <w:t>YEDA CRISTINA LITAIFF DE SOUZA, matrícula 01-234052-6A, para ministrar 20h de  FUND 1º CICLO, no turno VESPERTINO, de 10/02/2025 a 30/06/2025.</w:t>
      </w:r>
    </w:p>
    <w:p>
      <w:r>
        <w:t>ZANIA MARIA BRAGA VALENTE, matrícula 01-132255-9C, para ministrar 18h de  MATEMATICA, no turno INTEGRAL, de 10/02/2025 a 25/04/2025.</w:t>
      </w:r>
    </w:p>
    <w:p>
      <w:r>
        <w:t>ZEZITO ALVES DOS SANTOS, matrícula 01-233656-1A, para ministrar 18h de  GEOGRAFIA, no turno VESPERTINO, de 10/02/2025 a 30/12/2025.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