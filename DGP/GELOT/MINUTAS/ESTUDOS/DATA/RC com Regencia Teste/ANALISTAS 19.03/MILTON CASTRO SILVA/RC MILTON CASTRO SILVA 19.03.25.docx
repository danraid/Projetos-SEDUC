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MUNICIPIO: MANAUS</w:t>
      </w:r>
    </w:p>
    <w:p>
      <w:r>
        <w:t>ALINE SOUZA CORTEZ, matrícula 01-258854-4A, para ministrar 10h de  EDUCACAO FISICA, no turno MATUTINO, de 10/02/2025 a 31/12/2025.</w:t>
      </w:r>
    </w:p>
    <w:p>
      <w:r>
        <w:t>ANA CLEIA VIEIRA COSTA, matrícula 01-217510-0B, para ministrar 9h de  MATEMATICA, no turno VESPERTINO, de 11/02/2025 a 31/12/2025.</w:t>
      </w:r>
    </w:p>
    <w:p>
      <w:r>
        <w:t>ANDREIA COIMBRA LIMA, matrícula 01-261750-1A, para ministrar 9h de  LINGUA PORTUGUESA, no turno INTEGRAL, de 20/02/2025 a 31/12/2025.</w:t>
      </w:r>
    </w:p>
    <w:p>
      <w:r>
        <w:t>ANDREZA MONTEIRO SILVA, matrícula 01-205358-6B, para ministrar 6h de  CIENCIAS, no turno INTEGRAL, de 24/02/2025 a 10/05/2025.</w:t>
      </w:r>
    </w:p>
    <w:p>
      <w:r>
        <w:t>ANDREZA MONTEIRO SILVA, matrícula 01-205358-6B, para ministrar 3h de  ARTE, no turno INTEGRAL, de 24/02/2025 a 10/05/2025.</w:t>
      </w:r>
    </w:p>
    <w:p>
      <w:r>
        <w:t>CARLA MARA MATOS AIRES MARTINS, matrícula 01-254150-5A, para ministrar 3h de  ENSINO RELIGIOSO, no turno MATUTINO, de 26/02/2025 a 31/12/2025.</w:t>
      </w:r>
    </w:p>
    <w:p>
      <w:r>
        <w:t>CARLA MARA MATOS AIRES MARTINS, matrícula 01-254150-5A, para ministrar 15h de  SOCIOLOGIA, no turno VESPERTINO, de 26/02/2025 a 31/12/2025.</w:t>
      </w:r>
    </w:p>
    <w:p>
      <w:r>
        <w:t>CINTIA WENLUND FERNANDES, matrícula 01-227534-1A, para ministrar 9h de  MATEMATICA, no turno VESPERTINO, de 10/02/2025 a 31/12/2025.</w:t>
      </w:r>
    </w:p>
    <w:p>
      <w:r>
        <w:t>DENISE RODRIGUES CRUZ, matrícula 01-233366-0A, para ministrar 7h de  SOCIOLOGIA, no turno INTEGRAL, de 10/03/2025 a 31/12/2025.</w:t>
      </w:r>
    </w:p>
    <w:p>
      <w:r>
        <w:t>DENISON ELIERICO DA SILVA SANTOS, matrícula 01-234120-4A, para ministrar 15h de  HISTORIA, no turno MATUTINO, de 12/03/2025 a 31/12/2025.</w:t>
      </w:r>
    </w:p>
    <w:p>
      <w:r>
        <w:t>DENISON ELIERICO DA SILVA SANTOS, matrícula 01-234120-4A, para ministrar 4h de  CIENCIAS DA NATUREZA E SUAS TE, no turno MATUTINO, de 12/03/2025 a 31/12/2025.</w:t>
      </w:r>
    </w:p>
    <w:p>
      <w:r>
        <w:t>DENISON ELIERICO DA SILVA SANTOS, matrícula 01-234120-4A, para ministrar 3h de  CIENCIAS HUMANAS E SOCIAIS APL, no turno MATUTINO, de 12/03/2025 a 31/12/2025.</w:t>
      </w:r>
    </w:p>
    <w:p>
      <w:r>
        <w:t>ELOY OLIVEIRA BARRETO, matrícula 01-232433-4A, para ministrar 3h de  FISICA, no turno INTEGRAL, de 06/03/2025 a 31/12/2025.</w:t>
      </w:r>
    </w:p>
    <w:p>
      <w:r>
        <w:t>ERICA DE SOUZA NOBRE, matrícula 01-223473-4B, para ministrar 12h de  LINGUA PORTUGUESA, no turno VESPERTINO, de 24/02/2025 a 31/12/2025.</w:t>
      </w:r>
    </w:p>
    <w:p>
      <w:r>
        <w:t>ERICA DE SOUZA NOBRE, matrícula 01-223473-4B, para ministrar 8h de  ARTE, no turno VESPERTINO, de 24/02/2025 a 31/12/2025.</w:t>
      </w:r>
    </w:p>
    <w:p>
      <w:r>
        <w:t>ERICA DE SOUZA NOBRE, matrícula 01-223473-4B, para ministrar 3h de  ARTE, no turno VESPERTINO, de 24/02/2025 a 31/12/2025.</w:t>
      </w:r>
    </w:p>
    <w:p>
      <w:r>
        <w:t>ERICA DE SOUZA NOBRE, matrícula 01-223473-4B, para ministrar 4h de  CIENCIAS, no turno VESPERTINO, de 24/02/2025 a 31/12/2025.</w:t>
      </w:r>
    </w:p>
    <w:p>
      <w:r>
        <w:t>FABIANA BARBOSA LIRA, matrícula 01-222810-6A, para ministrar 11h de  LINGUA PORTUGUESA E SUAS LITER, no turno MATUTINO, de 20/02/2025 a 31/12/2025.</w:t>
      </w:r>
    </w:p>
    <w:p>
      <w:r>
        <w:t>FABIANA BARBOSA LIRA, matrícula 01-222810-6A, para ministrar 5h de  LINGUAGENS E SUAS TECNOLOGIAS, no turno MATUTINO, de 20/02/2025 a 31/12/2025.</w:t>
      </w:r>
    </w:p>
    <w:p>
      <w:r>
        <w:t>GESILDA DE NAZARE DE PONTES BASTOS, matrícula 01-233960-9A, para ministrar 3h de  FUND 2º CICLO, no turno MATUTINO, de 11/02/2025 a 31/03/2025.</w:t>
      </w:r>
    </w:p>
    <w:p>
      <w:r>
        <w:t>GRACE ROCHA VIEIRA, matrícula 01-223032-1A, para ministrar 4h de  CIENCIAS, no turno VESPERTINO, de 11/03/2025 a 31/12/2025.</w:t>
      </w:r>
    </w:p>
    <w:p>
      <w:r>
        <w:t>GRAZIELE MONISA TOURINHO DE SOUZA, matrícula 01-259442-0A, para ministrar 18h de  EDUCACAO FISICA, no turno INTEGRAL, de 10/02/2025 a 31/12/2025.</w:t>
      </w:r>
    </w:p>
    <w:p>
      <w:r>
        <w:t>GUSTAVO DA CRUZ DE MACEDO, matrícula 01-261954-7A, para ministrar 10h de  RECREA, no turno INTEGRAL, de 12/02/2025 a 31/12/2025.</w:t>
      </w:r>
    </w:p>
    <w:p>
      <w:r>
        <w:t>INGRID DA SILVA CUNHA, matrícula 01-233884-0A, para ministrar 20h de  FUND 1º CICLO, no turno VESPERTINO, de 17/02/2025 a 02/06/2025.</w:t>
      </w:r>
    </w:p>
    <w:p>
      <w:r>
        <w:t>IRAN GONCALVES ARANHA JUNIOR, matrícula 01-261993-8A, para ministrar 20h de  APOIOC, no turno MATUTINO, de 10/02/2025 a 31/12/2025.</w:t>
      </w:r>
    </w:p>
    <w:p>
      <w:r>
        <w:t>JOELMA DOS SANTOS ALMEIDA, matrícula 01-186241-3A, para ministrar 20h de  APOIOC, no turno VESPERTINO, de 10/02/2025 a 31/12/2025.</w:t>
      </w:r>
    </w:p>
    <w:p>
      <w:r>
        <w:t>JOSE CARLOS FERREIRA DOS SANTOS TUMA, matrícula 01-233314-7A, para ministrar 5h de  GEOGRAFIA, no turno MATUTINO, de 10/03/2025 a 07/06/2025.</w:t>
      </w:r>
    </w:p>
    <w:p>
      <w:r>
        <w:t>JOSE CARLOS FERREIRA DOS SANTOS TUMA, matrícula 01-233314-7A, para ministrar 15h de  SOCIOLOGIA, no turno MATUTINO, de 13/03/2025 a 07/06/2025.</w:t>
      </w:r>
    </w:p>
    <w:p>
      <w:r>
        <w:t>JULIO SERGIO GOMES PALHETA, matrícula 01-014205-0E, para ministrar 3h de  MATEMATICA, no turno VESPERTINO, de 06/03/2025 a 31/12/2025.</w:t>
      </w:r>
    </w:p>
    <w:p>
      <w:r>
        <w:t>KAROLINE GOMES DA SILVA, matrícula 01-192064-2I, para ministrar 40h de  CIENCIAS, no turno INTEGRAL, de 10/02/2025 a 05/05/2025.</w:t>
      </w:r>
    </w:p>
    <w:p>
      <w:r>
        <w:t>LEIDDIEN PINHEIRO MEDEIROS, matrícula 01-143629-5A, para ministrar 4h de  FUND 2º CICLO, no turno MATUTINO, de 06/03/2025 a 31/12/2025.</w:t>
      </w:r>
    </w:p>
    <w:p>
      <w:r>
        <w:t>LILIAN MACEDO PERDIGAO, matrícula 01-253072-4A, para ministrar 12h de  LINGUA PORTUGUESA, no turno VESPERTINO, de 12/03/2025 a 31/12/2025.</w:t>
      </w:r>
    </w:p>
    <w:p>
      <w:r>
        <w:t>LUCIO AGNELO RIBEIRO RODRIGUES, matrícula 01-232512-8A, para ministrar 6h de  GEOGRAFIA, no turno INTEGRAL, de 25/02/2025 a 31/12/2025.</w:t>
      </w:r>
    </w:p>
    <w:p>
      <w:r>
        <w:t>LUIZ CARLOS SANTOS FILHO, matrícula 01-252591-7A, para ministrar 6h de  HISTORIA, no turno INTEGRAL, de 25/02/2025 a 31/12/2025.</w:t>
      </w:r>
    </w:p>
    <w:p>
      <w:r>
        <w:t>MAISA ALVES DE QUEIROZ ROSELL, matrícula 01-233854-8A, para ministrar 8h de  LINGUAGENS E SUAS TECNOLOGIAS, no turno VESPERTINO, de 13/03/2025 a 31/12/2025.</w:t>
      </w:r>
    </w:p>
    <w:p>
      <w:r>
        <w:t>MARIA DA CONCEICAO SILVA DOS SANTOS, matrícula 01-143252-4A, para ministrar 4h de  FUND 1º CICLO, no turno MATUTINO, de 06/03/2025 a 31/12/2025.</w:t>
      </w:r>
    </w:p>
    <w:p>
      <w:r>
        <w:t>MARIA DO PERPETUO SOCORRO DOS SANTOS PIMENTEL, matrícula 01-182091-5D, para ministrar 20h de  APOIOC, no turno INTEGRAL, de 10/02/2025 a 31/12/2025.</w:t>
      </w:r>
    </w:p>
    <w:p>
      <w:r>
        <w:t>MARIA EMILIA FRANCO NASCIMENTO, matrícula 01-143338-5B, para ministrar 4h de  SOCIOLOGIA, no turno VESPERTINO, de 24/02/2025 a 31/12/2025.</w:t>
      </w:r>
    </w:p>
    <w:p>
      <w:r>
        <w:t>MARIA EMILIA FRANCO NASCIMENTO, matrícula 01-143338-5B, para ministrar 6h de  SOCIOLOGIA, no turno VESPERTINO, de 24/02/2025 a 31/12/2025.</w:t>
      </w:r>
    </w:p>
    <w:p>
      <w:r>
        <w:t>MARIA EMILIA FRANCO NASCIMENTO, matrícula 01-143338-5B, para ministrar 5h de  HISTORIA, no turno VESPERTINO, de 24/02/2025 a 31/12/2025.</w:t>
      </w:r>
    </w:p>
    <w:p>
      <w:r>
        <w:t>MARIA IOLANDA DA SILVA ROCCO, matrícula 01-150803-2A, para ministrar 20h de  APOIOI, no turno VESPERTINO, de 10/02/2025 a 31/12/2025.</w:t>
      </w:r>
    </w:p>
    <w:p>
      <w:r>
        <w:t>MAURI DE OLIVEIRA CAVALCANTE, matrícula 01-148305-6C, para ministrar 12h de  MATEMATICA, no turno VESPERTINO, de 24/02/2025 a 31/12/2025.</w:t>
      </w:r>
    </w:p>
    <w:p>
      <w:r>
        <w:t>MIRLEY NERY MATOZINHO, matrícula 01-264312-0A, para ministrar 18h de  EDUCACAO FISICA, no turno INTEGRAL, de 28/02/2025 a 31/12/2025.</w:t>
      </w:r>
    </w:p>
    <w:p>
      <w:r>
        <w:t>NAZARE DE CASTRO MATA, matrícula 01-127017-6C, para ministrar 20h de  APOIOI, no turno MATUTINO, de 21/02/2025 a 31/12/2025.</w:t>
      </w:r>
    </w:p>
    <w:p>
      <w:r>
        <w:t>ODERLAN BARBOSA DE FREITAS, matrícula 01-225708-4B, para ministrar 6h de  EDUCACAO FISICA, no turno INTEGRAL, de 28/02/2025 a 31/12/2025.</w:t>
      </w:r>
    </w:p>
    <w:p>
      <w:r>
        <w:t>OLINDA BEZERRA MARINHO, matrícula 01-119709-6G, para ministrar 3h de  BIOLOGIA, no turno NOTURNO, de 10/02/2025 a 16/07/2025.</w:t>
      </w:r>
    </w:p>
    <w:p>
      <w:r>
        <w:t>OSIMAR DOS SANTOS SOUZA JUNIOR, matrícula 01-253254-9A, para ministrar 8h de  HISTORIA, no turno MATUTINO, de 21/02/2025 a 31/12/2025.</w:t>
      </w:r>
    </w:p>
    <w:p>
      <w:r>
        <w:t>RICARDO JORGE BUAS DA CUNHA, matrícula 01-252897-5A, para ministrar 12h de  EDUCACAO FISICA, no turno INTEGRAL, de 12/03/2025 a 31/12/2025.</w:t>
      </w:r>
    </w:p>
    <w:p>
      <w:r>
        <w:t>ROSE MARY SOARES CAVALCANTI, matrícula 01-149000-1A, para ministrar 20h de  FUND 2º CICLO, no turno MATUTINO, de 12/03/2025 a 31/12/2025.</w:t>
      </w:r>
    </w:p>
    <w:p>
      <w:r>
        <w:t>SHEILA MARIA FREITAS DA COSTA, matrícula 01-234087-9A, para ministrar 4h de  FUND 2º CICLO, no turno MATUTINO, de 11/02/2025 a 29/04/2025.</w:t>
      </w:r>
    </w:p>
    <w:p>
      <w:r>
        <w:t>SUELEN LOPES DA FONSECA, matrícula 01-261961-0A, para ministrar 18h de  EDUCACAO FISICA, no turno INTEGRAL, de 28/02/2025 a 31/12/2025.</w:t>
      </w:r>
    </w:p>
    <w:p>
      <w:r>
        <w:t>THIAGO LOPES DE OLIVEIRA, matrícula 01-264099-6A, para ministrar 10h de  LINGUA PORTUGUESA, no turno MATUTINO, de 06/03/2025 a 31/12/2025.</w:t>
      </w:r>
    </w:p>
    <w:p>
      <w:r>
        <w:t>VANESSA BARBOSA DA SILVA, matrícula 01-163117-9A, para ministrar 20h de  FUND 1º CICLO, no turno MATUTINO, de 24/02/2025 a 31/12/2025.</w:t>
      </w:r>
    </w:p>
    <w:p>
      <w:r>
        <w:t>VICTOR VIEIRA MARTINS RAMOS, matrícula 01-249340-3A, para ministrar 3h de  EDUCACAO FISICA, no turno MATUTINO, de 10/03/2025 a 31/12/2025.</w:t>
      </w:r>
    </w:p>
    <w:p>
      <w:r>
        <w:t>VINICIUS PASSOS DA SILVA, matrícula 01-124419-1G, para ministrar 2h de  EDUCACAO FISICA, no turno VESPERTINO, de 13/02/2025 a 31/12/2025.</w:t>
      </w:r>
    </w:p>
    <w:p>
      <w:r>
        <w:t>VINICIUS PASSOS DA SILVA, matrícula 01-124419-1G, para ministrar 5h de  BIOLOGIA, no turno VESPERTINO, de 13/03/2025 a 31/12/2025.</w:t>
      </w:r>
    </w:p>
    <w:p>
      <w:r>
        <w:t>ZENILDA SEIXAS VIEIRA, matrícula 01-233359-7A, para ministrar 8h de  LINGUA PORTUGUESA, no turno MATUTINO, de 06/03/2025 a 31/12/2025.</w:t>
      </w:r>
    </w:p>
    <w:p>
      <w:r>
        <w:t>ZILDA ANDRADE RIBEIRO, matrícula 01-223904-3A, para ministrar 10h de  LINGUA PORTUGUESA, no turno MATUTINO, de 11/02/2025 a 29/04/2025.</w:t>
      </w:r>
    </w:p>
    <w:p>
      <w:pPr>
        <w:pStyle w:val="Heading2"/>
      </w:pPr>
      <w:r>
        <w:t>MUNICIPIO: TABATINGA</w:t>
      </w:r>
    </w:p>
    <w:p>
      <w:r>
        <w:t>GILBERTO LOPES DE ALMEIDA, matrícula 01-198125-0B, para ministrar 15h de  MATEMATICA, no turno VESPERTINO, de 10/02/2025 a 04/03/2025.</w:t>
      </w:r>
    </w:p>
    <w:p>
      <w:r>
        <w:t>GILBERTO LOPES DE ALMEIDA, matrícula 01-198125-0B, para ministrar 5h de  MATEMATICA E SUAS TECNOLOGIAS, no turno VESPERTINO, de 10/02/2025 a 04/03/2025.</w:t>
      </w:r>
    </w:p>
    <w:p>
      <w:r>
        <w:t>GRECE KATIA MARIA VIEIRA DA COSTA, matrícula 01-175918-3G, para ministrar 3h de  LINGUAGENS E SUAS TECNOLOGIAS, no turno INTEGRAL, de 10/02/2025 a 31/12/2025.</w:t>
      </w:r>
    </w:p>
    <w:p>
      <w:r>
        <w:t>GUSTAVO FERREIRA DUARTE, matrícula 01-234915-9A, para ministrar 3h de  LINGUAGENS E SUAS TECNOLOGIAS, no turno INTEGRAL, de 10/02/2025 a 31/12/2025.</w:t>
      </w:r>
    </w:p>
    <w:p>
      <w:r>
        <w:t>GUSTAVO FERREIRA DUARTE, matrícula 01-234915-9A, para ministrar 3h de  LINGUAGENS E SUAS TECNOLOGIAS, no turno INTEGRAL, de 10/02/2025 a 31/12/2025.</w:t>
      </w:r>
    </w:p>
    <w:p>
      <w:r>
        <w:t>ISABEL CRISTINA FIGUEIREDO QUINTERO, matrícula 01-219317-5A, para ministrar 8h de  GEOGRAFIA, no turno NOTURNO, de 10/02/2025 a 16/07/2025.</w:t>
      </w:r>
    </w:p>
    <w:p>
      <w:r>
        <w:t>JESSICA DOS SANTOS FARIAS, matrícula 01-253874-1A, para ministrar 10h de  SOCIOLOGIA, no turno NOTURNO, de 10/02/2025 a 01/04/2025.</w:t>
      </w:r>
    </w:p>
    <w:p>
      <w:r>
        <w:t>JESSICA DOS SANTOS FARIAS, matrícula 01-253874-1A, para ministrar 5h de  HISTORIA, no turno NOTURNO, de 10/02/2025 a 01/04/2025.</w:t>
      </w:r>
    </w:p>
    <w:p>
      <w:r>
        <w:t>JESSICA DOS SANTOS FARIAS, matrícula 01-253874-1A, para ministrar 4h de  SOCIOLOGIA, no turno NOTURNO, de 10/02/2025 a 01/04/2025.</w:t>
      </w:r>
    </w:p>
    <w:p>
      <w:r>
        <w:t>KELLY ELINES PEREIRA DE SOUZA, matrícula 01-202981-2E, para ministrar 8h de  SOCIOLOGIA, no turno MATUTINO, de 10/02/2025 a 01/08/2025.</w:t>
      </w:r>
    </w:p>
    <w:p>
      <w:r>
        <w:t>KELLY ELINES PEREIRA DE SOUZA, matrícula 01-202981-2E, para ministrar 15h de  CIENCIAS, no turno MATUTINO, de 10/02/2025 a 15/03/2025.</w:t>
      </w:r>
    </w:p>
    <w:p>
      <w:r>
        <w:t>KELLY ELINES PEREIRA DE SOUZA, matrícula 01-202981-2E, para ministrar 5h de  LINGUA INGLESA, no turno MATUTINO, de 14/02/2025 a 15/03/2025.</w:t>
      </w:r>
    </w:p>
    <w:p>
      <w:r>
        <w:t>MARIA ALVES DOS SANTOS, matrícula 01-204018-2C, para ministrar 4h de  MATEMATICA E SUAS TECNOLOGIAS, no turno INTEGRAL, de 10/02/2025 a 31/12/2025.</w:t>
      </w:r>
    </w:p>
    <w:p>
      <w:r>
        <w:t>PAULO RIOS MARINHO, matrícula 01-123797-7F, para ministrar 15h de  EDUCACAO BILINGUE, no turno INTEGRAL, de 10/02/2025 a 31/12/2025.</w:t>
      </w:r>
    </w:p>
    <w:p>
      <w:r>
        <w:t>RAYNISSONEI ROCHA DA CRUZ, matrícula 01-226102-2B, para ministrar 18h de  EDUCACAO FISICA, no turno MATUTINO, de 14/02/2025 a 28/02/2025.</w:t>
      </w:r>
    </w:p>
    <w:p>
      <w:r>
        <w:t>SILVIA LETICIA RODRIGUES DE CASTRO, matrícula 01-253929-2A, para ministrar 17h de  ARTES, no turno MATUTINO, de 10/02/2025 a 14/05/2025.</w:t>
      </w:r>
    </w:p>
    <w:p>
      <w:r>
        <w:t>SILVIA LETICIA RODRIGUES DE CASTRO, matrícula 01-253929-2A, para ministrar 3h de  LINGUAGENS E SUAS TECNOLOGIAS, no turno MATUTINO, de 10/02/2025 a 14/05/2025.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